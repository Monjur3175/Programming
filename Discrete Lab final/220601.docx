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4777E" w14:textId="003F88DD" w:rsidR="00BC22D0" w:rsidRPr="00A80915" w:rsidRDefault="00561E1B" w:rsidP="00C56586">
      <w:pPr>
        <w:jc w:val="center"/>
        <w:rPr>
          <w:rFonts w:ascii="Arial Rounded MT Bold" w:hAnsi="Arial Rounded MT Bold" w:cs="Arial"/>
          <w:b/>
          <w:sz w:val="32"/>
        </w:rPr>
      </w:pPr>
      <w:r w:rsidRPr="00030340">
        <w:rPr>
          <w:rFonts w:ascii="Arial" w:hAnsi="Arial" w:cs="Arial"/>
          <w:noProof/>
        </w:rPr>
        <w:drawing>
          <wp:inline distT="0" distB="0" distL="0" distR="0" wp14:anchorId="02A5993D" wp14:editId="03DEB5E2">
            <wp:extent cx="1424940" cy="1709929"/>
            <wp:effectExtent l="0" t="0" r="3810" b="5080"/>
            <wp:docPr id="177479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0372" cy="1716448"/>
                    </a:xfrm>
                    <a:prstGeom prst="rect">
                      <a:avLst/>
                    </a:prstGeom>
                    <a:noFill/>
                    <a:ln>
                      <a:noFill/>
                    </a:ln>
                  </pic:spPr>
                </pic:pic>
              </a:graphicData>
            </a:graphic>
          </wp:inline>
        </w:drawing>
      </w:r>
      <w:r w:rsidRPr="00030340">
        <w:rPr>
          <w:rFonts w:ascii="Arial" w:hAnsi="Arial" w:cs="Arial"/>
          <w:b/>
          <w:sz w:val="36"/>
          <w:szCs w:val="26"/>
        </w:rPr>
        <w:br/>
      </w:r>
    </w:p>
    <w:p w14:paraId="59958F56" w14:textId="77777777" w:rsidR="00C56586" w:rsidRPr="0047738F" w:rsidRDefault="00000000">
      <w:pPr>
        <w:jc w:val="center"/>
        <w:rPr>
          <w:rFonts w:ascii="Arial" w:hAnsi="Arial" w:cs="Arial"/>
          <w:b/>
          <w:color w:val="00B0F0"/>
          <w:sz w:val="32"/>
          <w:szCs w:val="26"/>
        </w:rPr>
      </w:pPr>
      <w:r w:rsidRPr="0047738F">
        <w:rPr>
          <w:rFonts w:ascii="Arial" w:hAnsi="Arial" w:cs="Arial"/>
          <w:b/>
          <w:color w:val="00B0F0"/>
          <w:sz w:val="32"/>
          <w:szCs w:val="26"/>
        </w:rPr>
        <w:t>DEPARTMENT OF INFORMATION AND COMMUNICATION ENGINEERING</w:t>
      </w:r>
    </w:p>
    <w:p w14:paraId="2AF81BB3" w14:textId="0B4B6025" w:rsidR="00E33605" w:rsidRPr="00E7700B" w:rsidRDefault="00E33605">
      <w:pPr>
        <w:jc w:val="center"/>
        <w:rPr>
          <w:rFonts w:ascii="Arial" w:hAnsi="Arial" w:cs="Arial"/>
          <w:bCs/>
          <w:color w:val="FFC000"/>
          <w:sz w:val="32"/>
          <w:szCs w:val="26"/>
        </w:rPr>
      </w:pPr>
      <w:r w:rsidRPr="00E7700B">
        <w:rPr>
          <w:rFonts w:ascii="Arial" w:hAnsi="Arial" w:cs="Arial"/>
          <w:bCs/>
          <w:color w:val="FFC000"/>
          <w:sz w:val="32"/>
          <w:szCs w:val="26"/>
        </w:rPr>
        <w:t>FACULTY OF ENGINEERING AND TECHNOLOGY</w:t>
      </w:r>
      <w:r w:rsidRPr="00E7700B">
        <w:rPr>
          <w:rFonts w:ascii="Arial" w:hAnsi="Arial" w:cs="Arial"/>
          <w:bCs/>
          <w:color w:val="FFC000"/>
          <w:sz w:val="32"/>
          <w:szCs w:val="26"/>
        </w:rPr>
        <w:br/>
        <w:t>PRACTICAL LAB REPORT</w:t>
      </w:r>
    </w:p>
    <w:p w14:paraId="394F5218" w14:textId="5D90E436" w:rsidR="00C56586" w:rsidRPr="00E7700B" w:rsidRDefault="00C56586">
      <w:pPr>
        <w:jc w:val="center"/>
        <w:rPr>
          <w:rFonts w:ascii="Arial" w:hAnsi="Arial" w:cs="Arial"/>
          <w:b/>
          <w:color w:val="632423" w:themeColor="accent2" w:themeShade="80"/>
          <w:sz w:val="58"/>
          <w:szCs w:val="52"/>
        </w:rPr>
      </w:pPr>
      <w:r w:rsidRPr="00E7700B">
        <w:rPr>
          <w:rFonts w:ascii="Arial" w:hAnsi="Arial" w:cs="Arial"/>
          <w:b/>
          <w:color w:val="632423" w:themeColor="accent2" w:themeShade="80"/>
          <w:sz w:val="58"/>
          <w:szCs w:val="52"/>
        </w:rPr>
        <w:t>Practical</w:t>
      </w:r>
    </w:p>
    <w:p w14:paraId="1A3B7544" w14:textId="4F5BCBB0" w:rsidR="00C56586" w:rsidRPr="00E7700B" w:rsidRDefault="00C56586">
      <w:pPr>
        <w:jc w:val="center"/>
        <w:rPr>
          <w:rFonts w:ascii="Arial" w:hAnsi="Arial" w:cs="Arial"/>
          <w:b/>
          <w:color w:val="1F497D" w:themeColor="text2"/>
          <w:sz w:val="58"/>
          <w:szCs w:val="52"/>
        </w:rPr>
      </w:pPr>
      <w:r w:rsidRPr="00E7700B">
        <w:rPr>
          <w:rFonts w:ascii="Arial" w:hAnsi="Arial" w:cs="Arial"/>
          <w:b/>
          <w:color w:val="1F497D" w:themeColor="text2"/>
          <w:sz w:val="58"/>
          <w:szCs w:val="52"/>
        </w:rPr>
        <w:t>Lab</w:t>
      </w:r>
    </w:p>
    <w:p w14:paraId="581EA774" w14:textId="15CFE1F0" w:rsidR="00673785" w:rsidRPr="0047738F" w:rsidRDefault="00C56586" w:rsidP="00673785">
      <w:pPr>
        <w:jc w:val="center"/>
        <w:rPr>
          <w:rFonts w:ascii="Arial" w:hAnsi="Arial" w:cs="Arial"/>
          <w:sz w:val="28"/>
          <w:szCs w:val="26"/>
        </w:rPr>
      </w:pPr>
      <w:r w:rsidRPr="00E7700B">
        <w:rPr>
          <w:rFonts w:ascii="Arial" w:hAnsi="Arial" w:cs="Arial"/>
          <w:b/>
          <w:color w:val="632423" w:themeColor="accent2" w:themeShade="80"/>
          <w:sz w:val="58"/>
          <w:szCs w:val="52"/>
        </w:rPr>
        <w:t>Report</w:t>
      </w:r>
      <w:r w:rsidRPr="0047738F">
        <w:rPr>
          <w:rFonts w:ascii="Arial" w:hAnsi="Arial" w:cs="Arial"/>
          <w:b/>
          <w:sz w:val="32"/>
          <w:szCs w:val="26"/>
        </w:rPr>
        <w:br/>
      </w:r>
      <w:r w:rsidRPr="0047738F">
        <w:rPr>
          <w:rFonts w:ascii="Arial" w:hAnsi="Arial" w:cs="Arial"/>
          <w:sz w:val="28"/>
          <w:szCs w:val="26"/>
        </w:rPr>
        <w:t>Course Code: MATH-2101</w:t>
      </w:r>
      <w:r w:rsidRPr="0047738F">
        <w:rPr>
          <w:rFonts w:ascii="Arial" w:hAnsi="Arial" w:cs="Arial"/>
          <w:sz w:val="28"/>
          <w:szCs w:val="26"/>
        </w:rPr>
        <w:br/>
      </w:r>
      <w:r w:rsidRPr="0047738F">
        <w:rPr>
          <w:rFonts w:ascii="Arial" w:hAnsi="Arial" w:cs="Arial"/>
          <w:b/>
          <w:bCs/>
          <w:color w:val="FFC000"/>
          <w:sz w:val="38"/>
          <w:szCs w:val="36"/>
        </w:rPr>
        <w:t>Course Title: Discrete Mathematics and Numerical Methods Sessional</w:t>
      </w:r>
    </w:p>
    <w:p w14:paraId="2701B253" w14:textId="204CD702" w:rsidR="00ED1FAA" w:rsidRPr="0047738F" w:rsidRDefault="00000000" w:rsidP="00673785">
      <w:pPr>
        <w:rPr>
          <w:rFonts w:ascii="Arial" w:hAnsi="Arial" w:cs="Arial"/>
          <w:color w:val="7030A0"/>
          <w:sz w:val="28"/>
          <w:szCs w:val="28"/>
        </w:rPr>
      </w:pPr>
      <w:r w:rsidRPr="0047738F">
        <w:rPr>
          <w:rFonts w:ascii="Arial" w:hAnsi="Arial" w:cs="Arial"/>
          <w:sz w:val="28"/>
          <w:szCs w:val="26"/>
        </w:rPr>
        <w:br/>
      </w:r>
      <w:r w:rsidRPr="00741F8D">
        <w:rPr>
          <w:rFonts w:ascii="Arial" w:hAnsi="Arial" w:cs="Arial"/>
          <w:b/>
          <w:color w:val="7030A0"/>
          <w:sz w:val="28"/>
          <w:szCs w:val="28"/>
        </w:rPr>
        <w:t>Submitted By:</w:t>
      </w:r>
      <w:r w:rsidR="00561E1B" w:rsidRPr="00741F8D">
        <w:rPr>
          <w:rFonts w:ascii="Arial" w:hAnsi="Arial" w:cs="Arial"/>
          <w:b/>
          <w:color w:val="7030A0"/>
          <w:sz w:val="28"/>
          <w:szCs w:val="28"/>
        </w:rPr>
        <w:t xml:space="preserve"> </w:t>
      </w:r>
      <w:r w:rsidR="00561E1B" w:rsidRPr="00741F8D">
        <w:rPr>
          <w:rFonts w:ascii="Arial" w:hAnsi="Arial" w:cs="Arial"/>
          <w:b/>
          <w:color w:val="7030A0"/>
          <w:sz w:val="28"/>
          <w:szCs w:val="28"/>
        </w:rPr>
        <w:tab/>
      </w:r>
      <w:r w:rsidR="00561E1B" w:rsidRPr="00E35005">
        <w:rPr>
          <w:rFonts w:ascii="Arial" w:hAnsi="Arial" w:cs="Arial"/>
          <w:b/>
          <w:color w:val="7030A0"/>
          <w:sz w:val="24"/>
          <w:szCs w:val="24"/>
        </w:rPr>
        <w:tab/>
      </w:r>
      <w:r w:rsidR="00561E1B" w:rsidRPr="00E35005">
        <w:rPr>
          <w:rFonts w:ascii="Arial" w:hAnsi="Arial" w:cs="Arial"/>
          <w:b/>
          <w:color w:val="7030A0"/>
          <w:sz w:val="24"/>
          <w:szCs w:val="24"/>
        </w:rPr>
        <w:tab/>
      </w:r>
      <w:r w:rsidR="00561E1B" w:rsidRPr="00E35005">
        <w:rPr>
          <w:rFonts w:ascii="Arial" w:hAnsi="Arial" w:cs="Arial"/>
          <w:b/>
          <w:color w:val="7030A0"/>
          <w:sz w:val="24"/>
          <w:szCs w:val="24"/>
        </w:rPr>
        <w:tab/>
      </w:r>
      <w:r w:rsidR="00561E1B" w:rsidRPr="00E35005">
        <w:rPr>
          <w:rFonts w:ascii="Arial" w:hAnsi="Arial" w:cs="Arial"/>
          <w:b/>
          <w:color w:val="7030A0"/>
          <w:sz w:val="24"/>
          <w:szCs w:val="24"/>
        </w:rPr>
        <w:tab/>
      </w:r>
      <w:r w:rsidR="00561E1B" w:rsidRPr="00741F8D">
        <w:rPr>
          <w:rFonts w:ascii="Arial" w:hAnsi="Arial" w:cs="Arial"/>
          <w:b/>
          <w:color w:val="7030A0"/>
          <w:sz w:val="28"/>
          <w:szCs w:val="28"/>
        </w:rPr>
        <w:t>Submitted To:</w:t>
      </w:r>
      <w:r w:rsidRPr="00E35005">
        <w:rPr>
          <w:rFonts w:ascii="Arial" w:hAnsi="Arial" w:cs="Arial"/>
          <w:b/>
          <w:color w:val="7030A0"/>
          <w:sz w:val="24"/>
          <w:szCs w:val="24"/>
        </w:rPr>
        <w:br/>
      </w:r>
      <w:r w:rsidRPr="00E35005">
        <w:rPr>
          <w:rFonts w:ascii="Arial" w:hAnsi="Arial" w:cs="Arial"/>
          <w:color w:val="7030A0"/>
          <w:sz w:val="28"/>
          <w:szCs w:val="28"/>
        </w:rPr>
        <w:t>Name: Monjur Morshed</w:t>
      </w:r>
      <w:r w:rsidR="00561E1B" w:rsidRPr="00E35005">
        <w:rPr>
          <w:rFonts w:ascii="Arial" w:hAnsi="Arial" w:cs="Arial"/>
          <w:color w:val="7030A0"/>
          <w:sz w:val="28"/>
          <w:szCs w:val="28"/>
        </w:rPr>
        <w:t xml:space="preserve"> </w:t>
      </w:r>
      <w:r w:rsidR="00561E1B" w:rsidRPr="00E35005">
        <w:rPr>
          <w:rFonts w:ascii="Arial" w:hAnsi="Arial" w:cs="Arial"/>
          <w:color w:val="7030A0"/>
          <w:sz w:val="28"/>
          <w:szCs w:val="28"/>
        </w:rPr>
        <w:tab/>
      </w:r>
      <w:r w:rsidR="00561E1B" w:rsidRPr="00E35005">
        <w:rPr>
          <w:rFonts w:ascii="Arial" w:hAnsi="Arial" w:cs="Arial"/>
          <w:color w:val="7030A0"/>
          <w:sz w:val="24"/>
          <w:szCs w:val="24"/>
        </w:rPr>
        <w:tab/>
      </w:r>
      <w:r w:rsidR="00561E1B" w:rsidRPr="00E35005">
        <w:rPr>
          <w:rFonts w:ascii="Arial" w:hAnsi="Arial" w:cs="Arial"/>
          <w:color w:val="7030A0"/>
          <w:sz w:val="24"/>
          <w:szCs w:val="24"/>
        </w:rPr>
        <w:tab/>
      </w:r>
      <w:proofErr w:type="gramStart"/>
      <w:r w:rsidR="00ED1FAA" w:rsidRPr="00E35005">
        <w:rPr>
          <w:rFonts w:ascii="Arial" w:hAnsi="Arial" w:cs="Arial"/>
          <w:color w:val="7030A0"/>
          <w:sz w:val="24"/>
          <w:szCs w:val="24"/>
        </w:rPr>
        <w:t>Prof .</w:t>
      </w:r>
      <w:proofErr w:type="gramEnd"/>
      <w:r w:rsidR="00561E1B" w:rsidRPr="00E35005">
        <w:rPr>
          <w:rFonts w:ascii="Arial" w:hAnsi="Arial" w:cs="Arial"/>
          <w:color w:val="7030A0"/>
          <w:sz w:val="24"/>
          <w:szCs w:val="24"/>
        </w:rPr>
        <w:t>Md. Anwar Hossain</w:t>
      </w:r>
      <w:r w:rsidRPr="00E35005">
        <w:rPr>
          <w:rFonts w:ascii="Arial" w:hAnsi="Arial" w:cs="Arial"/>
          <w:color w:val="7030A0"/>
          <w:sz w:val="24"/>
          <w:szCs w:val="24"/>
        </w:rPr>
        <w:br/>
        <w:t>Roll: 220601</w:t>
      </w:r>
      <w:r w:rsidR="00561E1B" w:rsidRPr="00E35005">
        <w:rPr>
          <w:rFonts w:ascii="Arial" w:hAnsi="Arial" w:cs="Arial"/>
          <w:color w:val="7030A0"/>
          <w:sz w:val="24"/>
          <w:szCs w:val="24"/>
        </w:rPr>
        <w:t xml:space="preserve"> </w:t>
      </w:r>
      <w:r w:rsidR="00561E1B" w:rsidRPr="00E35005">
        <w:rPr>
          <w:rFonts w:ascii="Arial" w:hAnsi="Arial" w:cs="Arial"/>
          <w:color w:val="7030A0"/>
          <w:sz w:val="24"/>
          <w:szCs w:val="24"/>
        </w:rPr>
        <w:tab/>
      </w:r>
      <w:r w:rsidR="00561E1B" w:rsidRPr="00E35005">
        <w:rPr>
          <w:rFonts w:ascii="Arial" w:hAnsi="Arial" w:cs="Arial"/>
          <w:color w:val="7030A0"/>
          <w:sz w:val="24"/>
          <w:szCs w:val="24"/>
        </w:rPr>
        <w:tab/>
      </w:r>
      <w:r w:rsidR="00561E1B" w:rsidRPr="00E35005">
        <w:rPr>
          <w:rFonts w:ascii="Arial" w:hAnsi="Arial" w:cs="Arial"/>
          <w:color w:val="7030A0"/>
          <w:sz w:val="24"/>
          <w:szCs w:val="24"/>
        </w:rPr>
        <w:tab/>
      </w:r>
      <w:r w:rsidR="00673785" w:rsidRPr="00E35005">
        <w:rPr>
          <w:rFonts w:ascii="Arial" w:hAnsi="Arial" w:cs="Arial"/>
          <w:color w:val="7030A0"/>
          <w:sz w:val="24"/>
          <w:szCs w:val="24"/>
        </w:rPr>
        <w:tab/>
      </w:r>
      <w:r w:rsidR="00673785" w:rsidRPr="00E35005">
        <w:rPr>
          <w:rFonts w:ascii="Arial" w:hAnsi="Arial" w:cs="Arial"/>
          <w:color w:val="7030A0"/>
          <w:sz w:val="24"/>
          <w:szCs w:val="24"/>
        </w:rPr>
        <w:tab/>
      </w:r>
      <w:r w:rsidR="00ED1FAA" w:rsidRPr="00E35005">
        <w:rPr>
          <w:rFonts w:ascii="Arial" w:hAnsi="Arial" w:cs="Arial"/>
          <w:color w:val="7030A0"/>
          <w:sz w:val="24"/>
          <w:szCs w:val="24"/>
        </w:rPr>
        <w:tab/>
      </w:r>
      <w:r w:rsidR="00561E1B" w:rsidRPr="00E35005">
        <w:rPr>
          <w:rFonts w:ascii="Arial" w:hAnsi="Arial" w:cs="Arial"/>
          <w:color w:val="7030A0"/>
          <w:sz w:val="24"/>
          <w:szCs w:val="24"/>
        </w:rPr>
        <w:t>Professor</w:t>
      </w:r>
      <w:r w:rsidRPr="00E35005">
        <w:rPr>
          <w:rFonts w:ascii="Arial" w:hAnsi="Arial" w:cs="Arial"/>
          <w:color w:val="7030A0"/>
          <w:sz w:val="24"/>
          <w:szCs w:val="24"/>
        </w:rPr>
        <w:br/>
        <w:t>Session: 2021-22</w:t>
      </w:r>
      <w:r w:rsidR="00561E1B" w:rsidRPr="00E35005">
        <w:rPr>
          <w:rFonts w:ascii="Arial" w:hAnsi="Arial" w:cs="Arial"/>
          <w:color w:val="7030A0"/>
          <w:sz w:val="24"/>
          <w:szCs w:val="24"/>
        </w:rPr>
        <w:t xml:space="preserve"> </w:t>
      </w:r>
      <w:r w:rsidR="00561E1B" w:rsidRPr="00E35005">
        <w:rPr>
          <w:rFonts w:ascii="Arial" w:hAnsi="Arial" w:cs="Arial"/>
          <w:color w:val="7030A0"/>
          <w:sz w:val="24"/>
          <w:szCs w:val="24"/>
        </w:rPr>
        <w:tab/>
      </w:r>
      <w:r w:rsidR="00561E1B" w:rsidRPr="00E35005">
        <w:rPr>
          <w:rFonts w:ascii="Arial" w:hAnsi="Arial" w:cs="Arial"/>
          <w:color w:val="7030A0"/>
          <w:sz w:val="24"/>
          <w:szCs w:val="24"/>
        </w:rPr>
        <w:tab/>
      </w:r>
      <w:r w:rsidR="00561E1B" w:rsidRPr="00E35005">
        <w:rPr>
          <w:rFonts w:ascii="Arial" w:hAnsi="Arial" w:cs="Arial"/>
          <w:color w:val="7030A0"/>
          <w:sz w:val="24"/>
          <w:szCs w:val="24"/>
        </w:rPr>
        <w:tab/>
      </w:r>
      <w:r w:rsidR="00673785" w:rsidRPr="00E35005">
        <w:rPr>
          <w:rFonts w:ascii="Arial" w:hAnsi="Arial" w:cs="Arial"/>
          <w:color w:val="7030A0"/>
          <w:sz w:val="24"/>
          <w:szCs w:val="24"/>
        </w:rPr>
        <w:tab/>
      </w:r>
      <w:r w:rsidR="00673785" w:rsidRPr="00E35005">
        <w:rPr>
          <w:rFonts w:ascii="Arial" w:hAnsi="Arial" w:cs="Arial"/>
          <w:color w:val="7030A0"/>
          <w:sz w:val="24"/>
          <w:szCs w:val="24"/>
        </w:rPr>
        <w:tab/>
      </w:r>
      <w:r w:rsidR="00561E1B" w:rsidRPr="00E35005">
        <w:rPr>
          <w:rFonts w:ascii="Arial" w:hAnsi="Arial" w:cs="Arial"/>
          <w:color w:val="7030A0"/>
          <w:sz w:val="24"/>
          <w:szCs w:val="24"/>
        </w:rPr>
        <w:t>Department</w:t>
      </w:r>
      <w:r w:rsidR="00E33605" w:rsidRPr="00E35005">
        <w:rPr>
          <w:rFonts w:ascii="Arial" w:hAnsi="Arial" w:cs="Arial"/>
          <w:color w:val="7030A0"/>
          <w:sz w:val="24"/>
          <w:szCs w:val="24"/>
        </w:rPr>
        <w:t xml:space="preserve"> of</w:t>
      </w:r>
      <w:r w:rsidR="00561E1B" w:rsidRPr="00E35005">
        <w:rPr>
          <w:rFonts w:ascii="Arial" w:hAnsi="Arial" w:cs="Arial"/>
          <w:color w:val="7030A0"/>
          <w:sz w:val="24"/>
          <w:szCs w:val="24"/>
        </w:rPr>
        <w:t xml:space="preserve"> ICE</w:t>
      </w:r>
      <w:r w:rsidRPr="00E35005">
        <w:rPr>
          <w:rFonts w:ascii="Arial" w:hAnsi="Arial" w:cs="Arial"/>
          <w:color w:val="7030A0"/>
          <w:sz w:val="24"/>
          <w:szCs w:val="24"/>
        </w:rPr>
        <w:br/>
        <w:t>Department: ICE, PUST</w:t>
      </w:r>
      <w:r w:rsidR="00561E1B" w:rsidRPr="00E35005">
        <w:rPr>
          <w:rFonts w:ascii="Arial" w:hAnsi="Arial" w:cs="Arial"/>
          <w:color w:val="7030A0"/>
          <w:sz w:val="24"/>
          <w:szCs w:val="24"/>
        </w:rPr>
        <w:t xml:space="preserve"> </w:t>
      </w:r>
      <w:r w:rsidR="00561E1B" w:rsidRPr="00E35005">
        <w:rPr>
          <w:rFonts w:ascii="Arial" w:hAnsi="Arial" w:cs="Arial"/>
          <w:color w:val="7030A0"/>
          <w:sz w:val="24"/>
          <w:szCs w:val="24"/>
        </w:rPr>
        <w:tab/>
      </w:r>
      <w:r w:rsidR="00561E1B" w:rsidRPr="00E35005">
        <w:rPr>
          <w:rFonts w:ascii="Arial" w:hAnsi="Arial" w:cs="Arial"/>
          <w:color w:val="7030A0"/>
          <w:sz w:val="24"/>
          <w:szCs w:val="24"/>
        </w:rPr>
        <w:tab/>
      </w:r>
      <w:r w:rsidR="00561E1B" w:rsidRPr="00E35005">
        <w:rPr>
          <w:rFonts w:ascii="Arial" w:hAnsi="Arial" w:cs="Arial"/>
          <w:color w:val="7030A0"/>
          <w:sz w:val="24"/>
          <w:szCs w:val="24"/>
        </w:rPr>
        <w:tab/>
      </w:r>
      <w:r w:rsidR="00561E1B" w:rsidRPr="00E35005">
        <w:rPr>
          <w:rFonts w:ascii="Arial" w:hAnsi="Arial" w:cs="Arial"/>
          <w:color w:val="7030A0"/>
          <w:sz w:val="24"/>
          <w:szCs w:val="24"/>
        </w:rPr>
        <w:tab/>
      </w:r>
      <w:r w:rsidR="00E33605" w:rsidRPr="00E35005">
        <w:rPr>
          <w:rFonts w:ascii="Arial" w:hAnsi="Arial" w:cs="Arial"/>
          <w:color w:val="7030A0"/>
          <w:sz w:val="28"/>
          <w:szCs w:val="28"/>
        </w:rPr>
        <w:t>Pabna University of</w:t>
      </w:r>
      <w:r w:rsidR="00057805" w:rsidRPr="00E35005">
        <w:rPr>
          <w:rFonts w:ascii="Arial" w:hAnsi="Arial" w:cs="Arial"/>
          <w:color w:val="7030A0"/>
          <w:sz w:val="28"/>
          <w:szCs w:val="28"/>
        </w:rPr>
        <w:tab/>
      </w:r>
      <w:r w:rsidR="00057805" w:rsidRPr="00E35005">
        <w:rPr>
          <w:rFonts w:ascii="Arial" w:hAnsi="Arial" w:cs="Arial"/>
          <w:color w:val="7030A0"/>
          <w:sz w:val="28"/>
          <w:szCs w:val="28"/>
        </w:rPr>
        <w:tab/>
      </w:r>
      <w:r w:rsidR="00057805" w:rsidRPr="00E35005">
        <w:rPr>
          <w:rFonts w:ascii="Arial" w:hAnsi="Arial" w:cs="Arial"/>
          <w:color w:val="7030A0"/>
          <w:sz w:val="28"/>
          <w:szCs w:val="28"/>
        </w:rPr>
        <w:tab/>
      </w:r>
      <w:r w:rsidR="00057805" w:rsidRPr="00E35005">
        <w:rPr>
          <w:rFonts w:ascii="Arial" w:hAnsi="Arial" w:cs="Arial"/>
          <w:color w:val="7030A0"/>
          <w:sz w:val="28"/>
          <w:szCs w:val="28"/>
        </w:rPr>
        <w:tab/>
      </w:r>
      <w:r w:rsidR="00057805" w:rsidRPr="00E35005">
        <w:rPr>
          <w:rFonts w:ascii="Arial" w:hAnsi="Arial" w:cs="Arial"/>
          <w:color w:val="7030A0"/>
          <w:sz w:val="28"/>
          <w:szCs w:val="28"/>
        </w:rPr>
        <w:tab/>
      </w:r>
      <w:r w:rsidR="00057805" w:rsidRPr="00E35005">
        <w:rPr>
          <w:rFonts w:ascii="Arial" w:hAnsi="Arial" w:cs="Arial"/>
          <w:color w:val="7030A0"/>
          <w:sz w:val="28"/>
          <w:szCs w:val="28"/>
        </w:rPr>
        <w:tab/>
      </w:r>
      <w:r w:rsidR="00057805" w:rsidRPr="00E35005">
        <w:rPr>
          <w:rFonts w:ascii="Arial" w:hAnsi="Arial" w:cs="Arial"/>
          <w:color w:val="7030A0"/>
          <w:sz w:val="28"/>
          <w:szCs w:val="28"/>
        </w:rPr>
        <w:tab/>
      </w:r>
      <w:r w:rsidR="00057805" w:rsidRPr="00E35005">
        <w:rPr>
          <w:rFonts w:ascii="Arial" w:hAnsi="Arial" w:cs="Arial"/>
          <w:color w:val="7030A0"/>
          <w:sz w:val="28"/>
          <w:szCs w:val="28"/>
        </w:rPr>
        <w:tab/>
      </w:r>
      <w:r w:rsidR="00057805" w:rsidRPr="00E35005">
        <w:rPr>
          <w:rFonts w:ascii="Arial" w:hAnsi="Arial" w:cs="Arial"/>
          <w:color w:val="7030A0"/>
          <w:sz w:val="28"/>
          <w:szCs w:val="28"/>
        </w:rPr>
        <w:tab/>
      </w:r>
      <w:r w:rsidR="00E33605" w:rsidRPr="00E35005">
        <w:rPr>
          <w:rFonts w:ascii="Arial" w:hAnsi="Arial" w:cs="Arial"/>
          <w:color w:val="7030A0"/>
          <w:sz w:val="28"/>
          <w:szCs w:val="28"/>
        </w:rPr>
        <w:t>Science and Technology</w:t>
      </w:r>
    </w:p>
    <w:p w14:paraId="4C00D480" w14:textId="1DCEF109" w:rsidR="00BC22D0" w:rsidRPr="003851A0" w:rsidRDefault="00000000" w:rsidP="0047738F">
      <w:pPr>
        <w:jc w:val="center"/>
        <w:rPr>
          <w:rFonts w:ascii="Arial" w:hAnsi="Arial" w:cs="Arial"/>
          <w:b/>
          <w:bCs/>
          <w:sz w:val="20"/>
          <w:szCs w:val="20"/>
        </w:rPr>
      </w:pPr>
      <w:r w:rsidRPr="0047738F">
        <w:rPr>
          <w:rFonts w:ascii="Arial" w:hAnsi="Arial" w:cs="Arial"/>
          <w:sz w:val="16"/>
          <w:szCs w:val="16"/>
        </w:rPr>
        <w:br/>
      </w:r>
      <w:r w:rsidR="00F9451F" w:rsidRPr="003851A0">
        <w:rPr>
          <w:rFonts w:ascii="Arial" w:hAnsi="Arial" w:cs="Arial"/>
          <w:b/>
          <w:bCs/>
          <w:color w:val="92D050"/>
          <w:sz w:val="26"/>
          <w:szCs w:val="26"/>
        </w:rPr>
        <w:t>Date of Submission:21/04/2025</w:t>
      </w:r>
    </w:p>
    <w:p w14:paraId="29939DCC" w14:textId="77777777" w:rsidR="008852CB" w:rsidRPr="00030340" w:rsidRDefault="008852CB" w:rsidP="00673785">
      <w:pPr>
        <w:rPr>
          <w:rFonts w:ascii="Arial" w:hAnsi="Arial" w:cs="Arial"/>
          <w:sz w:val="20"/>
          <w:szCs w:val="20"/>
        </w:rPr>
      </w:pPr>
    </w:p>
    <w:tbl>
      <w:tblPr>
        <w:tblW w:w="887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0"/>
        <w:gridCol w:w="8260"/>
      </w:tblGrid>
      <w:tr w:rsidR="00430279" w14:paraId="0CC1C8DE" w14:textId="77777777" w:rsidTr="00430279">
        <w:tblPrEx>
          <w:tblCellMar>
            <w:top w:w="0" w:type="dxa"/>
            <w:bottom w:w="0" w:type="dxa"/>
          </w:tblCellMar>
        </w:tblPrEx>
        <w:trPr>
          <w:trHeight w:val="600"/>
        </w:trPr>
        <w:tc>
          <w:tcPr>
            <w:tcW w:w="8870" w:type="dxa"/>
            <w:gridSpan w:val="2"/>
          </w:tcPr>
          <w:p w14:paraId="7C4F6425" w14:textId="1DAA1789" w:rsidR="00430279" w:rsidRDefault="00430279" w:rsidP="00430279">
            <w:pPr>
              <w:pStyle w:val="NoSpacing"/>
              <w:spacing w:before="120" w:line="276" w:lineRule="auto"/>
              <w:jc w:val="center"/>
              <w:rPr>
                <w:rFonts w:ascii="Arial" w:hAnsi="Arial" w:cs="Arial"/>
                <w:b/>
                <w:bCs/>
                <w:sz w:val="32"/>
              </w:rPr>
            </w:pPr>
            <w:r w:rsidRPr="00030340">
              <w:rPr>
                <w:rFonts w:ascii="Arial" w:hAnsi="Arial" w:cs="Arial"/>
                <w:b/>
                <w:bCs/>
                <w:sz w:val="32"/>
              </w:rPr>
              <w:t>Index</w:t>
            </w:r>
          </w:p>
        </w:tc>
      </w:tr>
      <w:tr w:rsidR="00580370" w:rsidRPr="00030340" w14:paraId="3DDCF3CD" w14:textId="77777777" w:rsidTr="004302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Ex>
        <w:tc>
          <w:tcPr>
            <w:tcW w:w="610" w:type="dxa"/>
            <w:tcBorders>
              <w:bottom w:val="single" w:sz="4" w:space="0" w:color="auto"/>
            </w:tcBorders>
            <w:shd w:val="clear" w:color="auto" w:fill="D9D9D9" w:themeFill="background1" w:themeFillShade="D9"/>
          </w:tcPr>
          <w:p w14:paraId="45506B0C" w14:textId="77777777" w:rsidR="00580370" w:rsidRPr="00030340" w:rsidRDefault="00580370" w:rsidP="007A1EF0">
            <w:pPr>
              <w:pStyle w:val="NoSpacing"/>
              <w:spacing w:line="276" w:lineRule="auto"/>
              <w:jc w:val="center"/>
              <w:rPr>
                <w:rFonts w:ascii="Arial" w:hAnsi="Arial" w:cs="Arial"/>
                <w:b/>
              </w:rPr>
            </w:pPr>
            <w:r w:rsidRPr="00030340">
              <w:rPr>
                <w:rFonts w:ascii="Arial" w:hAnsi="Arial" w:cs="Arial"/>
                <w:b/>
              </w:rPr>
              <w:t>SN</w:t>
            </w:r>
          </w:p>
        </w:tc>
        <w:tc>
          <w:tcPr>
            <w:tcW w:w="8260" w:type="dxa"/>
            <w:tcBorders>
              <w:bottom w:val="single" w:sz="4" w:space="0" w:color="auto"/>
            </w:tcBorders>
            <w:shd w:val="clear" w:color="auto" w:fill="D9D9D9" w:themeFill="background1" w:themeFillShade="D9"/>
          </w:tcPr>
          <w:p w14:paraId="39279070" w14:textId="77777777" w:rsidR="00580370" w:rsidRPr="00030340" w:rsidRDefault="00580370" w:rsidP="007A1EF0">
            <w:pPr>
              <w:spacing w:after="0"/>
              <w:jc w:val="center"/>
              <w:rPr>
                <w:rFonts w:ascii="Arial" w:hAnsi="Arial" w:cs="Arial"/>
                <w:b/>
              </w:rPr>
            </w:pPr>
            <w:r w:rsidRPr="00030340">
              <w:rPr>
                <w:rFonts w:ascii="Arial" w:hAnsi="Arial" w:cs="Arial"/>
                <w:b/>
              </w:rPr>
              <w:t>Problem Description</w:t>
            </w:r>
          </w:p>
        </w:tc>
      </w:tr>
      <w:tr w:rsidR="00580370" w:rsidRPr="00030340" w14:paraId="3458ED43" w14:textId="77777777" w:rsidTr="004302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Ex>
        <w:tc>
          <w:tcPr>
            <w:tcW w:w="610" w:type="dxa"/>
            <w:tcBorders>
              <w:top w:val="single" w:sz="4" w:space="0" w:color="auto"/>
              <w:left w:val="single" w:sz="4" w:space="0" w:color="auto"/>
              <w:bottom w:val="single" w:sz="4" w:space="0" w:color="auto"/>
              <w:right w:val="single" w:sz="4" w:space="0" w:color="auto"/>
            </w:tcBorders>
          </w:tcPr>
          <w:p w14:paraId="6081D484" w14:textId="77777777" w:rsidR="00580370" w:rsidRPr="00030340" w:rsidRDefault="00580370" w:rsidP="00580370">
            <w:pPr>
              <w:pStyle w:val="NoSpacing"/>
              <w:numPr>
                <w:ilvl w:val="0"/>
                <w:numId w:val="31"/>
              </w:numPr>
              <w:spacing w:line="276" w:lineRule="auto"/>
              <w:jc w:val="center"/>
              <w:rPr>
                <w:rFonts w:ascii="Arial" w:hAnsi="Arial" w:cs="Arial"/>
                <w:b/>
              </w:rPr>
            </w:pPr>
          </w:p>
        </w:tc>
        <w:tc>
          <w:tcPr>
            <w:tcW w:w="8260" w:type="dxa"/>
            <w:tcBorders>
              <w:top w:val="single" w:sz="4" w:space="0" w:color="auto"/>
              <w:left w:val="single" w:sz="4" w:space="0" w:color="auto"/>
              <w:bottom w:val="single" w:sz="4" w:space="0" w:color="auto"/>
              <w:right w:val="single" w:sz="4" w:space="0" w:color="auto"/>
            </w:tcBorders>
          </w:tcPr>
          <w:p w14:paraId="6FC2AC02" w14:textId="4878A5BF" w:rsidR="00580370" w:rsidRPr="00030340" w:rsidRDefault="00580370" w:rsidP="007A1EF0">
            <w:pPr>
              <w:spacing w:after="0"/>
              <w:jc w:val="both"/>
              <w:rPr>
                <w:rFonts w:ascii="Arial" w:hAnsi="Arial" w:cs="Arial"/>
              </w:rPr>
            </w:pPr>
            <w:r w:rsidRPr="00030340">
              <w:rPr>
                <w:rFonts w:ascii="Arial" w:hAnsi="Arial" w:cs="Arial"/>
              </w:rPr>
              <w:t xml:space="preserve">Let A be the set </w:t>
            </w:r>
            <m:oMath>
              <m:r>
                <w:rPr>
                  <w:rFonts w:ascii="Cambria Math" w:hAnsi="Cambria Math" w:cs="Arial"/>
                </w:rPr>
                <m:t>A=</m:t>
              </m:r>
              <m:d>
                <m:dPr>
                  <m:begChr m:val="{"/>
                  <m:endChr m:val="}"/>
                  <m:ctrlPr>
                    <w:rPr>
                      <w:rFonts w:ascii="Cambria Math" w:hAnsi="Cambria Math" w:cs="Arial"/>
                      <w:i/>
                    </w:rPr>
                  </m:ctrlPr>
                </m:dPr>
                <m:e>
                  <m:r>
                    <w:rPr>
                      <w:rFonts w:ascii="Cambria Math" w:hAnsi="Cambria Math" w:cs="Arial"/>
                    </w:rPr>
                    <m:t>1, 2, 3, 4</m:t>
                  </m:r>
                </m:e>
              </m:d>
              <m:r>
                <w:rPr>
                  <w:rFonts w:ascii="Cambria Math" w:hAnsi="Cambria Math" w:cs="Arial"/>
                </w:rPr>
                <m:t>.</m:t>
              </m:r>
            </m:oMath>
            <w:r w:rsidRPr="00030340">
              <w:rPr>
                <w:rFonts w:ascii="Arial" w:hAnsi="Arial" w:cs="Arial"/>
              </w:rPr>
              <w:t xml:space="preserve"> Write a program to find the ordered pairs are in the relation </w:t>
            </w:r>
          </w:p>
          <w:p w14:paraId="1A4DC3B0" w14:textId="77777777" w:rsidR="00580370" w:rsidRPr="00030340" w:rsidRDefault="00580370" w:rsidP="007A1EF0">
            <w:pPr>
              <w:spacing w:after="0"/>
              <w:jc w:val="both"/>
              <w:rPr>
                <w:rFonts w:ascii="Arial" w:hAnsi="Arial" w:cs="Arial"/>
              </w:rPr>
            </w:pPr>
            <w:r w:rsidRPr="00030340">
              <w:rPr>
                <w:rFonts w:ascii="Arial" w:hAnsi="Arial" w:cs="Arial"/>
              </w:rPr>
              <w:t xml:space="preserve">I) </w:t>
            </w:r>
            <m:oMath>
              <m:r>
                <w:rPr>
                  <w:rFonts w:ascii="Cambria Math" w:hAnsi="Cambria Math" w:cs="Arial"/>
                </w:rPr>
                <m:t>R1 = {(a, b) | a divides b}</m:t>
              </m:r>
            </m:oMath>
            <w:r w:rsidRPr="00030340">
              <w:rPr>
                <w:rFonts w:ascii="Arial" w:hAnsi="Arial" w:cs="Arial"/>
              </w:rPr>
              <w:tab/>
              <w:t xml:space="preserve">II) </w:t>
            </w:r>
            <m:oMath>
              <m:r>
                <w:rPr>
                  <w:rFonts w:ascii="Cambria Math" w:hAnsi="Cambria Math" w:cs="Arial"/>
                </w:rPr>
                <m:t>R2 = {(a, b) | a ≤ b}.</m:t>
              </m:r>
            </m:oMath>
          </w:p>
        </w:tc>
      </w:tr>
      <w:tr w:rsidR="00580370" w:rsidRPr="00030340" w14:paraId="7DBE875F" w14:textId="77777777" w:rsidTr="004302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Ex>
        <w:tc>
          <w:tcPr>
            <w:tcW w:w="610" w:type="dxa"/>
            <w:tcBorders>
              <w:top w:val="single" w:sz="4" w:space="0" w:color="auto"/>
              <w:left w:val="single" w:sz="4" w:space="0" w:color="auto"/>
              <w:bottom w:val="single" w:sz="4" w:space="0" w:color="auto"/>
              <w:right w:val="single" w:sz="4" w:space="0" w:color="auto"/>
            </w:tcBorders>
          </w:tcPr>
          <w:p w14:paraId="5292F144" w14:textId="77777777" w:rsidR="00580370" w:rsidRPr="00030340" w:rsidRDefault="00580370" w:rsidP="00580370">
            <w:pPr>
              <w:pStyle w:val="NoSpacing"/>
              <w:numPr>
                <w:ilvl w:val="0"/>
                <w:numId w:val="31"/>
              </w:numPr>
              <w:spacing w:line="276" w:lineRule="auto"/>
              <w:jc w:val="center"/>
              <w:rPr>
                <w:rFonts w:ascii="Arial" w:hAnsi="Arial" w:cs="Arial"/>
                <w:b/>
              </w:rPr>
            </w:pPr>
          </w:p>
        </w:tc>
        <w:tc>
          <w:tcPr>
            <w:tcW w:w="8260" w:type="dxa"/>
            <w:tcBorders>
              <w:top w:val="single" w:sz="4" w:space="0" w:color="auto"/>
              <w:left w:val="single" w:sz="4" w:space="0" w:color="auto"/>
              <w:bottom w:val="single" w:sz="4" w:space="0" w:color="auto"/>
              <w:right w:val="single" w:sz="4" w:space="0" w:color="auto"/>
            </w:tcBorders>
          </w:tcPr>
          <w:p w14:paraId="6A3E93F1" w14:textId="092647EA" w:rsidR="00580370" w:rsidRPr="00030340" w:rsidRDefault="00580370" w:rsidP="007A1EF0">
            <w:pPr>
              <w:spacing w:after="0"/>
              <w:jc w:val="both"/>
              <w:rPr>
                <w:rFonts w:ascii="Arial" w:hAnsi="Arial" w:cs="Arial"/>
              </w:rPr>
            </w:pPr>
            <w:r w:rsidRPr="00030340">
              <w:rPr>
                <w:rFonts w:ascii="Arial" w:hAnsi="Arial" w:cs="Arial"/>
              </w:rPr>
              <w:t xml:space="preserve">Suppose that </w:t>
            </w:r>
            <m:oMath>
              <m:r>
                <w:rPr>
                  <w:rFonts w:ascii="Cambria Math" w:hAnsi="Cambria Math" w:cs="Arial"/>
                </w:rPr>
                <m:t xml:space="preserve">A = </m:t>
              </m:r>
              <m:d>
                <m:dPr>
                  <m:begChr m:val="{"/>
                  <m:endChr m:val="}"/>
                  <m:ctrlPr>
                    <w:rPr>
                      <w:rFonts w:ascii="Cambria Math" w:hAnsi="Cambria Math" w:cs="Arial"/>
                      <w:i/>
                    </w:rPr>
                  </m:ctrlPr>
                </m:dPr>
                <m:e>
                  <m:r>
                    <w:rPr>
                      <w:rFonts w:ascii="Cambria Math" w:hAnsi="Cambria Math" w:cs="Arial"/>
                    </w:rPr>
                    <m:t>1, 2, 3</m:t>
                  </m:r>
                </m:e>
              </m:d>
            </m:oMath>
            <w:r w:rsidRPr="00030340">
              <w:rPr>
                <w:rFonts w:ascii="Arial" w:hAnsi="Arial" w:cs="Arial"/>
              </w:rPr>
              <w:t xml:space="preserve"> and </w:t>
            </w:r>
            <m:oMath>
              <m:r>
                <w:rPr>
                  <w:rFonts w:ascii="Cambria Math" w:hAnsi="Cambria Math" w:cs="Arial"/>
                </w:rPr>
                <m:t xml:space="preserve">B = </m:t>
              </m:r>
              <m:d>
                <m:dPr>
                  <m:begChr m:val="{"/>
                  <m:endChr m:val="}"/>
                  <m:ctrlPr>
                    <w:rPr>
                      <w:rFonts w:ascii="Cambria Math" w:hAnsi="Cambria Math" w:cs="Arial"/>
                      <w:i/>
                    </w:rPr>
                  </m:ctrlPr>
                </m:dPr>
                <m:e>
                  <m:r>
                    <w:rPr>
                      <w:rFonts w:ascii="Cambria Math" w:hAnsi="Cambria Math" w:cs="Arial"/>
                    </w:rPr>
                    <m:t>1, 2</m:t>
                  </m:r>
                </m:e>
              </m:d>
              <m:r>
                <w:rPr>
                  <w:rFonts w:ascii="Cambria Math" w:hAnsi="Cambria Math" w:cs="Arial"/>
                </w:rPr>
                <m:t>.</m:t>
              </m:r>
            </m:oMath>
            <w:r w:rsidRPr="00030340">
              <w:rPr>
                <w:rFonts w:ascii="Arial" w:hAnsi="Arial" w:cs="Arial"/>
              </w:rPr>
              <w:t xml:space="preserve"> Let R be the relation from A to B containing (a, b) if </w:t>
            </w:r>
            <m:oMath>
              <m:r>
                <w:rPr>
                  <w:rFonts w:ascii="Cambria Math" w:hAnsi="Cambria Math" w:cs="Arial"/>
                </w:rPr>
                <m:t>a∈A</m:t>
              </m:r>
            </m:oMath>
            <w:r w:rsidRPr="00030340">
              <w:rPr>
                <w:rFonts w:ascii="Arial" w:hAnsi="Arial" w:cs="Arial"/>
              </w:rPr>
              <w:t xml:space="preserve">, </w:t>
            </w:r>
            <m:oMath>
              <m:r>
                <w:rPr>
                  <w:rFonts w:ascii="Cambria Math" w:hAnsi="Cambria Math" w:cs="Arial"/>
                </w:rPr>
                <m:t>b∈B</m:t>
              </m:r>
            </m:oMath>
            <w:r w:rsidRPr="00030340">
              <w:rPr>
                <w:rFonts w:ascii="Arial" w:hAnsi="Arial" w:cs="Arial"/>
              </w:rPr>
              <w:t xml:space="preserve">, and </w:t>
            </w:r>
            <m:oMath>
              <m:r>
                <w:rPr>
                  <w:rFonts w:ascii="Cambria Math" w:hAnsi="Cambria Math" w:cs="Arial"/>
                </w:rPr>
                <m:t>a &gt; b</m:t>
              </m:r>
            </m:oMath>
            <w:r w:rsidRPr="00030340">
              <w:rPr>
                <w:rFonts w:ascii="Arial" w:hAnsi="Arial" w:cs="Arial"/>
              </w:rPr>
              <w:t xml:space="preserve">. Write a program to find the relation R and also represent this relation in matrix form if </w:t>
            </w:r>
            <m:oMath>
              <m:r>
                <w:rPr>
                  <w:rFonts w:ascii="Cambria Math" w:hAnsi="Cambria Math" w:cs="Arial"/>
                </w:rPr>
                <m:t>a</m:t>
              </m:r>
              <m:r>
                <w:rPr>
                  <w:rFonts w:ascii="Cambria Math" w:hAnsi="Cambria Math" w:cs="Arial"/>
                  <w:vertAlign w:val="subscript"/>
                </w:rPr>
                <m:t>1</m:t>
              </m:r>
              <m:r>
                <w:rPr>
                  <w:rFonts w:ascii="Cambria Math" w:hAnsi="Cambria Math" w:cs="Arial"/>
                </w:rPr>
                <m:t xml:space="preserve"> = 1, a</m:t>
              </m:r>
              <m:r>
                <w:rPr>
                  <w:rFonts w:ascii="Cambria Math" w:hAnsi="Cambria Math" w:cs="Arial"/>
                  <w:vertAlign w:val="subscript"/>
                </w:rPr>
                <m:t>2</m:t>
              </m:r>
              <m:r>
                <w:rPr>
                  <w:rFonts w:ascii="Cambria Math" w:hAnsi="Cambria Math" w:cs="Arial"/>
                </w:rPr>
                <m:t xml:space="preserve"> = 2</m:t>
              </m:r>
            </m:oMath>
            <w:r w:rsidRPr="00030340">
              <w:rPr>
                <w:rFonts w:ascii="Arial" w:hAnsi="Arial" w:cs="Arial"/>
              </w:rPr>
              <w:t xml:space="preserve">, and </w:t>
            </w:r>
            <m:oMath>
              <m:r>
                <w:rPr>
                  <w:rFonts w:ascii="Cambria Math" w:hAnsi="Cambria Math" w:cs="Arial"/>
                </w:rPr>
                <m:t>a</m:t>
              </m:r>
              <m:r>
                <w:rPr>
                  <w:rFonts w:ascii="Cambria Math" w:hAnsi="Cambria Math" w:cs="Arial"/>
                  <w:vertAlign w:val="subscript"/>
                </w:rPr>
                <m:t>3</m:t>
              </m:r>
              <m:r>
                <w:rPr>
                  <w:rFonts w:ascii="Cambria Math" w:hAnsi="Cambria Math" w:cs="Arial"/>
                </w:rPr>
                <m:t xml:space="preserve"> = 3</m:t>
              </m:r>
            </m:oMath>
            <w:r w:rsidRPr="00030340">
              <w:rPr>
                <w:rFonts w:ascii="Arial" w:hAnsi="Arial" w:cs="Arial"/>
              </w:rPr>
              <w:t xml:space="preserve">, and </w:t>
            </w:r>
            <m:oMath>
              <m:r>
                <w:rPr>
                  <w:rFonts w:ascii="Cambria Math" w:hAnsi="Cambria Math" w:cs="Arial"/>
                </w:rPr>
                <m:t>b</m:t>
              </m:r>
              <m:r>
                <w:rPr>
                  <w:rFonts w:ascii="Cambria Math" w:hAnsi="Cambria Math" w:cs="Arial"/>
                  <w:vertAlign w:val="subscript"/>
                </w:rPr>
                <m:t>1</m:t>
              </m:r>
              <m:r>
                <w:rPr>
                  <w:rFonts w:ascii="Cambria Math" w:hAnsi="Cambria Math" w:cs="Arial"/>
                </w:rPr>
                <m:t xml:space="preserve"> = 1</m:t>
              </m:r>
            </m:oMath>
            <w:r w:rsidRPr="00030340">
              <w:rPr>
                <w:rFonts w:ascii="Arial" w:hAnsi="Arial" w:cs="Arial"/>
              </w:rPr>
              <w:t xml:space="preserve"> and </w:t>
            </w:r>
            <m:oMath>
              <m:r>
                <w:rPr>
                  <w:rFonts w:ascii="Cambria Math" w:hAnsi="Cambria Math" w:cs="Arial"/>
                </w:rPr>
                <m:t>b</m:t>
              </m:r>
              <m:r>
                <w:rPr>
                  <w:rFonts w:ascii="Cambria Math" w:hAnsi="Cambria Math" w:cs="Arial"/>
                  <w:vertAlign w:val="subscript"/>
                </w:rPr>
                <m:t>2</m:t>
              </m:r>
              <m:r>
                <w:rPr>
                  <w:rFonts w:ascii="Cambria Math" w:hAnsi="Cambria Math" w:cs="Arial"/>
                </w:rPr>
                <m:t xml:space="preserve"> = 2</m:t>
              </m:r>
            </m:oMath>
            <w:r w:rsidRPr="00030340">
              <w:rPr>
                <w:rFonts w:ascii="Arial" w:hAnsi="Arial" w:cs="Arial"/>
              </w:rPr>
              <w:t>.</w:t>
            </w:r>
          </w:p>
        </w:tc>
      </w:tr>
      <w:tr w:rsidR="00580370" w:rsidRPr="00030340" w14:paraId="0D217257" w14:textId="77777777" w:rsidTr="004302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Ex>
        <w:tc>
          <w:tcPr>
            <w:tcW w:w="610" w:type="dxa"/>
            <w:tcBorders>
              <w:top w:val="single" w:sz="4" w:space="0" w:color="auto"/>
              <w:left w:val="single" w:sz="4" w:space="0" w:color="auto"/>
              <w:bottom w:val="single" w:sz="4" w:space="0" w:color="auto"/>
              <w:right w:val="single" w:sz="4" w:space="0" w:color="auto"/>
            </w:tcBorders>
          </w:tcPr>
          <w:p w14:paraId="115C4D43" w14:textId="77777777" w:rsidR="00580370" w:rsidRPr="00030340" w:rsidRDefault="00580370" w:rsidP="00580370">
            <w:pPr>
              <w:pStyle w:val="NoSpacing"/>
              <w:numPr>
                <w:ilvl w:val="0"/>
                <w:numId w:val="31"/>
              </w:numPr>
              <w:spacing w:line="276" w:lineRule="auto"/>
              <w:jc w:val="center"/>
              <w:rPr>
                <w:rFonts w:ascii="Arial" w:hAnsi="Arial" w:cs="Arial"/>
                <w:b/>
              </w:rPr>
            </w:pPr>
          </w:p>
        </w:tc>
        <w:tc>
          <w:tcPr>
            <w:tcW w:w="8260" w:type="dxa"/>
            <w:tcBorders>
              <w:top w:val="single" w:sz="4" w:space="0" w:color="auto"/>
              <w:left w:val="single" w:sz="4" w:space="0" w:color="auto"/>
              <w:bottom w:val="single" w:sz="4" w:space="0" w:color="auto"/>
              <w:right w:val="single" w:sz="4" w:space="0" w:color="auto"/>
            </w:tcBorders>
          </w:tcPr>
          <w:p w14:paraId="1D0CBFA9" w14:textId="77777777" w:rsidR="00580370" w:rsidRPr="00030340" w:rsidRDefault="00580370" w:rsidP="007A1EF0">
            <w:pPr>
              <w:spacing w:after="0"/>
              <w:jc w:val="both"/>
              <w:rPr>
                <w:rFonts w:ascii="Arial" w:hAnsi="Arial" w:cs="Arial"/>
              </w:rPr>
            </w:pPr>
            <w:r w:rsidRPr="00030340">
              <w:rPr>
                <w:rFonts w:ascii="Arial" w:hAnsi="Arial" w:cs="Arial"/>
              </w:rPr>
              <w:t>Write a program for graph coloring by Welch- Powell’s algorithm.</w:t>
            </w:r>
          </w:p>
        </w:tc>
      </w:tr>
      <w:tr w:rsidR="00580370" w:rsidRPr="00030340" w14:paraId="5E06EBDE" w14:textId="77777777" w:rsidTr="004302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Ex>
        <w:tc>
          <w:tcPr>
            <w:tcW w:w="610" w:type="dxa"/>
            <w:tcBorders>
              <w:top w:val="single" w:sz="4" w:space="0" w:color="auto"/>
              <w:left w:val="single" w:sz="4" w:space="0" w:color="auto"/>
              <w:bottom w:val="single" w:sz="4" w:space="0" w:color="auto"/>
              <w:right w:val="single" w:sz="4" w:space="0" w:color="auto"/>
            </w:tcBorders>
          </w:tcPr>
          <w:p w14:paraId="572C3312" w14:textId="77777777" w:rsidR="00580370" w:rsidRPr="00030340" w:rsidRDefault="00580370" w:rsidP="00580370">
            <w:pPr>
              <w:pStyle w:val="NoSpacing"/>
              <w:numPr>
                <w:ilvl w:val="0"/>
                <w:numId w:val="31"/>
              </w:numPr>
              <w:spacing w:line="276" w:lineRule="auto"/>
              <w:jc w:val="center"/>
              <w:rPr>
                <w:rFonts w:ascii="Arial" w:hAnsi="Arial" w:cs="Arial"/>
                <w:b/>
              </w:rPr>
            </w:pPr>
          </w:p>
        </w:tc>
        <w:tc>
          <w:tcPr>
            <w:tcW w:w="8260" w:type="dxa"/>
            <w:tcBorders>
              <w:top w:val="single" w:sz="4" w:space="0" w:color="auto"/>
              <w:left w:val="single" w:sz="4" w:space="0" w:color="auto"/>
              <w:bottom w:val="single" w:sz="4" w:space="0" w:color="auto"/>
              <w:right w:val="single" w:sz="4" w:space="0" w:color="auto"/>
            </w:tcBorders>
          </w:tcPr>
          <w:p w14:paraId="55B00D9C" w14:textId="77777777" w:rsidR="00580370" w:rsidRPr="00030340" w:rsidRDefault="00580370" w:rsidP="007A1EF0">
            <w:pPr>
              <w:spacing w:after="0"/>
              <w:jc w:val="both"/>
              <w:rPr>
                <w:rFonts w:ascii="Arial" w:hAnsi="Arial" w:cs="Arial"/>
              </w:rPr>
            </w:pPr>
            <w:r w:rsidRPr="00030340">
              <w:rPr>
                <w:rFonts w:ascii="Arial" w:hAnsi="Arial" w:cs="Arial"/>
              </w:rPr>
              <w:t xml:space="preserve">Write a program to find shortest path by </w:t>
            </w:r>
            <w:proofErr w:type="spellStart"/>
            <w:r w:rsidRPr="00030340">
              <w:rPr>
                <w:rFonts w:ascii="Arial" w:hAnsi="Arial" w:cs="Arial"/>
              </w:rPr>
              <w:t>Warshall’s</w:t>
            </w:r>
            <w:proofErr w:type="spellEnd"/>
            <w:r w:rsidRPr="00030340">
              <w:rPr>
                <w:rFonts w:ascii="Arial" w:hAnsi="Arial" w:cs="Arial"/>
              </w:rPr>
              <w:t xml:space="preserve"> algorithm.</w:t>
            </w:r>
          </w:p>
        </w:tc>
      </w:tr>
      <w:tr w:rsidR="00580370" w:rsidRPr="00030340" w14:paraId="05C50203" w14:textId="77777777" w:rsidTr="004302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Ex>
        <w:tc>
          <w:tcPr>
            <w:tcW w:w="610" w:type="dxa"/>
            <w:tcBorders>
              <w:top w:val="single" w:sz="4" w:space="0" w:color="auto"/>
              <w:left w:val="single" w:sz="4" w:space="0" w:color="auto"/>
              <w:bottom w:val="single" w:sz="4" w:space="0" w:color="auto"/>
              <w:right w:val="single" w:sz="4" w:space="0" w:color="auto"/>
            </w:tcBorders>
          </w:tcPr>
          <w:p w14:paraId="4A938774" w14:textId="77777777" w:rsidR="00580370" w:rsidRPr="00030340" w:rsidRDefault="00580370" w:rsidP="00580370">
            <w:pPr>
              <w:pStyle w:val="ListParagraph"/>
              <w:numPr>
                <w:ilvl w:val="0"/>
                <w:numId w:val="31"/>
              </w:numPr>
              <w:jc w:val="center"/>
              <w:rPr>
                <w:rFonts w:ascii="Arial" w:hAnsi="Arial" w:cs="Arial"/>
                <w:b/>
              </w:rPr>
            </w:pPr>
          </w:p>
        </w:tc>
        <w:tc>
          <w:tcPr>
            <w:tcW w:w="8260" w:type="dxa"/>
            <w:tcBorders>
              <w:top w:val="single" w:sz="4" w:space="0" w:color="auto"/>
              <w:left w:val="single" w:sz="4" w:space="0" w:color="auto"/>
              <w:bottom w:val="single" w:sz="4" w:space="0" w:color="auto"/>
              <w:right w:val="single" w:sz="4" w:space="0" w:color="auto"/>
            </w:tcBorders>
          </w:tcPr>
          <w:p w14:paraId="18C044E2" w14:textId="77777777" w:rsidR="00580370" w:rsidRPr="00030340" w:rsidRDefault="00580370" w:rsidP="007A1EF0">
            <w:pPr>
              <w:spacing w:after="0"/>
              <w:jc w:val="both"/>
              <w:rPr>
                <w:rFonts w:ascii="Arial" w:hAnsi="Arial" w:cs="Arial"/>
              </w:rPr>
            </w:pPr>
            <w:r w:rsidRPr="00030340">
              <w:rPr>
                <w:rFonts w:ascii="Arial" w:hAnsi="Arial" w:cs="Arial"/>
              </w:rPr>
              <w:t>Suppose that the relations R1 and R2 on a set A are represented by the matrices</w:t>
            </w:r>
          </w:p>
          <w:p w14:paraId="231F607B" w14:textId="77777777" w:rsidR="00580370" w:rsidRPr="00030340" w:rsidRDefault="00000000" w:rsidP="007A1EF0">
            <w:pPr>
              <w:spacing w:after="0"/>
              <w:jc w:val="both"/>
              <w:rPr>
                <w:rFonts w:ascii="Arial" w:hAnsi="Arial" w:cs="Arial"/>
              </w:rPr>
            </w:pPr>
            <m:oMath>
              <m:sSub>
                <m:sSubPr>
                  <m:ctrlPr>
                    <w:rPr>
                      <w:rFonts w:ascii="Cambria Math" w:hAnsi="Cambria Math" w:cs="Arial"/>
                    </w:rPr>
                  </m:ctrlPr>
                </m:sSubPr>
                <m:e>
                  <m:r>
                    <m:rPr>
                      <m:sty m:val="p"/>
                    </m:rPr>
                    <w:rPr>
                      <w:rFonts w:ascii="Cambria Math" w:hAnsi="Cambria Math" w:cs="Arial"/>
                    </w:rPr>
                    <m:t>M</m:t>
                  </m:r>
                </m:e>
                <m:sub>
                  <m:r>
                    <m:rPr>
                      <m:sty m:val="p"/>
                    </m:rPr>
                    <w:rPr>
                      <w:rFonts w:ascii="Cambria Math" w:hAnsi="Cambria Math" w:cs="Arial"/>
                    </w:rPr>
                    <m:t>R1</m:t>
                  </m:r>
                </m:sub>
              </m:sSub>
              <m:r>
                <m:rPr>
                  <m:sty m:val="p"/>
                </m:rPr>
                <w:rPr>
                  <w:rFonts w:ascii="Cambria Math" w:hAnsi="Cambria Math" w:cs="Arial"/>
                </w:rPr>
                <m:t>=</m:t>
              </m:r>
              <m:d>
                <m:dPr>
                  <m:begChr m:val="["/>
                  <m:endChr m:val="]"/>
                  <m:ctrlPr>
                    <w:rPr>
                      <w:rFonts w:ascii="Cambria Math" w:hAnsi="Cambria Math" w:cs="Arial"/>
                    </w:rPr>
                  </m:ctrlPr>
                </m:dPr>
                <m:e>
                  <m:m>
                    <m:mPr>
                      <m:mcs>
                        <m:mc>
                          <m:mcPr>
                            <m:count m:val="3"/>
                            <m:mcJc m:val="center"/>
                          </m:mcPr>
                        </m:mc>
                      </m:mcs>
                      <m:ctrlPr>
                        <w:rPr>
                          <w:rFonts w:ascii="Cambria Math" w:hAnsi="Cambria Math" w:cs="Arial"/>
                        </w:rPr>
                      </m:ctrlPr>
                    </m:mPr>
                    <m:mr>
                      <m:e>
                        <m:r>
                          <m:rPr>
                            <m:sty m:val="p"/>
                          </m:rPr>
                          <w:rPr>
                            <w:rFonts w:ascii="Cambria Math" w:hAnsi="Cambria Math" w:cs="Arial"/>
                          </w:rPr>
                          <m:t>1</m:t>
                        </m:r>
                      </m:e>
                      <m:e>
                        <m:r>
                          <m:rPr>
                            <m:sty m:val="p"/>
                          </m:rPr>
                          <w:rPr>
                            <w:rFonts w:ascii="Cambria Math" w:hAnsi="Cambria Math" w:cs="Arial"/>
                          </w:rPr>
                          <m:t>0</m:t>
                        </m:r>
                      </m:e>
                      <m:e>
                        <m:r>
                          <m:rPr>
                            <m:sty m:val="p"/>
                          </m:rPr>
                          <w:rPr>
                            <w:rFonts w:ascii="Cambria Math" w:hAnsi="Cambria Math" w:cs="Arial"/>
                          </w:rPr>
                          <m:t>1</m:t>
                        </m:r>
                      </m:e>
                    </m:mr>
                    <m:mr>
                      <m:e>
                        <m:r>
                          <m:rPr>
                            <m:sty m:val="p"/>
                          </m:rPr>
                          <w:rPr>
                            <w:rFonts w:ascii="Cambria Math" w:hAnsi="Cambria Math" w:cs="Arial"/>
                          </w:rPr>
                          <m:t>1</m:t>
                        </m:r>
                      </m:e>
                      <m:e>
                        <m:r>
                          <m:rPr>
                            <m:sty m:val="p"/>
                          </m:rPr>
                          <w:rPr>
                            <w:rFonts w:ascii="Cambria Math" w:hAnsi="Cambria Math" w:cs="Arial"/>
                          </w:rPr>
                          <m:t>0</m:t>
                        </m:r>
                      </m:e>
                      <m:e>
                        <m:r>
                          <m:rPr>
                            <m:sty m:val="p"/>
                          </m:rPr>
                          <w:rPr>
                            <w:rFonts w:ascii="Cambria Math" w:hAnsi="Cambria Math" w:cs="Arial"/>
                          </w:rPr>
                          <m:t>0</m:t>
                        </m:r>
                      </m:e>
                    </m:mr>
                    <m:mr>
                      <m:e>
                        <m:r>
                          <m:rPr>
                            <m:sty m:val="p"/>
                          </m:rPr>
                          <w:rPr>
                            <w:rFonts w:ascii="Cambria Math" w:hAnsi="Cambria Math" w:cs="Arial"/>
                          </w:rPr>
                          <m:t>0</m:t>
                        </m:r>
                      </m:e>
                      <m:e>
                        <m:r>
                          <m:rPr>
                            <m:sty m:val="p"/>
                          </m:rPr>
                          <w:rPr>
                            <w:rFonts w:ascii="Cambria Math" w:hAnsi="Cambria Math" w:cs="Arial"/>
                          </w:rPr>
                          <m:t>1</m:t>
                        </m:r>
                      </m:e>
                      <m:e>
                        <m:r>
                          <m:rPr>
                            <m:sty m:val="p"/>
                          </m:rPr>
                          <w:rPr>
                            <w:rFonts w:ascii="Cambria Math" w:hAnsi="Cambria Math" w:cs="Arial"/>
                          </w:rPr>
                          <m:t>0</m:t>
                        </m:r>
                      </m:e>
                    </m:mr>
                  </m:m>
                </m:e>
              </m:d>
            </m:oMath>
            <w:r w:rsidR="00580370" w:rsidRPr="00030340">
              <w:rPr>
                <w:rFonts w:ascii="Arial" w:hAnsi="Arial" w:cs="Arial"/>
              </w:rPr>
              <w:t xml:space="preserve"> and </w:t>
            </w:r>
            <m:oMath>
              <m:sSub>
                <m:sSubPr>
                  <m:ctrlPr>
                    <w:rPr>
                      <w:rFonts w:ascii="Cambria Math" w:hAnsi="Cambria Math" w:cs="Arial"/>
                    </w:rPr>
                  </m:ctrlPr>
                </m:sSubPr>
                <m:e>
                  <m:r>
                    <m:rPr>
                      <m:sty m:val="p"/>
                    </m:rPr>
                    <w:rPr>
                      <w:rFonts w:ascii="Cambria Math" w:hAnsi="Cambria Math" w:cs="Arial"/>
                    </w:rPr>
                    <m:t>M</m:t>
                  </m:r>
                </m:e>
                <m:sub>
                  <m:r>
                    <m:rPr>
                      <m:sty m:val="p"/>
                    </m:rPr>
                    <w:rPr>
                      <w:rFonts w:ascii="Cambria Math" w:hAnsi="Cambria Math" w:cs="Arial"/>
                    </w:rPr>
                    <m:t>R2</m:t>
                  </m:r>
                </m:sub>
              </m:sSub>
              <m:r>
                <m:rPr>
                  <m:sty m:val="p"/>
                </m:rPr>
                <w:rPr>
                  <w:rFonts w:ascii="Cambria Math" w:hAnsi="Cambria Math" w:cs="Arial"/>
                </w:rPr>
                <m:t>=</m:t>
              </m:r>
              <m:d>
                <m:dPr>
                  <m:begChr m:val="["/>
                  <m:endChr m:val="]"/>
                  <m:ctrlPr>
                    <w:rPr>
                      <w:rFonts w:ascii="Cambria Math" w:hAnsi="Cambria Math" w:cs="Arial"/>
                    </w:rPr>
                  </m:ctrlPr>
                </m:dPr>
                <m:e>
                  <m:m>
                    <m:mPr>
                      <m:mcs>
                        <m:mc>
                          <m:mcPr>
                            <m:count m:val="3"/>
                            <m:mcJc m:val="center"/>
                          </m:mcPr>
                        </m:mc>
                      </m:mcs>
                      <m:ctrlPr>
                        <w:rPr>
                          <w:rFonts w:ascii="Cambria Math" w:hAnsi="Cambria Math" w:cs="Arial"/>
                        </w:rPr>
                      </m:ctrlPr>
                    </m:mPr>
                    <m:mr>
                      <m:e>
                        <m:r>
                          <m:rPr>
                            <m:sty m:val="p"/>
                          </m:rPr>
                          <w:rPr>
                            <w:rFonts w:ascii="Cambria Math" w:hAnsi="Cambria Math" w:cs="Arial"/>
                          </w:rPr>
                          <m:t>1</m:t>
                        </m:r>
                      </m:e>
                      <m:e>
                        <m:r>
                          <m:rPr>
                            <m:sty m:val="p"/>
                          </m:rPr>
                          <w:rPr>
                            <w:rFonts w:ascii="Cambria Math" w:hAnsi="Cambria Math" w:cs="Arial"/>
                          </w:rPr>
                          <m:t>0</m:t>
                        </m:r>
                      </m:e>
                      <m:e>
                        <m:r>
                          <m:rPr>
                            <m:sty m:val="p"/>
                          </m:rPr>
                          <w:rPr>
                            <w:rFonts w:ascii="Cambria Math" w:hAnsi="Cambria Math" w:cs="Arial"/>
                          </w:rPr>
                          <m:t>1</m:t>
                        </m:r>
                      </m:e>
                    </m:mr>
                    <m:mr>
                      <m:e>
                        <m:r>
                          <m:rPr>
                            <m:sty m:val="p"/>
                          </m:rPr>
                          <w:rPr>
                            <w:rFonts w:ascii="Cambria Math" w:hAnsi="Cambria Math" w:cs="Arial"/>
                          </w:rPr>
                          <m:t>0</m:t>
                        </m:r>
                      </m:e>
                      <m:e>
                        <m:r>
                          <m:rPr>
                            <m:sty m:val="p"/>
                          </m:rPr>
                          <w:rPr>
                            <w:rFonts w:ascii="Cambria Math" w:hAnsi="Cambria Math" w:cs="Arial"/>
                          </w:rPr>
                          <m:t>1</m:t>
                        </m:r>
                      </m:e>
                      <m:e>
                        <m:r>
                          <m:rPr>
                            <m:sty m:val="p"/>
                          </m:rPr>
                          <w:rPr>
                            <w:rFonts w:ascii="Cambria Math" w:hAnsi="Cambria Math" w:cs="Arial"/>
                          </w:rPr>
                          <m:t>1</m:t>
                        </m:r>
                      </m:e>
                    </m:mr>
                    <m:mr>
                      <m:e>
                        <m:r>
                          <m:rPr>
                            <m:sty m:val="p"/>
                          </m:rPr>
                          <w:rPr>
                            <w:rFonts w:ascii="Cambria Math" w:hAnsi="Cambria Math" w:cs="Arial"/>
                          </w:rPr>
                          <m:t>1</m:t>
                        </m:r>
                      </m:e>
                      <m:e>
                        <m:r>
                          <m:rPr>
                            <m:sty m:val="p"/>
                          </m:rPr>
                          <w:rPr>
                            <w:rFonts w:ascii="Cambria Math" w:hAnsi="Cambria Math" w:cs="Arial"/>
                          </w:rPr>
                          <m:t>0</m:t>
                        </m:r>
                      </m:e>
                      <m:e>
                        <m:r>
                          <m:rPr>
                            <m:sty m:val="p"/>
                          </m:rPr>
                          <w:rPr>
                            <w:rFonts w:ascii="Cambria Math" w:hAnsi="Cambria Math" w:cs="Arial"/>
                          </w:rPr>
                          <m:t>0</m:t>
                        </m:r>
                      </m:e>
                    </m:mr>
                  </m:m>
                </m:e>
              </m:d>
            </m:oMath>
            <w:r w:rsidR="00580370" w:rsidRPr="00030340">
              <w:rPr>
                <w:rFonts w:ascii="Arial" w:hAnsi="Arial" w:cs="Arial"/>
              </w:rPr>
              <w:t>. Write a program to find the M</w:t>
            </w:r>
            <w:r w:rsidR="00580370" w:rsidRPr="00030340">
              <w:rPr>
                <w:rFonts w:ascii="Arial" w:hAnsi="Arial" w:cs="Arial"/>
                <w:vertAlign w:val="subscript"/>
              </w:rPr>
              <w:t>R1</w:t>
            </w:r>
            <w:r w:rsidR="00580370" w:rsidRPr="00030340">
              <w:rPr>
                <w:rFonts w:ascii="Cambria Math" w:hAnsi="Cambria Math" w:cs="Cambria Math"/>
                <w:vertAlign w:val="subscript"/>
              </w:rPr>
              <w:t>∪</w:t>
            </w:r>
            <w:r w:rsidR="00580370" w:rsidRPr="00030340">
              <w:rPr>
                <w:rFonts w:ascii="Arial" w:hAnsi="Arial" w:cs="Arial"/>
                <w:vertAlign w:val="subscript"/>
              </w:rPr>
              <w:t>R</w:t>
            </w:r>
            <w:proofErr w:type="gramStart"/>
            <w:r w:rsidR="00580370" w:rsidRPr="00030340">
              <w:rPr>
                <w:rFonts w:ascii="Arial" w:hAnsi="Arial" w:cs="Arial"/>
                <w:vertAlign w:val="subscript"/>
              </w:rPr>
              <w:t xml:space="preserve">2  </w:t>
            </w:r>
            <w:r w:rsidR="00580370" w:rsidRPr="00030340">
              <w:rPr>
                <w:rFonts w:ascii="Arial" w:hAnsi="Arial" w:cs="Arial"/>
              </w:rPr>
              <w:t>and</w:t>
            </w:r>
            <w:proofErr w:type="gramEnd"/>
            <w:r w:rsidR="00580370" w:rsidRPr="00030340">
              <w:rPr>
                <w:rFonts w:ascii="Arial" w:hAnsi="Arial" w:cs="Arial"/>
              </w:rPr>
              <w:t xml:space="preserve"> M</w:t>
            </w:r>
            <w:r w:rsidR="00580370" w:rsidRPr="00030340">
              <w:rPr>
                <w:rFonts w:ascii="Arial" w:hAnsi="Arial" w:cs="Arial"/>
                <w:vertAlign w:val="subscript"/>
              </w:rPr>
              <w:t>R1∩R</w:t>
            </w:r>
            <w:proofErr w:type="gramStart"/>
            <w:r w:rsidR="00580370" w:rsidRPr="00030340">
              <w:rPr>
                <w:rFonts w:ascii="Arial" w:hAnsi="Arial" w:cs="Arial"/>
                <w:vertAlign w:val="subscript"/>
              </w:rPr>
              <w:t xml:space="preserve">2 </w:t>
            </w:r>
            <w:r w:rsidR="00580370" w:rsidRPr="00030340">
              <w:rPr>
                <w:rFonts w:ascii="Arial" w:hAnsi="Arial" w:cs="Arial"/>
              </w:rPr>
              <w:t>.</w:t>
            </w:r>
            <w:proofErr w:type="gramEnd"/>
          </w:p>
        </w:tc>
      </w:tr>
      <w:tr w:rsidR="00580370" w:rsidRPr="00030340" w14:paraId="5D4DCED7" w14:textId="77777777" w:rsidTr="004302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Ex>
        <w:tc>
          <w:tcPr>
            <w:tcW w:w="610" w:type="dxa"/>
            <w:tcBorders>
              <w:top w:val="single" w:sz="4" w:space="0" w:color="auto"/>
              <w:left w:val="single" w:sz="4" w:space="0" w:color="auto"/>
              <w:bottom w:val="single" w:sz="4" w:space="0" w:color="auto"/>
              <w:right w:val="single" w:sz="4" w:space="0" w:color="auto"/>
            </w:tcBorders>
          </w:tcPr>
          <w:p w14:paraId="71EAF0D3" w14:textId="77777777" w:rsidR="00580370" w:rsidRPr="00030340" w:rsidRDefault="00580370" w:rsidP="00580370">
            <w:pPr>
              <w:pStyle w:val="NoSpacing"/>
              <w:numPr>
                <w:ilvl w:val="0"/>
                <w:numId w:val="31"/>
              </w:numPr>
              <w:spacing w:line="276" w:lineRule="auto"/>
              <w:jc w:val="center"/>
              <w:rPr>
                <w:rFonts w:ascii="Arial" w:hAnsi="Arial" w:cs="Arial"/>
                <w:b/>
              </w:rPr>
            </w:pPr>
          </w:p>
        </w:tc>
        <w:tc>
          <w:tcPr>
            <w:tcW w:w="8260" w:type="dxa"/>
            <w:tcBorders>
              <w:top w:val="single" w:sz="4" w:space="0" w:color="auto"/>
              <w:left w:val="single" w:sz="4" w:space="0" w:color="auto"/>
              <w:bottom w:val="single" w:sz="4" w:space="0" w:color="auto"/>
              <w:right w:val="single" w:sz="4" w:space="0" w:color="auto"/>
            </w:tcBorders>
          </w:tcPr>
          <w:p w14:paraId="5D25B048" w14:textId="77777777" w:rsidR="00580370" w:rsidRPr="00030340" w:rsidRDefault="00580370" w:rsidP="00580370">
            <w:pPr>
              <w:pStyle w:val="NoSpacing"/>
              <w:jc w:val="both"/>
              <w:rPr>
                <w:rFonts w:ascii="Arial" w:hAnsi="Arial" w:cs="Arial"/>
              </w:rPr>
            </w:pPr>
            <w:r w:rsidRPr="00030340">
              <w:rPr>
                <w:rFonts w:ascii="Arial" w:hAnsi="Arial" w:cs="Arial"/>
              </w:rPr>
              <w:t>The following table gives the population of a town during the last six censuses. Write a program to find the population in the year of 1946 using Newton-Gregory forward interpolation formula.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706"/>
              <w:gridCol w:w="706"/>
              <w:gridCol w:w="706"/>
              <w:gridCol w:w="706"/>
              <w:gridCol w:w="706"/>
              <w:gridCol w:w="706"/>
            </w:tblGrid>
            <w:tr w:rsidR="00580370" w:rsidRPr="00030340" w14:paraId="4F7F1390" w14:textId="77777777" w:rsidTr="007A1EF0">
              <w:trPr>
                <w:jc w:val="center"/>
              </w:trPr>
              <w:tc>
                <w:tcPr>
                  <w:tcW w:w="0" w:type="auto"/>
                </w:tcPr>
                <w:p w14:paraId="09E8AE13" w14:textId="77777777" w:rsidR="00580370" w:rsidRPr="00030340" w:rsidRDefault="00580370" w:rsidP="00580370">
                  <w:pPr>
                    <w:pStyle w:val="NoSpacing"/>
                    <w:jc w:val="both"/>
                    <w:rPr>
                      <w:rFonts w:ascii="Arial" w:hAnsi="Arial" w:cs="Arial"/>
                    </w:rPr>
                  </w:pPr>
                  <w:r w:rsidRPr="00030340">
                    <w:rPr>
                      <w:rFonts w:ascii="Arial" w:hAnsi="Arial" w:cs="Arial"/>
                    </w:rPr>
                    <w:t>Year:</w:t>
                  </w:r>
                </w:p>
              </w:tc>
              <w:tc>
                <w:tcPr>
                  <w:tcW w:w="0" w:type="auto"/>
                </w:tcPr>
                <w:p w14:paraId="3E6AC24E" w14:textId="77777777" w:rsidR="00580370" w:rsidRPr="00030340" w:rsidRDefault="00580370" w:rsidP="00580370">
                  <w:pPr>
                    <w:pStyle w:val="NoSpacing"/>
                    <w:jc w:val="both"/>
                    <w:rPr>
                      <w:rFonts w:ascii="Arial" w:hAnsi="Arial" w:cs="Arial"/>
                    </w:rPr>
                  </w:pPr>
                  <w:r w:rsidRPr="00030340">
                    <w:rPr>
                      <w:rFonts w:ascii="Arial" w:hAnsi="Arial" w:cs="Arial"/>
                    </w:rPr>
                    <w:t>1911</w:t>
                  </w:r>
                </w:p>
              </w:tc>
              <w:tc>
                <w:tcPr>
                  <w:tcW w:w="0" w:type="auto"/>
                </w:tcPr>
                <w:p w14:paraId="20ACF50B" w14:textId="77777777" w:rsidR="00580370" w:rsidRPr="00030340" w:rsidRDefault="00580370" w:rsidP="00580370">
                  <w:pPr>
                    <w:pStyle w:val="NoSpacing"/>
                    <w:jc w:val="both"/>
                    <w:rPr>
                      <w:rFonts w:ascii="Arial" w:hAnsi="Arial" w:cs="Arial"/>
                    </w:rPr>
                  </w:pPr>
                  <w:r w:rsidRPr="00030340">
                    <w:rPr>
                      <w:rFonts w:ascii="Arial" w:hAnsi="Arial" w:cs="Arial"/>
                    </w:rPr>
                    <w:t>1921</w:t>
                  </w:r>
                </w:p>
              </w:tc>
              <w:tc>
                <w:tcPr>
                  <w:tcW w:w="0" w:type="auto"/>
                </w:tcPr>
                <w:p w14:paraId="26415E25" w14:textId="77777777" w:rsidR="00580370" w:rsidRPr="00030340" w:rsidRDefault="00580370" w:rsidP="00580370">
                  <w:pPr>
                    <w:pStyle w:val="NoSpacing"/>
                    <w:jc w:val="both"/>
                    <w:rPr>
                      <w:rFonts w:ascii="Arial" w:hAnsi="Arial" w:cs="Arial"/>
                    </w:rPr>
                  </w:pPr>
                  <w:r w:rsidRPr="00030340">
                    <w:rPr>
                      <w:rFonts w:ascii="Arial" w:hAnsi="Arial" w:cs="Arial"/>
                    </w:rPr>
                    <w:t>1931</w:t>
                  </w:r>
                </w:p>
              </w:tc>
              <w:tc>
                <w:tcPr>
                  <w:tcW w:w="0" w:type="auto"/>
                </w:tcPr>
                <w:p w14:paraId="34C57F4B" w14:textId="77777777" w:rsidR="00580370" w:rsidRPr="00030340" w:rsidRDefault="00580370" w:rsidP="00580370">
                  <w:pPr>
                    <w:pStyle w:val="NoSpacing"/>
                    <w:jc w:val="both"/>
                    <w:rPr>
                      <w:rFonts w:ascii="Arial" w:hAnsi="Arial" w:cs="Arial"/>
                    </w:rPr>
                  </w:pPr>
                  <w:r w:rsidRPr="00030340">
                    <w:rPr>
                      <w:rFonts w:ascii="Arial" w:hAnsi="Arial" w:cs="Arial"/>
                    </w:rPr>
                    <w:t>1941</w:t>
                  </w:r>
                </w:p>
              </w:tc>
              <w:tc>
                <w:tcPr>
                  <w:tcW w:w="0" w:type="auto"/>
                </w:tcPr>
                <w:p w14:paraId="17B12F86" w14:textId="77777777" w:rsidR="00580370" w:rsidRPr="00030340" w:rsidRDefault="00580370" w:rsidP="00580370">
                  <w:pPr>
                    <w:pStyle w:val="NoSpacing"/>
                    <w:jc w:val="both"/>
                    <w:rPr>
                      <w:rFonts w:ascii="Arial" w:hAnsi="Arial" w:cs="Arial"/>
                    </w:rPr>
                  </w:pPr>
                  <w:r w:rsidRPr="00030340">
                    <w:rPr>
                      <w:rFonts w:ascii="Arial" w:hAnsi="Arial" w:cs="Arial"/>
                    </w:rPr>
                    <w:t>1951</w:t>
                  </w:r>
                </w:p>
              </w:tc>
              <w:tc>
                <w:tcPr>
                  <w:tcW w:w="0" w:type="auto"/>
                </w:tcPr>
                <w:p w14:paraId="0378E1E7" w14:textId="77777777" w:rsidR="00580370" w:rsidRPr="00030340" w:rsidRDefault="00580370" w:rsidP="00580370">
                  <w:pPr>
                    <w:pStyle w:val="NoSpacing"/>
                    <w:jc w:val="both"/>
                    <w:rPr>
                      <w:rFonts w:ascii="Arial" w:hAnsi="Arial" w:cs="Arial"/>
                    </w:rPr>
                  </w:pPr>
                  <w:r w:rsidRPr="00030340">
                    <w:rPr>
                      <w:rFonts w:ascii="Arial" w:hAnsi="Arial" w:cs="Arial"/>
                    </w:rPr>
                    <w:t>1961</w:t>
                  </w:r>
                </w:p>
              </w:tc>
            </w:tr>
            <w:tr w:rsidR="00580370" w:rsidRPr="00030340" w14:paraId="74DFD15C" w14:textId="77777777" w:rsidTr="007A1EF0">
              <w:trPr>
                <w:jc w:val="center"/>
              </w:trPr>
              <w:tc>
                <w:tcPr>
                  <w:tcW w:w="0" w:type="auto"/>
                </w:tcPr>
                <w:p w14:paraId="591E6170" w14:textId="77777777" w:rsidR="00580370" w:rsidRPr="00030340" w:rsidRDefault="00580370" w:rsidP="00580370">
                  <w:pPr>
                    <w:pStyle w:val="NoSpacing"/>
                    <w:jc w:val="both"/>
                    <w:rPr>
                      <w:rFonts w:ascii="Arial" w:hAnsi="Arial" w:cs="Arial"/>
                    </w:rPr>
                  </w:pPr>
                  <w:r w:rsidRPr="00030340">
                    <w:rPr>
                      <w:rFonts w:ascii="Arial" w:hAnsi="Arial" w:cs="Arial"/>
                    </w:rPr>
                    <w:t>Population:</w:t>
                  </w:r>
                </w:p>
              </w:tc>
              <w:tc>
                <w:tcPr>
                  <w:tcW w:w="0" w:type="auto"/>
                </w:tcPr>
                <w:p w14:paraId="7D8CF5A0" w14:textId="77777777" w:rsidR="00580370" w:rsidRPr="00030340" w:rsidRDefault="00580370" w:rsidP="00580370">
                  <w:pPr>
                    <w:pStyle w:val="NoSpacing"/>
                    <w:jc w:val="both"/>
                    <w:rPr>
                      <w:rFonts w:ascii="Arial" w:hAnsi="Arial" w:cs="Arial"/>
                    </w:rPr>
                  </w:pPr>
                  <w:r w:rsidRPr="00030340">
                    <w:rPr>
                      <w:rFonts w:ascii="Arial" w:hAnsi="Arial" w:cs="Arial"/>
                    </w:rPr>
                    <w:t>12</w:t>
                  </w:r>
                </w:p>
              </w:tc>
              <w:tc>
                <w:tcPr>
                  <w:tcW w:w="0" w:type="auto"/>
                </w:tcPr>
                <w:p w14:paraId="23B80991" w14:textId="77777777" w:rsidR="00580370" w:rsidRPr="00030340" w:rsidRDefault="00580370" w:rsidP="00580370">
                  <w:pPr>
                    <w:pStyle w:val="NoSpacing"/>
                    <w:jc w:val="both"/>
                    <w:rPr>
                      <w:rFonts w:ascii="Arial" w:hAnsi="Arial" w:cs="Arial"/>
                    </w:rPr>
                  </w:pPr>
                  <w:r w:rsidRPr="00030340">
                    <w:rPr>
                      <w:rFonts w:ascii="Arial" w:hAnsi="Arial" w:cs="Arial"/>
                    </w:rPr>
                    <w:t>15</w:t>
                  </w:r>
                </w:p>
              </w:tc>
              <w:tc>
                <w:tcPr>
                  <w:tcW w:w="0" w:type="auto"/>
                </w:tcPr>
                <w:p w14:paraId="6653BEB0" w14:textId="77777777" w:rsidR="00580370" w:rsidRPr="00030340" w:rsidRDefault="00580370" w:rsidP="00580370">
                  <w:pPr>
                    <w:pStyle w:val="NoSpacing"/>
                    <w:jc w:val="both"/>
                    <w:rPr>
                      <w:rFonts w:ascii="Arial" w:hAnsi="Arial" w:cs="Arial"/>
                    </w:rPr>
                  </w:pPr>
                  <w:r w:rsidRPr="00030340">
                    <w:rPr>
                      <w:rFonts w:ascii="Arial" w:hAnsi="Arial" w:cs="Arial"/>
                    </w:rPr>
                    <w:t>20</w:t>
                  </w:r>
                </w:p>
              </w:tc>
              <w:tc>
                <w:tcPr>
                  <w:tcW w:w="0" w:type="auto"/>
                </w:tcPr>
                <w:p w14:paraId="35C75CED" w14:textId="77777777" w:rsidR="00580370" w:rsidRPr="00030340" w:rsidRDefault="00580370" w:rsidP="00580370">
                  <w:pPr>
                    <w:pStyle w:val="NoSpacing"/>
                    <w:jc w:val="both"/>
                    <w:rPr>
                      <w:rFonts w:ascii="Arial" w:hAnsi="Arial" w:cs="Arial"/>
                    </w:rPr>
                  </w:pPr>
                  <w:r w:rsidRPr="00030340">
                    <w:rPr>
                      <w:rFonts w:ascii="Arial" w:hAnsi="Arial" w:cs="Arial"/>
                    </w:rPr>
                    <w:t>27</w:t>
                  </w:r>
                </w:p>
              </w:tc>
              <w:tc>
                <w:tcPr>
                  <w:tcW w:w="0" w:type="auto"/>
                </w:tcPr>
                <w:p w14:paraId="3C44B4A8" w14:textId="77777777" w:rsidR="00580370" w:rsidRPr="00030340" w:rsidRDefault="00580370" w:rsidP="00580370">
                  <w:pPr>
                    <w:pStyle w:val="NoSpacing"/>
                    <w:jc w:val="both"/>
                    <w:rPr>
                      <w:rFonts w:ascii="Arial" w:hAnsi="Arial" w:cs="Arial"/>
                    </w:rPr>
                  </w:pPr>
                  <w:r w:rsidRPr="00030340">
                    <w:rPr>
                      <w:rFonts w:ascii="Arial" w:hAnsi="Arial" w:cs="Arial"/>
                    </w:rPr>
                    <w:t>39</w:t>
                  </w:r>
                </w:p>
              </w:tc>
              <w:tc>
                <w:tcPr>
                  <w:tcW w:w="0" w:type="auto"/>
                </w:tcPr>
                <w:p w14:paraId="32D37297" w14:textId="77777777" w:rsidR="00580370" w:rsidRPr="00030340" w:rsidRDefault="00580370" w:rsidP="00580370">
                  <w:pPr>
                    <w:pStyle w:val="NoSpacing"/>
                    <w:jc w:val="both"/>
                    <w:rPr>
                      <w:rFonts w:ascii="Arial" w:hAnsi="Arial" w:cs="Arial"/>
                    </w:rPr>
                  </w:pPr>
                  <w:r w:rsidRPr="00030340">
                    <w:rPr>
                      <w:rFonts w:ascii="Arial" w:hAnsi="Arial" w:cs="Arial"/>
                    </w:rPr>
                    <w:t>52</w:t>
                  </w:r>
                </w:p>
              </w:tc>
            </w:tr>
          </w:tbl>
          <w:p w14:paraId="496FB3B4" w14:textId="77777777" w:rsidR="00580370" w:rsidRPr="00030340" w:rsidRDefault="00580370" w:rsidP="00580370">
            <w:pPr>
              <w:pStyle w:val="NoSpacing"/>
              <w:jc w:val="both"/>
              <w:rPr>
                <w:rFonts w:ascii="Arial" w:hAnsi="Arial" w:cs="Arial"/>
              </w:rPr>
            </w:pPr>
          </w:p>
        </w:tc>
      </w:tr>
      <w:tr w:rsidR="00580370" w:rsidRPr="00030340" w14:paraId="3AC97368" w14:textId="77777777" w:rsidTr="004302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Ex>
        <w:tc>
          <w:tcPr>
            <w:tcW w:w="610" w:type="dxa"/>
            <w:tcBorders>
              <w:top w:val="single" w:sz="4" w:space="0" w:color="auto"/>
              <w:left w:val="single" w:sz="4" w:space="0" w:color="auto"/>
              <w:bottom w:val="single" w:sz="4" w:space="0" w:color="auto"/>
              <w:right w:val="single" w:sz="4" w:space="0" w:color="auto"/>
            </w:tcBorders>
          </w:tcPr>
          <w:p w14:paraId="0D04EEC4" w14:textId="77777777" w:rsidR="00580370" w:rsidRPr="00030340" w:rsidRDefault="00580370" w:rsidP="00580370">
            <w:pPr>
              <w:pStyle w:val="NoSpacing"/>
              <w:numPr>
                <w:ilvl w:val="0"/>
                <w:numId w:val="31"/>
              </w:numPr>
              <w:spacing w:line="276" w:lineRule="auto"/>
              <w:jc w:val="center"/>
              <w:rPr>
                <w:rFonts w:ascii="Arial" w:hAnsi="Arial" w:cs="Arial"/>
                <w:b/>
              </w:rPr>
            </w:pPr>
          </w:p>
        </w:tc>
        <w:tc>
          <w:tcPr>
            <w:tcW w:w="8260" w:type="dxa"/>
            <w:tcBorders>
              <w:top w:val="single" w:sz="4" w:space="0" w:color="auto"/>
              <w:left w:val="single" w:sz="4" w:space="0" w:color="auto"/>
              <w:bottom w:val="single" w:sz="4" w:space="0" w:color="auto"/>
              <w:right w:val="single" w:sz="4" w:space="0" w:color="auto"/>
            </w:tcBorders>
          </w:tcPr>
          <w:p w14:paraId="114894D2"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 xml:space="preserve">Write a program to find </w:t>
            </w:r>
            <w:proofErr w:type="gramStart"/>
            <w:r w:rsidRPr="00030340">
              <w:rPr>
                <w:rFonts w:ascii="Arial" w:hAnsi="Arial" w:cs="Arial"/>
                <w:b/>
                <w:i/>
              </w:rPr>
              <w:t>f(</w:t>
            </w:r>
            <w:proofErr w:type="gramEnd"/>
            <w:r w:rsidRPr="00030340">
              <w:rPr>
                <w:rFonts w:ascii="Arial" w:hAnsi="Arial" w:cs="Arial"/>
                <w:b/>
                <w:i/>
              </w:rPr>
              <w:t>7.5)</w:t>
            </w:r>
            <w:r w:rsidRPr="00030340">
              <w:rPr>
                <w:rFonts w:ascii="Arial" w:hAnsi="Arial" w:cs="Arial"/>
              </w:rPr>
              <w:t xml:space="preserve"> form the following table using Newton-Gregory backward interpolation formula.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339"/>
              <w:gridCol w:w="339"/>
              <w:gridCol w:w="461"/>
              <w:gridCol w:w="461"/>
              <w:gridCol w:w="584"/>
              <w:gridCol w:w="584"/>
              <w:gridCol w:w="584"/>
              <w:gridCol w:w="584"/>
            </w:tblGrid>
            <w:tr w:rsidR="00580370" w:rsidRPr="00030340" w14:paraId="24EED734" w14:textId="77777777" w:rsidTr="007A1EF0">
              <w:trPr>
                <w:jc w:val="center"/>
              </w:trPr>
              <w:tc>
                <w:tcPr>
                  <w:tcW w:w="0" w:type="auto"/>
                </w:tcPr>
                <w:p w14:paraId="2881F7EF"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i/>
                    </w:rPr>
                    <w:t>x</w:t>
                  </w:r>
                  <w:r w:rsidRPr="00030340">
                    <w:rPr>
                      <w:rFonts w:ascii="Arial" w:hAnsi="Arial" w:cs="Arial"/>
                    </w:rPr>
                    <w:t>:</w:t>
                  </w:r>
                </w:p>
              </w:tc>
              <w:tc>
                <w:tcPr>
                  <w:tcW w:w="0" w:type="auto"/>
                </w:tcPr>
                <w:p w14:paraId="1D1155C8"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1</w:t>
                  </w:r>
                </w:p>
              </w:tc>
              <w:tc>
                <w:tcPr>
                  <w:tcW w:w="0" w:type="auto"/>
                </w:tcPr>
                <w:p w14:paraId="3D1497D9"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2</w:t>
                  </w:r>
                </w:p>
              </w:tc>
              <w:tc>
                <w:tcPr>
                  <w:tcW w:w="0" w:type="auto"/>
                </w:tcPr>
                <w:p w14:paraId="5A123087"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3</w:t>
                  </w:r>
                </w:p>
              </w:tc>
              <w:tc>
                <w:tcPr>
                  <w:tcW w:w="0" w:type="auto"/>
                </w:tcPr>
                <w:p w14:paraId="06DC9CF0"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4</w:t>
                  </w:r>
                </w:p>
              </w:tc>
              <w:tc>
                <w:tcPr>
                  <w:tcW w:w="0" w:type="auto"/>
                </w:tcPr>
                <w:p w14:paraId="587D5A42"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5</w:t>
                  </w:r>
                </w:p>
              </w:tc>
              <w:tc>
                <w:tcPr>
                  <w:tcW w:w="0" w:type="auto"/>
                </w:tcPr>
                <w:p w14:paraId="5BFC8338"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6</w:t>
                  </w:r>
                </w:p>
              </w:tc>
              <w:tc>
                <w:tcPr>
                  <w:tcW w:w="0" w:type="auto"/>
                </w:tcPr>
                <w:p w14:paraId="0142F51B"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7</w:t>
                  </w:r>
                </w:p>
              </w:tc>
              <w:tc>
                <w:tcPr>
                  <w:tcW w:w="0" w:type="auto"/>
                </w:tcPr>
                <w:p w14:paraId="00C1C6A8"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8</w:t>
                  </w:r>
                </w:p>
              </w:tc>
            </w:tr>
            <w:tr w:rsidR="00580370" w:rsidRPr="00030340" w14:paraId="6D7B165F" w14:textId="77777777" w:rsidTr="007A1EF0">
              <w:trPr>
                <w:jc w:val="center"/>
              </w:trPr>
              <w:tc>
                <w:tcPr>
                  <w:tcW w:w="0" w:type="auto"/>
                </w:tcPr>
                <w:p w14:paraId="79C29F64"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i/>
                    </w:rPr>
                    <w:t>f(x)</w:t>
                  </w:r>
                  <w:r w:rsidRPr="00030340">
                    <w:rPr>
                      <w:rFonts w:ascii="Arial" w:hAnsi="Arial" w:cs="Arial"/>
                    </w:rPr>
                    <w:t>:</w:t>
                  </w:r>
                </w:p>
              </w:tc>
              <w:tc>
                <w:tcPr>
                  <w:tcW w:w="0" w:type="auto"/>
                </w:tcPr>
                <w:p w14:paraId="3A69CB68"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1</w:t>
                  </w:r>
                </w:p>
              </w:tc>
              <w:tc>
                <w:tcPr>
                  <w:tcW w:w="0" w:type="auto"/>
                </w:tcPr>
                <w:p w14:paraId="07AD319F"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8</w:t>
                  </w:r>
                </w:p>
              </w:tc>
              <w:tc>
                <w:tcPr>
                  <w:tcW w:w="0" w:type="auto"/>
                </w:tcPr>
                <w:p w14:paraId="1A555643"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27</w:t>
                  </w:r>
                </w:p>
              </w:tc>
              <w:tc>
                <w:tcPr>
                  <w:tcW w:w="0" w:type="auto"/>
                </w:tcPr>
                <w:p w14:paraId="56DB1657"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64</w:t>
                  </w:r>
                </w:p>
              </w:tc>
              <w:tc>
                <w:tcPr>
                  <w:tcW w:w="0" w:type="auto"/>
                </w:tcPr>
                <w:p w14:paraId="2DF4E4D1"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125</w:t>
                  </w:r>
                </w:p>
              </w:tc>
              <w:tc>
                <w:tcPr>
                  <w:tcW w:w="0" w:type="auto"/>
                </w:tcPr>
                <w:p w14:paraId="26FAFE45"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216</w:t>
                  </w:r>
                </w:p>
              </w:tc>
              <w:tc>
                <w:tcPr>
                  <w:tcW w:w="0" w:type="auto"/>
                </w:tcPr>
                <w:p w14:paraId="05F95677"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343</w:t>
                  </w:r>
                </w:p>
              </w:tc>
              <w:tc>
                <w:tcPr>
                  <w:tcW w:w="0" w:type="auto"/>
                </w:tcPr>
                <w:p w14:paraId="4976CBF3"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512</w:t>
                  </w:r>
                </w:p>
              </w:tc>
            </w:tr>
          </w:tbl>
          <w:p w14:paraId="26162656" w14:textId="77777777" w:rsidR="00580370" w:rsidRPr="00030340" w:rsidRDefault="00580370" w:rsidP="007A1EF0">
            <w:pPr>
              <w:pStyle w:val="NoSpacing"/>
              <w:spacing w:line="276" w:lineRule="auto"/>
              <w:jc w:val="both"/>
              <w:rPr>
                <w:rFonts w:ascii="Arial" w:hAnsi="Arial" w:cs="Arial"/>
              </w:rPr>
            </w:pPr>
          </w:p>
        </w:tc>
      </w:tr>
      <w:tr w:rsidR="00580370" w:rsidRPr="00030340" w14:paraId="797B8DB0" w14:textId="77777777" w:rsidTr="004302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Ex>
        <w:tc>
          <w:tcPr>
            <w:tcW w:w="610" w:type="dxa"/>
            <w:tcBorders>
              <w:top w:val="single" w:sz="4" w:space="0" w:color="auto"/>
              <w:left w:val="single" w:sz="4" w:space="0" w:color="auto"/>
              <w:bottom w:val="single" w:sz="4" w:space="0" w:color="auto"/>
              <w:right w:val="single" w:sz="4" w:space="0" w:color="auto"/>
            </w:tcBorders>
          </w:tcPr>
          <w:p w14:paraId="5D5D1F2B" w14:textId="77777777" w:rsidR="00580370" w:rsidRPr="00030340" w:rsidRDefault="00580370" w:rsidP="00580370">
            <w:pPr>
              <w:pStyle w:val="NoSpacing"/>
              <w:numPr>
                <w:ilvl w:val="0"/>
                <w:numId w:val="31"/>
              </w:numPr>
              <w:spacing w:line="276" w:lineRule="auto"/>
              <w:jc w:val="center"/>
              <w:rPr>
                <w:rFonts w:ascii="Arial" w:hAnsi="Arial" w:cs="Arial"/>
                <w:b/>
              </w:rPr>
            </w:pPr>
          </w:p>
        </w:tc>
        <w:tc>
          <w:tcPr>
            <w:tcW w:w="8260" w:type="dxa"/>
            <w:tcBorders>
              <w:top w:val="single" w:sz="4" w:space="0" w:color="auto"/>
              <w:left w:val="single" w:sz="4" w:space="0" w:color="auto"/>
              <w:bottom w:val="single" w:sz="4" w:space="0" w:color="auto"/>
              <w:right w:val="single" w:sz="4" w:space="0" w:color="auto"/>
            </w:tcBorders>
          </w:tcPr>
          <w:p w14:paraId="58818BE9"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 xml:space="preserve">Write a program to find the value of </w:t>
            </w:r>
            <w:proofErr w:type="gramStart"/>
            <w:r w:rsidRPr="00030340">
              <w:rPr>
                <w:rFonts w:ascii="Arial" w:hAnsi="Arial" w:cs="Arial"/>
              </w:rPr>
              <w:t>f(</w:t>
            </w:r>
            <w:proofErr w:type="gramEnd"/>
            <w:r w:rsidRPr="00030340">
              <w:rPr>
                <w:rFonts w:ascii="Arial" w:hAnsi="Arial" w:cs="Arial"/>
              </w:rPr>
              <w:t>15) from the following table using Newton’s divided difference formula for unequal intervals.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461"/>
              <w:gridCol w:w="584"/>
              <w:gridCol w:w="584"/>
              <w:gridCol w:w="584"/>
              <w:gridCol w:w="706"/>
              <w:gridCol w:w="706"/>
            </w:tblGrid>
            <w:tr w:rsidR="00580370" w:rsidRPr="00030340" w14:paraId="4B6F81C9" w14:textId="77777777" w:rsidTr="007A1EF0">
              <w:trPr>
                <w:jc w:val="center"/>
              </w:trPr>
              <w:tc>
                <w:tcPr>
                  <w:tcW w:w="0" w:type="auto"/>
                  <w:vAlign w:val="center"/>
                </w:tcPr>
                <w:p w14:paraId="7CE15AEF" w14:textId="77777777" w:rsidR="00580370" w:rsidRPr="00030340" w:rsidRDefault="00580370" w:rsidP="007A1EF0">
                  <w:pPr>
                    <w:pStyle w:val="NoSpacing"/>
                    <w:spacing w:line="276" w:lineRule="auto"/>
                    <w:jc w:val="center"/>
                    <w:rPr>
                      <w:rFonts w:ascii="Arial" w:hAnsi="Arial" w:cs="Arial"/>
                      <w:i/>
                    </w:rPr>
                  </w:pPr>
                  <w:r w:rsidRPr="00030340">
                    <w:rPr>
                      <w:rFonts w:ascii="Arial" w:hAnsi="Arial" w:cs="Arial"/>
                      <w:i/>
                    </w:rPr>
                    <w:t>x:</w:t>
                  </w:r>
                </w:p>
              </w:tc>
              <w:tc>
                <w:tcPr>
                  <w:tcW w:w="0" w:type="auto"/>
                  <w:vAlign w:val="center"/>
                </w:tcPr>
                <w:p w14:paraId="6C6A753D" w14:textId="77777777" w:rsidR="00580370" w:rsidRPr="00030340" w:rsidRDefault="00580370" w:rsidP="007A1EF0">
                  <w:pPr>
                    <w:pStyle w:val="NoSpacing"/>
                    <w:spacing w:line="276" w:lineRule="auto"/>
                    <w:jc w:val="center"/>
                    <w:rPr>
                      <w:rFonts w:ascii="Arial" w:hAnsi="Arial" w:cs="Arial"/>
                    </w:rPr>
                  </w:pPr>
                  <w:r w:rsidRPr="00030340">
                    <w:rPr>
                      <w:rFonts w:ascii="Arial" w:hAnsi="Arial" w:cs="Arial"/>
                    </w:rPr>
                    <w:t>4</w:t>
                  </w:r>
                </w:p>
              </w:tc>
              <w:tc>
                <w:tcPr>
                  <w:tcW w:w="0" w:type="auto"/>
                  <w:vAlign w:val="center"/>
                </w:tcPr>
                <w:p w14:paraId="4B208D16" w14:textId="77777777" w:rsidR="00580370" w:rsidRPr="00030340" w:rsidRDefault="00580370" w:rsidP="007A1EF0">
                  <w:pPr>
                    <w:pStyle w:val="NoSpacing"/>
                    <w:spacing w:line="276" w:lineRule="auto"/>
                    <w:jc w:val="center"/>
                    <w:rPr>
                      <w:rFonts w:ascii="Arial" w:hAnsi="Arial" w:cs="Arial"/>
                    </w:rPr>
                  </w:pPr>
                  <w:r w:rsidRPr="00030340">
                    <w:rPr>
                      <w:rFonts w:ascii="Arial" w:hAnsi="Arial" w:cs="Arial"/>
                    </w:rPr>
                    <w:t>5</w:t>
                  </w:r>
                </w:p>
              </w:tc>
              <w:tc>
                <w:tcPr>
                  <w:tcW w:w="0" w:type="auto"/>
                  <w:vAlign w:val="center"/>
                </w:tcPr>
                <w:p w14:paraId="3AD15C6F" w14:textId="77777777" w:rsidR="00580370" w:rsidRPr="00030340" w:rsidRDefault="00580370" w:rsidP="007A1EF0">
                  <w:pPr>
                    <w:pStyle w:val="NoSpacing"/>
                    <w:spacing w:line="276" w:lineRule="auto"/>
                    <w:jc w:val="center"/>
                    <w:rPr>
                      <w:rFonts w:ascii="Arial" w:hAnsi="Arial" w:cs="Arial"/>
                    </w:rPr>
                  </w:pPr>
                  <w:r w:rsidRPr="00030340">
                    <w:rPr>
                      <w:rFonts w:ascii="Arial" w:hAnsi="Arial" w:cs="Arial"/>
                    </w:rPr>
                    <w:t>7</w:t>
                  </w:r>
                </w:p>
              </w:tc>
              <w:tc>
                <w:tcPr>
                  <w:tcW w:w="0" w:type="auto"/>
                  <w:vAlign w:val="center"/>
                </w:tcPr>
                <w:p w14:paraId="0CD3E731" w14:textId="77777777" w:rsidR="00580370" w:rsidRPr="00030340" w:rsidRDefault="00580370" w:rsidP="007A1EF0">
                  <w:pPr>
                    <w:pStyle w:val="NoSpacing"/>
                    <w:spacing w:line="276" w:lineRule="auto"/>
                    <w:jc w:val="center"/>
                    <w:rPr>
                      <w:rFonts w:ascii="Arial" w:hAnsi="Arial" w:cs="Arial"/>
                    </w:rPr>
                  </w:pPr>
                  <w:r w:rsidRPr="00030340">
                    <w:rPr>
                      <w:rFonts w:ascii="Arial" w:hAnsi="Arial" w:cs="Arial"/>
                    </w:rPr>
                    <w:t>10</w:t>
                  </w:r>
                </w:p>
              </w:tc>
              <w:tc>
                <w:tcPr>
                  <w:tcW w:w="0" w:type="auto"/>
                  <w:vAlign w:val="center"/>
                </w:tcPr>
                <w:p w14:paraId="3859069D" w14:textId="77777777" w:rsidR="00580370" w:rsidRPr="00030340" w:rsidRDefault="00580370" w:rsidP="007A1EF0">
                  <w:pPr>
                    <w:pStyle w:val="NoSpacing"/>
                    <w:spacing w:line="276" w:lineRule="auto"/>
                    <w:jc w:val="center"/>
                    <w:rPr>
                      <w:rFonts w:ascii="Arial" w:hAnsi="Arial" w:cs="Arial"/>
                    </w:rPr>
                  </w:pPr>
                  <w:r w:rsidRPr="00030340">
                    <w:rPr>
                      <w:rFonts w:ascii="Arial" w:hAnsi="Arial" w:cs="Arial"/>
                    </w:rPr>
                    <w:t>11</w:t>
                  </w:r>
                </w:p>
              </w:tc>
              <w:tc>
                <w:tcPr>
                  <w:tcW w:w="0" w:type="auto"/>
                  <w:vAlign w:val="center"/>
                </w:tcPr>
                <w:p w14:paraId="4A5F7745" w14:textId="77777777" w:rsidR="00580370" w:rsidRPr="00030340" w:rsidRDefault="00580370" w:rsidP="007A1EF0">
                  <w:pPr>
                    <w:pStyle w:val="NoSpacing"/>
                    <w:spacing w:line="276" w:lineRule="auto"/>
                    <w:jc w:val="center"/>
                    <w:rPr>
                      <w:rFonts w:ascii="Arial" w:hAnsi="Arial" w:cs="Arial"/>
                    </w:rPr>
                  </w:pPr>
                  <w:r w:rsidRPr="00030340">
                    <w:rPr>
                      <w:rFonts w:ascii="Arial" w:hAnsi="Arial" w:cs="Arial"/>
                    </w:rPr>
                    <w:t>13</w:t>
                  </w:r>
                </w:p>
              </w:tc>
            </w:tr>
            <w:tr w:rsidR="00580370" w:rsidRPr="00030340" w14:paraId="4B13CE80" w14:textId="77777777" w:rsidTr="007A1EF0">
              <w:trPr>
                <w:jc w:val="center"/>
              </w:trPr>
              <w:tc>
                <w:tcPr>
                  <w:tcW w:w="0" w:type="auto"/>
                  <w:vAlign w:val="center"/>
                </w:tcPr>
                <w:p w14:paraId="0FD2CF31" w14:textId="77777777" w:rsidR="00580370" w:rsidRPr="00030340" w:rsidRDefault="00580370" w:rsidP="007A1EF0">
                  <w:pPr>
                    <w:pStyle w:val="NoSpacing"/>
                    <w:spacing w:line="276" w:lineRule="auto"/>
                    <w:jc w:val="center"/>
                    <w:rPr>
                      <w:rFonts w:ascii="Arial" w:hAnsi="Arial" w:cs="Arial"/>
                      <w:i/>
                    </w:rPr>
                  </w:pPr>
                  <w:r w:rsidRPr="00030340">
                    <w:rPr>
                      <w:rFonts w:ascii="Arial" w:hAnsi="Arial" w:cs="Arial"/>
                      <w:i/>
                    </w:rPr>
                    <w:t>f(x):</w:t>
                  </w:r>
                </w:p>
              </w:tc>
              <w:tc>
                <w:tcPr>
                  <w:tcW w:w="0" w:type="auto"/>
                  <w:vAlign w:val="center"/>
                </w:tcPr>
                <w:p w14:paraId="2563561B" w14:textId="77777777" w:rsidR="00580370" w:rsidRPr="00030340" w:rsidRDefault="00580370" w:rsidP="007A1EF0">
                  <w:pPr>
                    <w:pStyle w:val="NoSpacing"/>
                    <w:spacing w:line="276" w:lineRule="auto"/>
                    <w:jc w:val="center"/>
                    <w:rPr>
                      <w:rFonts w:ascii="Arial" w:hAnsi="Arial" w:cs="Arial"/>
                    </w:rPr>
                  </w:pPr>
                  <w:r w:rsidRPr="00030340">
                    <w:rPr>
                      <w:rFonts w:ascii="Arial" w:hAnsi="Arial" w:cs="Arial"/>
                    </w:rPr>
                    <w:t>48</w:t>
                  </w:r>
                </w:p>
              </w:tc>
              <w:tc>
                <w:tcPr>
                  <w:tcW w:w="0" w:type="auto"/>
                  <w:vAlign w:val="center"/>
                </w:tcPr>
                <w:p w14:paraId="6EEB1256" w14:textId="77777777" w:rsidR="00580370" w:rsidRPr="00030340" w:rsidRDefault="00580370" w:rsidP="007A1EF0">
                  <w:pPr>
                    <w:pStyle w:val="NoSpacing"/>
                    <w:spacing w:line="276" w:lineRule="auto"/>
                    <w:jc w:val="center"/>
                    <w:rPr>
                      <w:rFonts w:ascii="Arial" w:hAnsi="Arial" w:cs="Arial"/>
                    </w:rPr>
                  </w:pPr>
                  <w:r w:rsidRPr="00030340">
                    <w:rPr>
                      <w:rFonts w:ascii="Arial" w:hAnsi="Arial" w:cs="Arial"/>
                    </w:rPr>
                    <w:t>100</w:t>
                  </w:r>
                </w:p>
              </w:tc>
              <w:tc>
                <w:tcPr>
                  <w:tcW w:w="0" w:type="auto"/>
                  <w:vAlign w:val="center"/>
                </w:tcPr>
                <w:p w14:paraId="4B2B66DA" w14:textId="77777777" w:rsidR="00580370" w:rsidRPr="00030340" w:rsidRDefault="00580370" w:rsidP="007A1EF0">
                  <w:pPr>
                    <w:pStyle w:val="NoSpacing"/>
                    <w:spacing w:line="276" w:lineRule="auto"/>
                    <w:jc w:val="center"/>
                    <w:rPr>
                      <w:rFonts w:ascii="Arial" w:hAnsi="Arial" w:cs="Arial"/>
                    </w:rPr>
                  </w:pPr>
                  <w:r w:rsidRPr="00030340">
                    <w:rPr>
                      <w:rFonts w:ascii="Arial" w:hAnsi="Arial" w:cs="Arial"/>
                    </w:rPr>
                    <w:t>294</w:t>
                  </w:r>
                </w:p>
              </w:tc>
              <w:tc>
                <w:tcPr>
                  <w:tcW w:w="0" w:type="auto"/>
                  <w:vAlign w:val="center"/>
                </w:tcPr>
                <w:p w14:paraId="5B158B8A" w14:textId="77777777" w:rsidR="00580370" w:rsidRPr="00030340" w:rsidRDefault="00580370" w:rsidP="007A1EF0">
                  <w:pPr>
                    <w:pStyle w:val="NoSpacing"/>
                    <w:spacing w:line="276" w:lineRule="auto"/>
                    <w:jc w:val="center"/>
                    <w:rPr>
                      <w:rFonts w:ascii="Arial" w:hAnsi="Arial" w:cs="Arial"/>
                    </w:rPr>
                  </w:pPr>
                  <w:r w:rsidRPr="00030340">
                    <w:rPr>
                      <w:rFonts w:ascii="Arial" w:hAnsi="Arial" w:cs="Arial"/>
                    </w:rPr>
                    <w:t>900</w:t>
                  </w:r>
                </w:p>
              </w:tc>
              <w:tc>
                <w:tcPr>
                  <w:tcW w:w="0" w:type="auto"/>
                  <w:vAlign w:val="center"/>
                </w:tcPr>
                <w:p w14:paraId="64971EDF" w14:textId="77777777" w:rsidR="00580370" w:rsidRPr="00030340" w:rsidRDefault="00580370" w:rsidP="007A1EF0">
                  <w:pPr>
                    <w:pStyle w:val="NoSpacing"/>
                    <w:spacing w:line="276" w:lineRule="auto"/>
                    <w:jc w:val="center"/>
                    <w:rPr>
                      <w:rFonts w:ascii="Arial" w:hAnsi="Arial" w:cs="Arial"/>
                    </w:rPr>
                  </w:pPr>
                  <w:r w:rsidRPr="00030340">
                    <w:rPr>
                      <w:rFonts w:ascii="Arial" w:hAnsi="Arial" w:cs="Arial"/>
                    </w:rPr>
                    <w:t>1210</w:t>
                  </w:r>
                </w:p>
              </w:tc>
              <w:tc>
                <w:tcPr>
                  <w:tcW w:w="0" w:type="auto"/>
                  <w:vAlign w:val="center"/>
                </w:tcPr>
                <w:p w14:paraId="148846E0" w14:textId="77777777" w:rsidR="00580370" w:rsidRPr="00030340" w:rsidRDefault="00580370" w:rsidP="007A1EF0">
                  <w:pPr>
                    <w:pStyle w:val="NoSpacing"/>
                    <w:spacing w:line="276" w:lineRule="auto"/>
                    <w:jc w:val="center"/>
                    <w:rPr>
                      <w:rFonts w:ascii="Arial" w:hAnsi="Arial" w:cs="Arial"/>
                    </w:rPr>
                  </w:pPr>
                  <w:r w:rsidRPr="00030340">
                    <w:rPr>
                      <w:rFonts w:ascii="Arial" w:hAnsi="Arial" w:cs="Arial"/>
                    </w:rPr>
                    <w:t>2028</w:t>
                  </w:r>
                </w:p>
              </w:tc>
            </w:tr>
          </w:tbl>
          <w:p w14:paraId="51E5D725" w14:textId="77777777" w:rsidR="00580370" w:rsidRPr="00030340" w:rsidRDefault="00580370" w:rsidP="007A1EF0">
            <w:pPr>
              <w:pStyle w:val="NoSpacing"/>
              <w:spacing w:line="276" w:lineRule="auto"/>
              <w:jc w:val="both"/>
              <w:rPr>
                <w:rFonts w:ascii="Arial" w:hAnsi="Arial" w:cs="Arial"/>
              </w:rPr>
            </w:pPr>
          </w:p>
        </w:tc>
      </w:tr>
      <w:tr w:rsidR="00580370" w:rsidRPr="00030340" w14:paraId="28D438B7" w14:textId="77777777" w:rsidTr="004302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Ex>
        <w:tc>
          <w:tcPr>
            <w:tcW w:w="610" w:type="dxa"/>
            <w:tcBorders>
              <w:top w:val="single" w:sz="4" w:space="0" w:color="auto"/>
              <w:left w:val="single" w:sz="4" w:space="0" w:color="auto"/>
              <w:bottom w:val="single" w:sz="4" w:space="0" w:color="auto"/>
              <w:right w:val="single" w:sz="4" w:space="0" w:color="auto"/>
            </w:tcBorders>
          </w:tcPr>
          <w:p w14:paraId="13F7A4AF" w14:textId="77777777" w:rsidR="00580370" w:rsidRPr="00030340" w:rsidRDefault="00580370" w:rsidP="00580370">
            <w:pPr>
              <w:pStyle w:val="NoSpacing"/>
              <w:numPr>
                <w:ilvl w:val="0"/>
                <w:numId w:val="31"/>
              </w:numPr>
              <w:spacing w:line="276" w:lineRule="auto"/>
              <w:jc w:val="center"/>
              <w:rPr>
                <w:rFonts w:ascii="Arial" w:hAnsi="Arial" w:cs="Arial"/>
                <w:b/>
              </w:rPr>
            </w:pPr>
          </w:p>
        </w:tc>
        <w:tc>
          <w:tcPr>
            <w:tcW w:w="8260" w:type="dxa"/>
            <w:tcBorders>
              <w:top w:val="single" w:sz="4" w:space="0" w:color="auto"/>
              <w:left w:val="single" w:sz="4" w:space="0" w:color="auto"/>
              <w:bottom w:val="single" w:sz="4" w:space="0" w:color="auto"/>
              <w:right w:val="single" w:sz="4" w:space="0" w:color="auto"/>
            </w:tcBorders>
          </w:tcPr>
          <w:p w14:paraId="1E7577E9"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The values of y and x are given as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
              <w:gridCol w:w="461"/>
              <w:gridCol w:w="461"/>
              <w:gridCol w:w="461"/>
              <w:gridCol w:w="461"/>
            </w:tblGrid>
            <w:tr w:rsidR="00580370" w:rsidRPr="00030340" w14:paraId="3A91739A" w14:textId="77777777" w:rsidTr="007A1EF0">
              <w:trPr>
                <w:jc w:val="center"/>
              </w:trPr>
              <w:tc>
                <w:tcPr>
                  <w:tcW w:w="0" w:type="auto"/>
                </w:tcPr>
                <w:p w14:paraId="1B85F12D" w14:textId="77777777" w:rsidR="00580370" w:rsidRPr="00030340" w:rsidRDefault="00580370" w:rsidP="007A1EF0">
                  <w:pPr>
                    <w:pStyle w:val="NoSpacing"/>
                    <w:spacing w:line="276" w:lineRule="auto"/>
                    <w:jc w:val="right"/>
                    <w:rPr>
                      <w:rFonts w:ascii="Arial" w:hAnsi="Arial" w:cs="Arial"/>
                      <w:i/>
                    </w:rPr>
                  </w:pPr>
                  <w:r w:rsidRPr="00030340">
                    <w:rPr>
                      <w:rFonts w:ascii="Arial" w:hAnsi="Arial" w:cs="Arial"/>
                      <w:i/>
                    </w:rPr>
                    <w:t>x:</w:t>
                  </w:r>
                </w:p>
              </w:tc>
              <w:tc>
                <w:tcPr>
                  <w:tcW w:w="0" w:type="auto"/>
                </w:tcPr>
                <w:p w14:paraId="7C82026B"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5</w:t>
                  </w:r>
                </w:p>
              </w:tc>
              <w:tc>
                <w:tcPr>
                  <w:tcW w:w="0" w:type="auto"/>
                </w:tcPr>
                <w:p w14:paraId="22A3B01E"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6</w:t>
                  </w:r>
                </w:p>
              </w:tc>
              <w:tc>
                <w:tcPr>
                  <w:tcW w:w="0" w:type="auto"/>
                </w:tcPr>
                <w:p w14:paraId="7CA84271"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9</w:t>
                  </w:r>
                </w:p>
              </w:tc>
              <w:tc>
                <w:tcPr>
                  <w:tcW w:w="0" w:type="auto"/>
                </w:tcPr>
                <w:p w14:paraId="5E09D732"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11</w:t>
                  </w:r>
                </w:p>
              </w:tc>
            </w:tr>
            <w:tr w:rsidR="00580370" w:rsidRPr="00030340" w14:paraId="6735CEAC" w14:textId="77777777" w:rsidTr="007A1EF0">
              <w:trPr>
                <w:jc w:val="center"/>
              </w:trPr>
              <w:tc>
                <w:tcPr>
                  <w:tcW w:w="0" w:type="auto"/>
                </w:tcPr>
                <w:p w14:paraId="790CBDFF" w14:textId="77777777" w:rsidR="00580370" w:rsidRPr="00030340" w:rsidRDefault="00580370" w:rsidP="007A1EF0">
                  <w:pPr>
                    <w:pStyle w:val="NoSpacing"/>
                    <w:spacing w:line="276" w:lineRule="auto"/>
                    <w:jc w:val="right"/>
                    <w:rPr>
                      <w:rFonts w:ascii="Arial" w:hAnsi="Arial" w:cs="Arial"/>
                      <w:i/>
                    </w:rPr>
                  </w:pPr>
                  <w:r w:rsidRPr="00030340">
                    <w:rPr>
                      <w:rFonts w:ascii="Arial" w:hAnsi="Arial" w:cs="Arial"/>
                      <w:i/>
                    </w:rPr>
                    <w:t>y:</w:t>
                  </w:r>
                </w:p>
              </w:tc>
              <w:tc>
                <w:tcPr>
                  <w:tcW w:w="0" w:type="auto"/>
                </w:tcPr>
                <w:p w14:paraId="78E1E4C8"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12</w:t>
                  </w:r>
                </w:p>
              </w:tc>
              <w:tc>
                <w:tcPr>
                  <w:tcW w:w="0" w:type="auto"/>
                </w:tcPr>
                <w:p w14:paraId="0D12C452"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13</w:t>
                  </w:r>
                </w:p>
              </w:tc>
              <w:tc>
                <w:tcPr>
                  <w:tcW w:w="0" w:type="auto"/>
                </w:tcPr>
                <w:p w14:paraId="2402346A"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14</w:t>
                  </w:r>
                </w:p>
              </w:tc>
              <w:tc>
                <w:tcPr>
                  <w:tcW w:w="0" w:type="auto"/>
                </w:tcPr>
                <w:p w14:paraId="03A189F3"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16</w:t>
                  </w:r>
                </w:p>
              </w:tc>
            </w:tr>
          </w:tbl>
          <w:p w14:paraId="16467A73"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Write a program to find the value of y when x=10 using Lagrange’s interpolation formula for unequal intervals.</w:t>
            </w:r>
          </w:p>
        </w:tc>
      </w:tr>
      <w:tr w:rsidR="00580370" w:rsidRPr="00030340" w14:paraId="51E492D4" w14:textId="77777777" w:rsidTr="004302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Ex>
        <w:tc>
          <w:tcPr>
            <w:tcW w:w="610" w:type="dxa"/>
            <w:tcBorders>
              <w:top w:val="single" w:sz="4" w:space="0" w:color="auto"/>
              <w:left w:val="single" w:sz="4" w:space="0" w:color="auto"/>
              <w:bottom w:val="single" w:sz="4" w:space="0" w:color="auto"/>
              <w:right w:val="single" w:sz="4" w:space="0" w:color="auto"/>
            </w:tcBorders>
          </w:tcPr>
          <w:p w14:paraId="70907B07" w14:textId="77777777" w:rsidR="00580370" w:rsidRPr="00030340" w:rsidRDefault="00580370" w:rsidP="00580370">
            <w:pPr>
              <w:pStyle w:val="NoSpacing"/>
              <w:numPr>
                <w:ilvl w:val="0"/>
                <w:numId w:val="31"/>
              </w:numPr>
              <w:spacing w:line="276" w:lineRule="auto"/>
              <w:jc w:val="center"/>
              <w:rPr>
                <w:rFonts w:ascii="Arial" w:hAnsi="Arial" w:cs="Arial"/>
                <w:b/>
              </w:rPr>
            </w:pPr>
          </w:p>
        </w:tc>
        <w:tc>
          <w:tcPr>
            <w:tcW w:w="8260" w:type="dxa"/>
            <w:tcBorders>
              <w:top w:val="single" w:sz="4" w:space="0" w:color="auto"/>
              <w:left w:val="single" w:sz="4" w:space="0" w:color="auto"/>
              <w:bottom w:val="single" w:sz="4" w:space="0" w:color="auto"/>
              <w:right w:val="single" w:sz="4" w:space="0" w:color="auto"/>
            </w:tcBorders>
          </w:tcPr>
          <w:p w14:paraId="71CC9E5F"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 xml:space="preserve">Write a program to find a real root of the equation </w:t>
            </w:r>
            <m:oMath>
              <m:sSup>
                <m:sSupPr>
                  <m:ctrlPr>
                    <w:rPr>
                      <w:rFonts w:ascii="Cambria Math" w:hAnsi="Cambria Math" w:cs="Arial"/>
                    </w:rPr>
                  </m:ctrlPr>
                </m:sSupPr>
                <m:e>
                  <m:r>
                    <m:rPr>
                      <m:sty m:val="p"/>
                    </m:rPr>
                    <w:rPr>
                      <w:rFonts w:ascii="Cambria Math" w:hAnsi="Cambria Math" w:cs="Arial"/>
                    </w:rPr>
                    <m:t>x</m:t>
                  </m:r>
                </m:e>
                <m:sup>
                  <m:r>
                    <m:rPr>
                      <m:sty m:val="p"/>
                    </m:rPr>
                    <w:rPr>
                      <w:rFonts w:ascii="Cambria Math" w:hAnsi="Cambria Math" w:cs="Arial"/>
                    </w:rPr>
                    <m:t>2</m:t>
                  </m:r>
                </m:sup>
              </m:sSup>
              <m:r>
                <m:rPr>
                  <m:sty m:val="p"/>
                </m:rPr>
                <w:rPr>
                  <w:rFonts w:ascii="Cambria Math" w:hAnsi="Cambria Math" w:cs="Arial"/>
                </w:rPr>
                <m:t>-4x-10=0</m:t>
              </m:r>
            </m:oMath>
            <w:r w:rsidRPr="00030340">
              <w:rPr>
                <w:rFonts w:ascii="Arial" w:hAnsi="Arial" w:cs="Arial"/>
              </w:rPr>
              <w:t xml:space="preserve"> that lies between -2 and -1.5 using bisection method.</w:t>
            </w:r>
          </w:p>
        </w:tc>
      </w:tr>
      <w:tr w:rsidR="00580370" w:rsidRPr="00030340" w14:paraId="72AC6013" w14:textId="77777777" w:rsidTr="004302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Ex>
        <w:tc>
          <w:tcPr>
            <w:tcW w:w="610" w:type="dxa"/>
            <w:tcBorders>
              <w:top w:val="single" w:sz="4" w:space="0" w:color="auto"/>
              <w:left w:val="single" w:sz="4" w:space="0" w:color="auto"/>
              <w:bottom w:val="single" w:sz="4" w:space="0" w:color="auto"/>
              <w:right w:val="single" w:sz="4" w:space="0" w:color="auto"/>
            </w:tcBorders>
          </w:tcPr>
          <w:p w14:paraId="48E1B3A5" w14:textId="77777777" w:rsidR="00580370" w:rsidRPr="00030340" w:rsidRDefault="00580370" w:rsidP="00580370">
            <w:pPr>
              <w:pStyle w:val="NoSpacing"/>
              <w:numPr>
                <w:ilvl w:val="0"/>
                <w:numId w:val="31"/>
              </w:numPr>
              <w:spacing w:line="276" w:lineRule="auto"/>
              <w:jc w:val="center"/>
              <w:rPr>
                <w:rFonts w:ascii="Arial" w:hAnsi="Arial" w:cs="Arial"/>
                <w:b/>
              </w:rPr>
            </w:pPr>
          </w:p>
        </w:tc>
        <w:tc>
          <w:tcPr>
            <w:tcW w:w="8260" w:type="dxa"/>
            <w:tcBorders>
              <w:top w:val="single" w:sz="4" w:space="0" w:color="auto"/>
              <w:left w:val="single" w:sz="4" w:space="0" w:color="auto"/>
              <w:bottom w:val="single" w:sz="4" w:space="0" w:color="auto"/>
              <w:right w:val="single" w:sz="4" w:space="0" w:color="auto"/>
            </w:tcBorders>
          </w:tcPr>
          <w:p w14:paraId="15B5989C" w14:textId="77777777" w:rsidR="00580370" w:rsidRPr="00030340" w:rsidRDefault="00580370" w:rsidP="007A1EF0">
            <w:pPr>
              <w:pStyle w:val="NoSpacing"/>
              <w:spacing w:line="276" w:lineRule="auto"/>
              <w:jc w:val="both"/>
              <w:rPr>
                <w:rFonts w:ascii="Arial" w:hAnsi="Arial" w:cs="Arial"/>
              </w:rPr>
            </w:pPr>
            <w:r w:rsidRPr="00030340">
              <w:rPr>
                <w:rFonts w:ascii="Arial" w:hAnsi="Arial" w:cs="Arial"/>
              </w:rPr>
              <w:t xml:space="preserve">Write a program to find a root of the function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-x-2=0</m:t>
              </m:r>
            </m:oMath>
            <w:r w:rsidRPr="00030340">
              <w:rPr>
                <w:rFonts w:ascii="Arial" w:hAnsi="Arial" w:cs="Arial"/>
              </w:rPr>
              <w:t xml:space="preserve"> in the range 1&lt;x&lt;3 using false position method.</w:t>
            </w:r>
          </w:p>
        </w:tc>
      </w:tr>
    </w:tbl>
    <w:p w14:paraId="59EEBD13" w14:textId="77777777" w:rsidR="00580370" w:rsidRPr="00030340" w:rsidRDefault="00580370" w:rsidP="00580370">
      <w:pPr>
        <w:pStyle w:val="HTMLPreformatted"/>
        <w:rPr>
          <w:rStyle w:val="HTMLCode"/>
          <w:rFonts w:ascii="Arial" w:hAnsi="Arial" w:cs="Arial"/>
          <w:sz w:val="22"/>
        </w:rPr>
      </w:pPr>
    </w:p>
    <w:p w14:paraId="634FADFA" w14:textId="77777777" w:rsidR="00106E58" w:rsidRPr="00030340" w:rsidRDefault="00106E58" w:rsidP="008852CB">
      <w:pPr>
        <w:rPr>
          <w:rFonts w:ascii="Arial" w:hAnsi="Arial" w:cs="Arial"/>
          <w:b/>
          <w:bCs/>
          <w:sz w:val="30"/>
          <w:szCs w:val="30"/>
        </w:rPr>
      </w:pPr>
    </w:p>
    <w:p w14:paraId="3E571123" w14:textId="77A72BFE" w:rsidR="008852CB" w:rsidRPr="0014469E" w:rsidRDefault="00A940B1" w:rsidP="008852CB">
      <w:pPr>
        <w:rPr>
          <w:rFonts w:ascii="Arial" w:hAnsi="Arial" w:cs="Arial"/>
          <w:b/>
          <w:bCs/>
          <w:sz w:val="40"/>
          <w:szCs w:val="40"/>
        </w:rPr>
      </w:pPr>
      <w:r w:rsidRPr="0014469E">
        <w:rPr>
          <w:rFonts w:ascii="Arial" w:hAnsi="Arial" w:cs="Arial"/>
          <w:b/>
          <w:bCs/>
          <w:sz w:val="40"/>
          <w:szCs w:val="40"/>
        </w:rPr>
        <w:t>Experiment no.1</w:t>
      </w:r>
    </w:p>
    <w:p w14:paraId="11340637" w14:textId="4CB126D5" w:rsidR="008852CB" w:rsidRPr="0014469E" w:rsidRDefault="00A940B1" w:rsidP="008852CB">
      <w:pPr>
        <w:rPr>
          <w:rFonts w:ascii="Arial" w:hAnsi="Arial" w:cs="Arial"/>
          <w:b/>
          <w:bCs/>
          <w:sz w:val="20"/>
          <w:szCs w:val="20"/>
        </w:rPr>
      </w:pPr>
      <w:r w:rsidRPr="0014469E">
        <w:rPr>
          <w:rFonts w:ascii="Arial" w:hAnsi="Arial" w:cs="Arial"/>
          <w:b/>
          <w:bCs/>
          <w:sz w:val="20"/>
          <w:szCs w:val="20"/>
        </w:rPr>
        <w:t>Experiment Name:</w:t>
      </w:r>
      <w:r w:rsidR="00B33F39" w:rsidRPr="0014469E">
        <w:rPr>
          <w:rFonts w:ascii="Arial" w:hAnsi="Arial" w:cs="Arial"/>
          <w:b/>
          <w:bCs/>
          <w:sz w:val="20"/>
          <w:szCs w:val="20"/>
        </w:rPr>
        <w:t xml:space="preserve"> </w:t>
      </w:r>
      <w:r w:rsidR="008852CB" w:rsidRPr="0014469E">
        <w:rPr>
          <w:rFonts w:ascii="Arial" w:hAnsi="Arial" w:cs="Arial"/>
          <w:b/>
          <w:bCs/>
          <w:sz w:val="20"/>
          <w:szCs w:val="20"/>
        </w:rPr>
        <w:t xml:space="preserve">Let A be the set </w:t>
      </w:r>
      <m:oMath>
        <m:r>
          <m:rPr>
            <m:sty m:val="bi"/>
          </m:rPr>
          <w:rPr>
            <w:rFonts w:ascii="Cambria Math" w:hAnsi="Cambria Math" w:cs="Arial"/>
            <w:sz w:val="20"/>
            <w:szCs w:val="20"/>
          </w:rPr>
          <m:t>A=</m:t>
        </m:r>
        <m:d>
          <m:dPr>
            <m:begChr m:val="{"/>
            <m:endChr m:val="}"/>
            <m:ctrlPr>
              <w:rPr>
                <w:rFonts w:ascii="Cambria Math" w:hAnsi="Cambria Math" w:cs="Arial"/>
                <w:b/>
                <w:bCs/>
                <w:i/>
                <w:sz w:val="20"/>
                <w:szCs w:val="20"/>
              </w:rPr>
            </m:ctrlPr>
          </m:dPr>
          <m:e>
            <m:r>
              <m:rPr>
                <m:sty m:val="bi"/>
              </m:rPr>
              <w:rPr>
                <w:rFonts w:ascii="Cambria Math" w:hAnsi="Cambria Math" w:cs="Arial"/>
                <w:sz w:val="20"/>
                <w:szCs w:val="20"/>
              </w:rPr>
              <m:t>1, 2, 3, 4</m:t>
            </m:r>
          </m:e>
        </m:d>
        <m:r>
          <m:rPr>
            <m:sty m:val="bi"/>
          </m:rPr>
          <w:rPr>
            <w:rFonts w:ascii="Cambria Math" w:hAnsi="Cambria Math" w:cs="Arial"/>
            <w:sz w:val="20"/>
            <w:szCs w:val="20"/>
          </w:rPr>
          <m:t>.</m:t>
        </m:r>
      </m:oMath>
      <w:r w:rsidR="008852CB" w:rsidRPr="0014469E">
        <w:rPr>
          <w:rFonts w:ascii="Arial" w:hAnsi="Arial" w:cs="Arial"/>
          <w:b/>
          <w:bCs/>
          <w:sz w:val="20"/>
          <w:szCs w:val="20"/>
        </w:rPr>
        <w:t xml:space="preserve"> Write a program to find the ordered pairs are in the relation </w:t>
      </w:r>
    </w:p>
    <w:p w14:paraId="084FC28A" w14:textId="75D403E9" w:rsidR="008852CB" w:rsidRPr="0014469E" w:rsidRDefault="008852CB" w:rsidP="008852CB">
      <w:pPr>
        <w:rPr>
          <w:rFonts w:ascii="Arial" w:hAnsi="Arial" w:cs="Arial"/>
          <w:b/>
          <w:bCs/>
          <w:sz w:val="20"/>
          <w:szCs w:val="20"/>
        </w:rPr>
      </w:pPr>
      <w:r w:rsidRPr="0014469E">
        <w:rPr>
          <w:rFonts w:ascii="Arial" w:hAnsi="Arial" w:cs="Arial"/>
          <w:b/>
          <w:bCs/>
          <w:sz w:val="20"/>
          <w:szCs w:val="20"/>
        </w:rPr>
        <w:t xml:space="preserve">I) </w:t>
      </w:r>
      <m:oMath>
        <m:r>
          <m:rPr>
            <m:sty m:val="bi"/>
          </m:rPr>
          <w:rPr>
            <w:rFonts w:ascii="Cambria Math" w:hAnsi="Cambria Math" w:cs="Arial"/>
            <w:sz w:val="20"/>
            <w:szCs w:val="20"/>
          </w:rPr>
          <m:t>R</m:t>
        </m:r>
        <m:r>
          <m:rPr>
            <m:sty m:val="bi"/>
          </m:rPr>
          <w:rPr>
            <w:rFonts w:ascii="Cambria Math" w:hAnsi="Cambria Math" w:cs="Arial"/>
            <w:sz w:val="20"/>
            <w:szCs w:val="20"/>
          </w:rPr>
          <m:t>1 = {(a, b) | a divides b}</m:t>
        </m:r>
      </m:oMath>
      <w:r w:rsidRPr="0014469E">
        <w:rPr>
          <w:rFonts w:ascii="Arial" w:hAnsi="Arial" w:cs="Arial"/>
          <w:b/>
          <w:bCs/>
          <w:sz w:val="20"/>
          <w:szCs w:val="20"/>
        </w:rPr>
        <w:tab/>
        <w:t xml:space="preserve">II) </w:t>
      </w:r>
      <m:oMath>
        <m:r>
          <m:rPr>
            <m:sty m:val="bi"/>
          </m:rPr>
          <w:rPr>
            <w:rFonts w:ascii="Cambria Math" w:hAnsi="Cambria Math" w:cs="Arial"/>
            <w:sz w:val="20"/>
            <w:szCs w:val="20"/>
          </w:rPr>
          <m:t>R</m:t>
        </m:r>
        <m:r>
          <m:rPr>
            <m:sty m:val="bi"/>
          </m:rPr>
          <w:rPr>
            <w:rFonts w:ascii="Cambria Math" w:hAnsi="Cambria Math" w:cs="Arial"/>
            <w:sz w:val="20"/>
            <w:szCs w:val="20"/>
          </w:rPr>
          <m:t>2 = {(a, b) | a ≤ b}.</m:t>
        </m:r>
      </m:oMath>
    </w:p>
    <w:p w14:paraId="29F07B13" w14:textId="77777777" w:rsidR="0078061A" w:rsidRPr="00030340" w:rsidRDefault="0078061A" w:rsidP="008852CB">
      <w:pPr>
        <w:rPr>
          <w:rFonts w:ascii="Arial" w:hAnsi="Arial" w:cs="Arial"/>
          <w:b/>
          <w:bCs/>
          <w:sz w:val="20"/>
          <w:szCs w:val="20"/>
        </w:rPr>
      </w:pPr>
    </w:p>
    <w:p w14:paraId="7EC845B2" w14:textId="16569BF9" w:rsidR="008852CB" w:rsidRPr="00030340" w:rsidRDefault="008852CB" w:rsidP="008852CB">
      <w:pPr>
        <w:rPr>
          <w:rFonts w:ascii="Arial" w:hAnsi="Arial" w:cs="Arial"/>
          <w:b/>
          <w:bCs/>
          <w:sz w:val="20"/>
          <w:szCs w:val="20"/>
        </w:rPr>
      </w:pPr>
      <w:r w:rsidRPr="00030340">
        <w:rPr>
          <w:rFonts w:ascii="Arial" w:hAnsi="Arial" w:cs="Arial"/>
          <w:b/>
          <w:bCs/>
          <w:sz w:val="20"/>
          <w:szCs w:val="20"/>
        </w:rPr>
        <w:t>Objective:</w:t>
      </w:r>
    </w:p>
    <w:p w14:paraId="70187FA8" w14:textId="77777777" w:rsidR="001136D1" w:rsidRPr="00030340" w:rsidRDefault="001136D1" w:rsidP="008852CB">
      <w:pPr>
        <w:rPr>
          <w:rFonts w:ascii="Arial" w:hAnsi="Arial" w:cs="Arial"/>
          <w:sz w:val="20"/>
          <w:szCs w:val="20"/>
        </w:rPr>
      </w:pPr>
      <w:r w:rsidRPr="00030340">
        <w:rPr>
          <w:rFonts w:ascii="Arial" w:hAnsi="Arial" w:cs="Arial"/>
          <w:sz w:val="20"/>
          <w:szCs w:val="20"/>
        </w:rPr>
        <w:t>To find all ordered pairs in the relations R1 = {(a, b) | a divides b} and R2 = {(a, b) | a ≤ b} for the set A = {1, 2, 3, 4}.</w:t>
      </w:r>
    </w:p>
    <w:p w14:paraId="7211F227" w14:textId="0D758268" w:rsidR="008852CB" w:rsidRPr="00030340" w:rsidRDefault="008852CB" w:rsidP="008852CB">
      <w:pPr>
        <w:rPr>
          <w:rFonts w:ascii="Arial" w:hAnsi="Arial" w:cs="Arial"/>
          <w:sz w:val="20"/>
          <w:szCs w:val="20"/>
        </w:rPr>
      </w:pPr>
      <w:r w:rsidRPr="00030340">
        <w:rPr>
          <w:rFonts w:ascii="Arial" w:hAnsi="Arial" w:cs="Arial"/>
          <w:b/>
          <w:bCs/>
          <w:sz w:val="20"/>
          <w:szCs w:val="20"/>
        </w:rPr>
        <w:t>Theory:</w:t>
      </w:r>
    </w:p>
    <w:p w14:paraId="53939F80" w14:textId="77777777" w:rsidR="003951B9" w:rsidRPr="003951B9" w:rsidRDefault="003951B9" w:rsidP="003951B9">
      <w:pPr>
        <w:rPr>
          <w:rFonts w:ascii="Arial" w:hAnsi="Arial" w:cs="Arial"/>
          <w:sz w:val="20"/>
          <w:szCs w:val="20"/>
        </w:rPr>
      </w:pPr>
      <w:r w:rsidRPr="003951B9">
        <w:rPr>
          <w:rFonts w:ascii="Arial" w:hAnsi="Arial" w:cs="Arial"/>
          <w:sz w:val="20"/>
          <w:szCs w:val="20"/>
        </w:rPr>
        <w:t>Relation R1 (</w:t>
      </w:r>
      <w:proofErr w:type="spellStart"/>
      <w:r w:rsidRPr="003951B9">
        <w:rPr>
          <w:rFonts w:ascii="Arial" w:hAnsi="Arial" w:cs="Arial"/>
          <w:sz w:val="20"/>
          <w:szCs w:val="20"/>
        </w:rPr>
        <w:t>a</w:t>
      </w:r>
      <w:r w:rsidRPr="003951B9">
        <w:rPr>
          <w:rFonts w:ascii="Cambria Math" w:hAnsi="Cambria Math" w:cs="Cambria Math"/>
          <w:sz w:val="20"/>
          <w:szCs w:val="20"/>
        </w:rPr>
        <w:t>∣</w:t>
      </w:r>
      <w:proofErr w:type="gramStart"/>
      <w:r w:rsidRPr="003951B9">
        <w:rPr>
          <w:rFonts w:ascii="Arial" w:hAnsi="Arial" w:cs="Arial"/>
          <w:sz w:val="20"/>
          <w:szCs w:val="20"/>
        </w:rPr>
        <w:t>b</w:t>
      </w:r>
      <w:proofErr w:type="spellEnd"/>
      <w:r w:rsidRPr="003951B9">
        <w:rPr>
          <w:rFonts w:ascii="Arial" w:hAnsi="Arial" w:cs="Arial"/>
          <w:sz w:val="20"/>
          <w:szCs w:val="20"/>
        </w:rPr>
        <w:t>)</w:t>
      </w:r>
      <w:r w:rsidRPr="003951B9">
        <w:rPr>
          <w:rFonts w:ascii="Arial" w:hAnsi="Arial" w:cs="Arial"/>
          <w:i/>
          <w:iCs/>
          <w:sz w:val="20"/>
          <w:szCs w:val="20"/>
        </w:rPr>
        <w:t>R</w:t>
      </w:r>
      <w:proofErr w:type="gramEnd"/>
      <w:r w:rsidRPr="003951B9">
        <w:rPr>
          <w:rFonts w:ascii="Arial" w:hAnsi="Arial" w:cs="Arial"/>
          <w:sz w:val="20"/>
          <w:szCs w:val="20"/>
        </w:rPr>
        <w:t>1 (</w:t>
      </w:r>
      <w:proofErr w:type="spellStart"/>
      <w:r w:rsidRPr="003951B9">
        <w:rPr>
          <w:rFonts w:ascii="Arial" w:hAnsi="Arial" w:cs="Arial"/>
          <w:i/>
          <w:iCs/>
          <w:sz w:val="20"/>
          <w:szCs w:val="20"/>
        </w:rPr>
        <w:t>a</w:t>
      </w:r>
      <w:r w:rsidRPr="003951B9">
        <w:rPr>
          <w:rFonts w:ascii="Cambria Math" w:hAnsi="Cambria Math" w:cs="Cambria Math"/>
          <w:sz w:val="20"/>
          <w:szCs w:val="20"/>
        </w:rPr>
        <w:t>∣</w:t>
      </w:r>
      <w:r w:rsidRPr="003951B9">
        <w:rPr>
          <w:rFonts w:ascii="Arial" w:hAnsi="Arial" w:cs="Arial"/>
          <w:i/>
          <w:iCs/>
          <w:sz w:val="20"/>
          <w:szCs w:val="20"/>
        </w:rPr>
        <w:t>b</w:t>
      </w:r>
      <w:proofErr w:type="spellEnd"/>
      <w:r w:rsidRPr="003951B9">
        <w:rPr>
          <w:rFonts w:ascii="Arial" w:hAnsi="Arial" w:cs="Arial"/>
          <w:sz w:val="20"/>
          <w:szCs w:val="20"/>
        </w:rPr>
        <w:t>):</w:t>
      </w:r>
    </w:p>
    <w:p w14:paraId="615AC75E" w14:textId="67AC70C9" w:rsidR="003951B9" w:rsidRPr="003951B9" w:rsidRDefault="003951B9" w:rsidP="003951B9">
      <w:pPr>
        <w:numPr>
          <w:ilvl w:val="0"/>
          <w:numId w:val="32"/>
        </w:numPr>
        <w:rPr>
          <w:rFonts w:ascii="Arial" w:hAnsi="Arial" w:cs="Arial"/>
          <w:sz w:val="20"/>
          <w:szCs w:val="20"/>
        </w:rPr>
      </w:pPr>
      <w:r w:rsidRPr="003951B9">
        <w:rPr>
          <w:rFonts w:ascii="Arial" w:hAnsi="Arial" w:cs="Arial"/>
          <w:sz w:val="20"/>
          <w:szCs w:val="20"/>
        </w:rPr>
        <w:t>A relation R on set </w:t>
      </w:r>
      <w:r w:rsidRPr="003951B9">
        <w:rPr>
          <w:rFonts w:ascii="Arial" w:hAnsi="Arial" w:cs="Arial"/>
          <w:i/>
          <w:iCs/>
          <w:sz w:val="20"/>
          <w:szCs w:val="20"/>
        </w:rPr>
        <w:t>A</w:t>
      </w:r>
      <w:r w:rsidRPr="003951B9">
        <w:rPr>
          <w:rFonts w:ascii="Arial" w:hAnsi="Arial" w:cs="Arial"/>
          <w:sz w:val="20"/>
          <w:szCs w:val="20"/>
        </w:rPr>
        <w:t> is a subset of A×A.</w:t>
      </w:r>
    </w:p>
    <w:p w14:paraId="729F4121" w14:textId="64F6211E" w:rsidR="003951B9" w:rsidRPr="003951B9" w:rsidRDefault="003951B9" w:rsidP="003951B9">
      <w:pPr>
        <w:numPr>
          <w:ilvl w:val="0"/>
          <w:numId w:val="32"/>
        </w:numPr>
        <w:rPr>
          <w:rFonts w:ascii="Arial" w:hAnsi="Arial" w:cs="Arial"/>
          <w:sz w:val="20"/>
          <w:szCs w:val="20"/>
        </w:rPr>
      </w:pPr>
      <w:r w:rsidRPr="003951B9">
        <w:rPr>
          <w:rFonts w:ascii="Arial" w:hAnsi="Arial" w:cs="Arial"/>
          <w:sz w:val="20"/>
          <w:szCs w:val="20"/>
        </w:rPr>
        <w:t>Definition: (</w:t>
      </w:r>
      <w:proofErr w:type="spellStart"/>
      <w:proofErr w:type="gramStart"/>
      <w:r w:rsidRPr="003951B9">
        <w:rPr>
          <w:rFonts w:ascii="Arial" w:hAnsi="Arial" w:cs="Arial"/>
          <w:sz w:val="20"/>
          <w:szCs w:val="20"/>
        </w:rPr>
        <w:t>a,b</w:t>
      </w:r>
      <w:proofErr w:type="spellEnd"/>
      <w:proofErr w:type="gramEnd"/>
      <w:r w:rsidRPr="003951B9">
        <w:rPr>
          <w:rFonts w:ascii="Arial" w:hAnsi="Arial" w:cs="Arial"/>
          <w:sz w:val="20"/>
          <w:szCs w:val="20"/>
        </w:rPr>
        <w:t>)</w:t>
      </w:r>
      <w:r w:rsidRPr="003951B9">
        <w:rPr>
          <w:rFonts w:ascii="Cambria Math" w:hAnsi="Cambria Math" w:cs="Cambria Math"/>
          <w:sz w:val="20"/>
          <w:szCs w:val="20"/>
        </w:rPr>
        <w:t>∈</w:t>
      </w:r>
      <w:r w:rsidRPr="003951B9">
        <w:rPr>
          <w:rFonts w:ascii="Arial" w:hAnsi="Arial" w:cs="Arial"/>
          <w:sz w:val="20"/>
          <w:szCs w:val="20"/>
        </w:rPr>
        <w:t>R1</w:t>
      </w:r>
      <w:r w:rsidR="00FD6BA3" w:rsidRPr="00030340">
        <w:rPr>
          <w:rFonts w:ascii="Arial" w:hAnsi="Arial" w:cs="Arial"/>
          <w:sz w:val="20"/>
          <w:szCs w:val="20"/>
        </w:rPr>
        <w:t xml:space="preserve"> </w:t>
      </w:r>
      <w:r w:rsidRPr="003951B9">
        <w:rPr>
          <w:rFonts w:ascii="Arial" w:hAnsi="Arial" w:cs="Arial"/>
          <w:sz w:val="20"/>
          <w:szCs w:val="20"/>
        </w:rPr>
        <w:t>if a</w:t>
      </w:r>
      <w:r w:rsidRPr="003951B9">
        <w:rPr>
          <w:rFonts w:ascii="Arial" w:hAnsi="Arial" w:cs="Arial"/>
          <w:i/>
          <w:iCs/>
          <w:sz w:val="20"/>
          <w:szCs w:val="20"/>
        </w:rPr>
        <w:t>a</w:t>
      </w:r>
      <w:r w:rsidRPr="003951B9">
        <w:rPr>
          <w:rFonts w:ascii="Arial" w:hAnsi="Arial" w:cs="Arial"/>
          <w:sz w:val="20"/>
          <w:szCs w:val="20"/>
        </w:rPr>
        <w:t> divides b</w:t>
      </w:r>
      <w:r w:rsidRPr="003951B9">
        <w:rPr>
          <w:rFonts w:ascii="Arial" w:hAnsi="Arial" w:cs="Arial"/>
          <w:i/>
          <w:iCs/>
          <w:sz w:val="20"/>
          <w:szCs w:val="20"/>
        </w:rPr>
        <w:t>b</w:t>
      </w:r>
      <w:r w:rsidRPr="003951B9">
        <w:rPr>
          <w:rFonts w:ascii="Arial" w:hAnsi="Arial" w:cs="Arial"/>
          <w:sz w:val="20"/>
          <w:szCs w:val="20"/>
        </w:rPr>
        <w:t>, i.e., </w:t>
      </w:r>
      <w:proofErr w:type="spellStart"/>
      <w:r w:rsidRPr="003951B9">
        <w:rPr>
          <w:rFonts w:ascii="Arial" w:hAnsi="Arial" w:cs="Arial"/>
          <w:sz w:val="20"/>
          <w:szCs w:val="20"/>
        </w:rPr>
        <w:t>k</w:t>
      </w:r>
      <w:r w:rsidRPr="003951B9">
        <w:rPr>
          <w:rFonts w:ascii="Cambria Math" w:hAnsi="Cambria Math" w:cs="Cambria Math"/>
          <w:sz w:val="20"/>
          <w:szCs w:val="20"/>
        </w:rPr>
        <w:t>∈</w:t>
      </w:r>
      <w:r w:rsidR="00FD6BA3" w:rsidRPr="00030340">
        <w:rPr>
          <w:rFonts w:ascii="Arial" w:hAnsi="Arial" w:cs="Arial"/>
          <w:sz w:val="20"/>
          <w:szCs w:val="20"/>
        </w:rPr>
        <w:t>Z</w:t>
      </w:r>
      <w:proofErr w:type="spellEnd"/>
      <w:r w:rsidRPr="003951B9">
        <w:rPr>
          <w:rFonts w:ascii="Arial" w:hAnsi="Arial" w:cs="Arial"/>
          <w:sz w:val="20"/>
          <w:szCs w:val="20"/>
        </w:rPr>
        <w:t> such that b=</w:t>
      </w:r>
      <w:proofErr w:type="spellStart"/>
      <w:r w:rsidRPr="003951B9">
        <w:rPr>
          <w:rFonts w:ascii="Arial" w:hAnsi="Arial" w:cs="Arial"/>
          <w:sz w:val="20"/>
          <w:szCs w:val="20"/>
        </w:rPr>
        <w:t>a</w:t>
      </w:r>
      <w:r w:rsidRPr="003951B9">
        <w:rPr>
          <w:rFonts w:ascii="Cambria Math" w:hAnsi="Cambria Math" w:cs="Cambria Math"/>
          <w:sz w:val="20"/>
          <w:szCs w:val="20"/>
        </w:rPr>
        <w:t>⋅</w:t>
      </w:r>
      <w:r w:rsidR="00FD6BA3" w:rsidRPr="00030340">
        <w:rPr>
          <w:rFonts w:ascii="Arial" w:hAnsi="Arial" w:cs="Arial"/>
          <w:sz w:val="20"/>
          <w:szCs w:val="20"/>
        </w:rPr>
        <w:t>k</w:t>
      </w:r>
      <w:proofErr w:type="spellEnd"/>
      <w:r w:rsidRPr="003951B9">
        <w:rPr>
          <w:rFonts w:ascii="Arial" w:hAnsi="Arial" w:cs="Arial"/>
          <w:sz w:val="20"/>
          <w:szCs w:val="20"/>
        </w:rPr>
        <w:t>.</w:t>
      </w:r>
    </w:p>
    <w:p w14:paraId="629282FA" w14:textId="5FC416F0" w:rsidR="003951B9" w:rsidRPr="003951B9" w:rsidRDefault="003951B9" w:rsidP="003951B9">
      <w:pPr>
        <w:numPr>
          <w:ilvl w:val="0"/>
          <w:numId w:val="32"/>
        </w:numPr>
        <w:rPr>
          <w:rFonts w:ascii="Arial" w:hAnsi="Arial" w:cs="Arial"/>
          <w:sz w:val="20"/>
          <w:szCs w:val="20"/>
        </w:rPr>
      </w:pPr>
      <w:r w:rsidRPr="003951B9">
        <w:rPr>
          <w:rFonts w:ascii="Arial" w:hAnsi="Arial" w:cs="Arial"/>
          <w:sz w:val="20"/>
          <w:szCs w:val="20"/>
        </w:rPr>
        <w:t>Example: For A</w:t>
      </w:r>
      <w:proofErr w:type="gramStart"/>
      <w:r w:rsidRPr="003951B9">
        <w:rPr>
          <w:rFonts w:ascii="Arial" w:hAnsi="Arial" w:cs="Arial"/>
          <w:sz w:val="20"/>
          <w:szCs w:val="20"/>
        </w:rPr>
        <w:t>={</w:t>
      </w:r>
      <w:proofErr w:type="gramEnd"/>
      <w:r w:rsidRPr="003951B9">
        <w:rPr>
          <w:rFonts w:ascii="Arial" w:hAnsi="Arial" w:cs="Arial"/>
          <w:sz w:val="20"/>
          <w:szCs w:val="20"/>
        </w:rPr>
        <w:t>1,2,3,4}</w:t>
      </w:r>
      <w:r w:rsidR="00B268B0" w:rsidRPr="00030340">
        <w:rPr>
          <w:rFonts w:ascii="Arial" w:hAnsi="Arial" w:cs="Arial"/>
          <w:i/>
          <w:iCs/>
          <w:sz w:val="20"/>
          <w:szCs w:val="20"/>
        </w:rPr>
        <w:t>,</w:t>
      </w:r>
      <w:r w:rsidRPr="003951B9">
        <w:rPr>
          <w:rFonts w:ascii="Arial" w:hAnsi="Arial" w:cs="Arial"/>
          <w:sz w:val="20"/>
          <w:szCs w:val="20"/>
        </w:rPr>
        <w:t> R1</w:t>
      </w:r>
      <w:proofErr w:type="gramStart"/>
      <w:r w:rsidRPr="003951B9">
        <w:rPr>
          <w:rFonts w:ascii="Arial" w:hAnsi="Arial" w:cs="Arial"/>
          <w:sz w:val="20"/>
          <w:szCs w:val="20"/>
        </w:rPr>
        <w:t>={</w:t>
      </w:r>
      <w:proofErr w:type="gramEnd"/>
      <w:r w:rsidRPr="003951B9">
        <w:rPr>
          <w:rFonts w:ascii="Arial" w:hAnsi="Arial" w:cs="Arial"/>
          <w:sz w:val="20"/>
          <w:szCs w:val="20"/>
        </w:rPr>
        <w:t>(1,1</w:t>
      </w:r>
      <w:proofErr w:type="gramStart"/>
      <w:r w:rsidRPr="003951B9">
        <w:rPr>
          <w:rFonts w:ascii="Arial" w:hAnsi="Arial" w:cs="Arial"/>
          <w:sz w:val="20"/>
          <w:szCs w:val="20"/>
        </w:rPr>
        <w:t>),(</w:t>
      </w:r>
      <w:proofErr w:type="gramEnd"/>
      <w:r w:rsidRPr="003951B9">
        <w:rPr>
          <w:rFonts w:ascii="Arial" w:hAnsi="Arial" w:cs="Arial"/>
          <w:sz w:val="20"/>
          <w:szCs w:val="20"/>
        </w:rPr>
        <w:t>1,2</w:t>
      </w:r>
      <w:proofErr w:type="gramStart"/>
      <w:r w:rsidRPr="003951B9">
        <w:rPr>
          <w:rFonts w:ascii="Arial" w:hAnsi="Arial" w:cs="Arial"/>
          <w:sz w:val="20"/>
          <w:szCs w:val="20"/>
        </w:rPr>
        <w:t>),(</w:t>
      </w:r>
      <w:proofErr w:type="gramEnd"/>
      <w:r w:rsidRPr="003951B9">
        <w:rPr>
          <w:rFonts w:ascii="Arial" w:hAnsi="Arial" w:cs="Arial"/>
          <w:sz w:val="20"/>
          <w:szCs w:val="20"/>
        </w:rPr>
        <w:t>1,3</w:t>
      </w:r>
      <w:proofErr w:type="gramStart"/>
      <w:r w:rsidRPr="003951B9">
        <w:rPr>
          <w:rFonts w:ascii="Arial" w:hAnsi="Arial" w:cs="Arial"/>
          <w:sz w:val="20"/>
          <w:szCs w:val="20"/>
        </w:rPr>
        <w:t>),(</w:t>
      </w:r>
      <w:proofErr w:type="gramEnd"/>
      <w:r w:rsidRPr="003951B9">
        <w:rPr>
          <w:rFonts w:ascii="Arial" w:hAnsi="Arial" w:cs="Arial"/>
          <w:sz w:val="20"/>
          <w:szCs w:val="20"/>
        </w:rPr>
        <w:t>1,4</w:t>
      </w:r>
      <w:proofErr w:type="gramStart"/>
      <w:r w:rsidRPr="003951B9">
        <w:rPr>
          <w:rFonts w:ascii="Arial" w:hAnsi="Arial" w:cs="Arial"/>
          <w:sz w:val="20"/>
          <w:szCs w:val="20"/>
        </w:rPr>
        <w:t>),(</w:t>
      </w:r>
      <w:proofErr w:type="gramEnd"/>
      <w:r w:rsidRPr="003951B9">
        <w:rPr>
          <w:rFonts w:ascii="Arial" w:hAnsi="Arial" w:cs="Arial"/>
          <w:sz w:val="20"/>
          <w:szCs w:val="20"/>
        </w:rPr>
        <w:t>2,2</w:t>
      </w:r>
      <w:proofErr w:type="gramStart"/>
      <w:r w:rsidRPr="003951B9">
        <w:rPr>
          <w:rFonts w:ascii="Arial" w:hAnsi="Arial" w:cs="Arial"/>
          <w:sz w:val="20"/>
          <w:szCs w:val="20"/>
        </w:rPr>
        <w:t>),(</w:t>
      </w:r>
      <w:proofErr w:type="gramEnd"/>
      <w:r w:rsidRPr="003951B9">
        <w:rPr>
          <w:rFonts w:ascii="Arial" w:hAnsi="Arial" w:cs="Arial"/>
          <w:sz w:val="20"/>
          <w:szCs w:val="20"/>
        </w:rPr>
        <w:t>2,4</w:t>
      </w:r>
      <w:proofErr w:type="gramStart"/>
      <w:r w:rsidRPr="003951B9">
        <w:rPr>
          <w:rFonts w:ascii="Arial" w:hAnsi="Arial" w:cs="Arial"/>
          <w:sz w:val="20"/>
          <w:szCs w:val="20"/>
        </w:rPr>
        <w:t>),(</w:t>
      </w:r>
      <w:proofErr w:type="gramEnd"/>
      <w:r w:rsidRPr="003951B9">
        <w:rPr>
          <w:rFonts w:ascii="Arial" w:hAnsi="Arial" w:cs="Arial"/>
          <w:sz w:val="20"/>
          <w:szCs w:val="20"/>
        </w:rPr>
        <w:t>3,3</w:t>
      </w:r>
      <w:proofErr w:type="gramStart"/>
      <w:r w:rsidRPr="003951B9">
        <w:rPr>
          <w:rFonts w:ascii="Arial" w:hAnsi="Arial" w:cs="Arial"/>
          <w:sz w:val="20"/>
          <w:szCs w:val="20"/>
        </w:rPr>
        <w:t>),(</w:t>
      </w:r>
      <w:proofErr w:type="gramEnd"/>
      <w:r w:rsidRPr="003951B9">
        <w:rPr>
          <w:rFonts w:ascii="Arial" w:hAnsi="Arial" w:cs="Arial"/>
          <w:sz w:val="20"/>
          <w:szCs w:val="20"/>
        </w:rPr>
        <w:t>4,4)}</w:t>
      </w:r>
      <w:r w:rsidR="00B268B0" w:rsidRPr="00030340">
        <w:rPr>
          <w:rFonts w:ascii="Arial" w:hAnsi="Arial" w:cs="Arial"/>
          <w:i/>
          <w:iCs/>
          <w:sz w:val="20"/>
          <w:szCs w:val="20"/>
        </w:rPr>
        <w:t>.</w:t>
      </w:r>
    </w:p>
    <w:p w14:paraId="29B7918E" w14:textId="77777777" w:rsidR="003951B9" w:rsidRPr="003951B9" w:rsidRDefault="003951B9" w:rsidP="003951B9">
      <w:pPr>
        <w:rPr>
          <w:rFonts w:ascii="Arial" w:hAnsi="Arial" w:cs="Arial"/>
          <w:sz w:val="20"/>
          <w:szCs w:val="20"/>
        </w:rPr>
      </w:pPr>
      <w:r w:rsidRPr="003951B9">
        <w:rPr>
          <w:rFonts w:ascii="Arial" w:hAnsi="Arial" w:cs="Arial"/>
          <w:sz w:val="20"/>
          <w:szCs w:val="20"/>
        </w:rPr>
        <w:t>Relation R2 (</w:t>
      </w:r>
      <w:proofErr w:type="spellStart"/>
      <w:r w:rsidRPr="003951B9">
        <w:rPr>
          <w:rFonts w:ascii="Arial" w:hAnsi="Arial" w:cs="Arial"/>
          <w:sz w:val="20"/>
          <w:szCs w:val="20"/>
        </w:rPr>
        <w:t>a≤</w:t>
      </w:r>
      <w:proofErr w:type="gramStart"/>
      <w:r w:rsidRPr="003951B9">
        <w:rPr>
          <w:rFonts w:ascii="Arial" w:hAnsi="Arial" w:cs="Arial"/>
          <w:sz w:val="20"/>
          <w:szCs w:val="20"/>
        </w:rPr>
        <w:t>b</w:t>
      </w:r>
      <w:proofErr w:type="spellEnd"/>
      <w:r w:rsidRPr="003951B9">
        <w:rPr>
          <w:rFonts w:ascii="Arial" w:hAnsi="Arial" w:cs="Arial"/>
          <w:sz w:val="20"/>
          <w:szCs w:val="20"/>
        </w:rPr>
        <w:t>)</w:t>
      </w:r>
      <w:r w:rsidRPr="003951B9">
        <w:rPr>
          <w:rFonts w:ascii="Arial" w:hAnsi="Arial" w:cs="Arial"/>
          <w:i/>
          <w:iCs/>
          <w:sz w:val="20"/>
          <w:szCs w:val="20"/>
        </w:rPr>
        <w:t>R</w:t>
      </w:r>
      <w:proofErr w:type="gramEnd"/>
      <w:r w:rsidRPr="003951B9">
        <w:rPr>
          <w:rFonts w:ascii="Arial" w:hAnsi="Arial" w:cs="Arial"/>
          <w:sz w:val="20"/>
          <w:szCs w:val="20"/>
        </w:rPr>
        <w:t>2 (</w:t>
      </w:r>
      <w:proofErr w:type="spellStart"/>
      <w:r w:rsidRPr="003951B9">
        <w:rPr>
          <w:rFonts w:ascii="Arial" w:hAnsi="Arial" w:cs="Arial"/>
          <w:i/>
          <w:iCs/>
          <w:sz w:val="20"/>
          <w:szCs w:val="20"/>
        </w:rPr>
        <w:t>a</w:t>
      </w:r>
      <w:r w:rsidRPr="003951B9">
        <w:rPr>
          <w:rFonts w:ascii="Arial" w:hAnsi="Arial" w:cs="Arial"/>
          <w:sz w:val="20"/>
          <w:szCs w:val="20"/>
        </w:rPr>
        <w:t>≤</w:t>
      </w:r>
      <w:r w:rsidRPr="003951B9">
        <w:rPr>
          <w:rFonts w:ascii="Arial" w:hAnsi="Arial" w:cs="Arial"/>
          <w:i/>
          <w:iCs/>
          <w:sz w:val="20"/>
          <w:szCs w:val="20"/>
        </w:rPr>
        <w:t>b</w:t>
      </w:r>
      <w:proofErr w:type="spellEnd"/>
      <w:r w:rsidRPr="003951B9">
        <w:rPr>
          <w:rFonts w:ascii="Arial" w:hAnsi="Arial" w:cs="Arial"/>
          <w:sz w:val="20"/>
          <w:szCs w:val="20"/>
        </w:rPr>
        <w:t>):</w:t>
      </w:r>
    </w:p>
    <w:p w14:paraId="0257BB2C" w14:textId="246529F8" w:rsidR="003951B9" w:rsidRPr="003951B9" w:rsidRDefault="003951B9" w:rsidP="003951B9">
      <w:pPr>
        <w:numPr>
          <w:ilvl w:val="0"/>
          <w:numId w:val="33"/>
        </w:numPr>
        <w:rPr>
          <w:rFonts w:ascii="Arial" w:hAnsi="Arial" w:cs="Arial"/>
          <w:sz w:val="20"/>
          <w:szCs w:val="20"/>
        </w:rPr>
      </w:pPr>
      <w:r w:rsidRPr="003951B9">
        <w:rPr>
          <w:rFonts w:ascii="Arial" w:hAnsi="Arial" w:cs="Arial"/>
          <w:sz w:val="20"/>
          <w:szCs w:val="20"/>
        </w:rPr>
        <w:t>Definition: (</w:t>
      </w:r>
      <w:proofErr w:type="spellStart"/>
      <w:proofErr w:type="gramStart"/>
      <w:r w:rsidRPr="003951B9">
        <w:rPr>
          <w:rFonts w:ascii="Arial" w:hAnsi="Arial" w:cs="Arial"/>
          <w:sz w:val="20"/>
          <w:szCs w:val="20"/>
        </w:rPr>
        <w:t>a,b</w:t>
      </w:r>
      <w:proofErr w:type="spellEnd"/>
      <w:proofErr w:type="gramEnd"/>
      <w:r w:rsidRPr="003951B9">
        <w:rPr>
          <w:rFonts w:ascii="Arial" w:hAnsi="Arial" w:cs="Arial"/>
          <w:sz w:val="20"/>
          <w:szCs w:val="20"/>
        </w:rPr>
        <w:t>)</w:t>
      </w:r>
      <w:r w:rsidRPr="003951B9">
        <w:rPr>
          <w:rFonts w:ascii="Cambria Math" w:hAnsi="Cambria Math" w:cs="Cambria Math"/>
          <w:sz w:val="20"/>
          <w:szCs w:val="20"/>
        </w:rPr>
        <w:t>∈</w:t>
      </w:r>
      <w:r w:rsidRPr="003951B9">
        <w:rPr>
          <w:rFonts w:ascii="Arial" w:hAnsi="Arial" w:cs="Arial"/>
          <w:sz w:val="20"/>
          <w:szCs w:val="20"/>
        </w:rPr>
        <w:t>R2if </w:t>
      </w:r>
      <w:proofErr w:type="spellStart"/>
      <w:r w:rsidRPr="003951B9">
        <w:rPr>
          <w:rFonts w:ascii="Arial" w:hAnsi="Arial" w:cs="Arial"/>
          <w:sz w:val="20"/>
          <w:szCs w:val="20"/>
        </w:rPr>
        <w:t>a≤</w:t>
      </w:r>
      <w:r w:rsidR="00A11D6B" w:rsidRPr="00030340">
        <w:rPr>
          <w:rFonts w:ascii="Arial" w:hAnsi="Arial" w:cs="Arial"/>
          <w:sz w:val="20"/>
          <w:szCs w:val="20"/>
        </w:rPr>
        <w:t>b</w:t>
      </w:r>
      <w:proofErr w:type="spellEnd"/>
      <w:r w:rsidR="00A11D6B" w:rsidRPr="00030340">
        <w:rPr>
          <w:rFonts w:ascii="Arial" w:hAnsi="Arial" w:cs="Arial"/>
          <w:sz w:val="20"/>
          <w:szCs w:val="20"/>
        </w:rPr>
        <w:t>.</w:t>
      </w:r>
    </w:p>
    <w:p w14:paraId="7AB43E81" w14:textId="77777777" w:rsidR="003951B9" w:rsidRPr="003951B9" w:rsidRDefault="003951B9" w:rsidP="003951B9">
      <w:pPr>
        <w:numPr>
          <w:ilvl w:val="0"/>
          <w:numId w:val="33"/>
        </w:numPr>
        <w:rPr>
          <w:rFonts w:ascii="Arial" w:hAnsi="Arial" w:cs="Arial"/>
          <w:sz w:val="20"/>
          <w:szCs w:val="20"/>
        </w:rPr>
      </w:pPr>
      <w:r w:rsidRPr="003951B9">
        <w:rPr>
          <w:rFonts w:ascii="Arial" w:hAnsi="Arial" w:cs="Arial"/>
          <w:sz w:val="20"/>
          <w:szCs w:val="20"/>
        </w:rPr>
        <w:t>Properties: Reflexive, antisymmetric, and transitive (a partial order).</w:t>
      </w:r>
    </w:p>
    <w:p w14:paraId="6FCECB8E" w14:textId="6176FD00" w:rsidR="003951B9" w:rsidRPr="003951B9" w:rsidRDefault="003951B9" w:rsidP="003951B9">
      <w:pPr>
        <w:numPr>
          <w:ilvl w:val="0"/>
          <w:numId w:val="33"/>
        </w:numPr>
        <w:rPr>
          <w:rFonts w:ascii="Arial" w:hAnsi="Arial" w:cs="Arial"/>
          <w:sz w:val="20"/>
          <w:szCs w:val="20"/>
        </w:rPr>
      </w:pPr>
      <w:r w:rsidRPr="003951B9">
        <w:rPr>
          <w:rFonts w:ascii="Arial" w:hAnsi="Arial" w:cs="Arial"/>
          <w:sz w:val="20"/>
          <w:szCs w:val="20"/>
        </w:rPr>
        <w:t>Example: R2</w:t>
      </w:r>
      <w:proofErr w:type="gramStart"/>
      <w:r w:rsidRPr="003951B9">
        <w:rPr>
          <w:rFonts w:ascii="Arial" w:hAnsi="Arial" w:cs="Arial"/>
          <w:sz w:val="20"/>
          <w:szCs w:val="20"/>
        </w:rPr>
        <w:t>={</w:t>
      </w:r>
      <w:proofErr w:type="gramEnd"/>
      <w:r w:rsidRPr="003951B9">
        <w:rPr>
          <w:rFonts w:ascii="Arial" w:hAnsi="Arial" w:cs="Arial"/>
          <w:sz w:val="20"/>
          <w:szCs w:val="20"/>
        </w:rPr>
        <w:t>(1,1</w:t>
      </w:r>
      <w:proofErr w:type="gramStart"/>
      <w:r w:rsidRPr="003951B9">
        <w:rPr>
          <w:rFonts w:ascii="Arial" w:hAnsi="Arial" w:cs="Arial"/>
          <w:sz w:val="20"/>
          <w:szCs w:val="20"/>
        </w:rPr>
        <w:t>),(</w:t>
      </w:r>
      <w:proofErr w:type="gramEnd"/>
      <w:r w:rsidRPr="003951B9">
        <w:rPr>
          <w:rFonts w:ascii="Arial" w:hAnsi="Arial" w:cs="Arial"/>
          <w:sz w:val="20"/>
          <w:szCs w:val="20"/>
        </w:rPr>
        <w:t>1,2</w:t>
      </w:r>
      <w:proofErr w:type="gramStart"/>
      <w:r w:rsidRPr="003951B9">
        <w:rPr>
          <w:rFonts w:ascii="Arial" w:hAnsi="Arial" w:cs="Arial"/>
          <w:sz w:val="20"/>
          <w:szCs w:val="20"/>
        </w:rPr>
        <w:t>),(</w:t>
      </w:r>
      <w:proofErr w:type="gramEnd"/>
      <w:r w:rsidRPr="003951B9">
        <w:rPr>
          <w:rFonts w:ascii="Arial" w:hAnsi="Arial" w:cs="Arial"/>
          <w:sz w:val="20"/>
          <w:szCs w:val="20"/>
        </w:rPr>
        <w:t>1,3</w:t>
      </w:r>
      <w:proofErr w:type="gramStart"/>
      <w:r w:rsidRPr="003951B9">
        <w:rPr>
          <w:rFonts w:ascii="Arial" w:hAnsi="Arial" w:cs="Arial"/>
          <w:sz w:val="20"/>
          <w:szCs w:val="20"/>
        </w:rPr>
        <w:t>),(</w:t>
      </w:r>
      <w:proofErr w:type="gramEnd"/>
      <w:r w:rsidRPr="003951B9">
        <w:rPr>
          <w:rFonts w:ascii="Arial" w:hAnsi="Arial" w:cs="Arial"/>
          <w:sz w:val="20"/>
          <w:szCs w:val="20"/>
        </w:rPr>
        <w:t>1,4</w:t>
      </w:r>
      <w:proofErr w:type="gramStart"/>
      <w:r w:rsidRPr="003951B9">
        <w:rPr>
          <w:rFonts w:ascii="Arial" w:hAnsi="Arial" w:cs="Arial"/>
          <w:sz w:val="20"/>
          <w:szCs w:val="20"/>
        </w:rPr>
        <w:t>),(</w:t>
      </w:r>
      <w:proofErr w:type="gramEnd"/>
      <w:r w:rsidRPr="003951B9">
        <w:rPr>
          <w:rFonts w:ascii="Arial" w:hAnsi="Arial" w:cs="Arial"/>
          <w:sz w:val="20"/>
          <w:szCs w:val="20"/>
        </w:rPr>
        <w:t>2,2</w:t>
      </w:r>
      <w:proofErr w:type="gramStart"/>
      <w:r w:rsidRPr="003951B9">
        <w:rPr>
          <w:rFonts w:ascii="Arial" w:hAnsi="Arial" w:cs="Arial"/>
          <w:sz w:val="20"/>
          <w:szCs w:val="20"/>
        </w:rPr>
        <w:t>),(</w:t>
      </w:r>
      <w:proofErr w:type="gramEnd"/>
      <w:r w:rsidRPr="003951B9">
        <w:rPr>
          <w:rFonts w:ascii="Arial" w:hAnsi="Arial" w:cs="Arial"/>
          <w:sz w:val="20"/>
          <w:szCs w:val="20"/>
        </w:rPr>
        <w:t>2,3</w:t>
      </w:r>
      <w:proofErr w:type="gramStart"/>
      <w:r w:rsidRPr="003951B9">
        <w:rPr>
          <w:rFonts w:ascii="Arial" w:hAnsi="Arial" w:cs="Arial"/>
          <w:sz w:val="20"/>
          <w:szCs w:val="20"/>
        </w:rPr>
        <w:t>),(</w:t>
      </w:r>
      <w:proofErr w:type="gramEnd"/>
      <w:r w:rsidRPr="003951B9">
        <w:rPr>
          <w:rFonts w:ascii="Arial" w:hAnsi="Arial" w:cs="Arial"/>
          <w:sz w:val="20"/>
          <w:szCs w:val="20"/>
        </w:rPr>
        <w:t>2,4</w:t>
      </w:r>
      <w:proofErr w:type="gramStart"/>
      <w:r w:rsidRPr="003951B9">
        <w:rPr>
          <w:rFonts w:ascii="Arial" w:hAnsi="Arial" w:cs="Arial"/>
          <w:sz w:val="20"/>
          <w:szCs w:val="20"/>
        </w:rPr>
        <w:t>),(</w:t>
      </w:r>
      <w:proofErr w:type="gramEnd"/>
      <w:r w:rsidRPr="003951B9">
        <w:rPr>
          <w:rFonts w:ascii="Arial" w:hAnsi="Arial" w:cs="Arial"/>
          <w:sz w:val="20"/>
          <w:szCs w:val="20"/>
        </w:rPr>
        <w:t>3,3</w:t>
      </w:r>
      <w:proofErr w:type="gramStart"/>
      <w:r w:rsidRPr="003951B9">
        <w:rPr>
          <w:rFonts w:ascii="Arial" w:hAnsi="Arial" w:cs="Arial"/>
          <w:sz w:val="20"/>
          <w:szCs w:val="20"/>
        </w:rPr>
        <w:t>),(</w:t>
      </w:r>
      <w:proofErr w:type="gramEnd"/>
      <w:r w:rsidRPr="003951B9">
        <w:rPr>
          <w:rFonts w:ascii="Arial" w:hAnsi="Arial" w:cs="Arial"/>
          <w:sz w:val="20"/>
          <w:szCs w:val="20"/>
        </w:rPr>
        <w:t>3,4</w:t>
      </w:r>
      <w:proofErr w:type="gramStart"/>
      <w:r w:rsidRPr="003951B9">
        <w:rPr>
          <w:rFonts w:ascii="Arial" w:hAnsi="Arial" w:cs="Arial"/>
          <w:sz w:val="20"/>
          <w:szCs w:val="20"/>
        </w:rPr>
        <w:t>),(</w:t>
      </w:r>
      <w:proofErr w:type="gramEnd"/>
      <w:r w:rsidRPr="003951B9">
        <w:rPr>
          <w:rFonts w:ascii="Arial" w:hAnsi="Arial" w:cs="Arial"/>
          <w:sz w:val="20"/>
          <w:szCs w:val="20"/>
        </w:rPr>
        <w:t>4,4)}</w:t>
      </w:r>
      <w:r w:rsidR="002D63CD" w:rsidRPr="00030340">
        <w:rPr>
          <w:rFonts w:ascii="Arial" w:hAnsi="Arial" w:cs="Arial"/>
          <w:i/>
          <w:iCs/>
          <w:sz w:val="20"/>
          <w:szCs w:val="20"/>
        </w:rPr>
        <w:t>.</w:t>
      </w:r>
    </w:p>
    <w:p w14:paraId="621AC845" w14:textId="08398CA1" w:rsidR="008852CB" w:rsidRPr="00030340" w:rsidRDefault="008852CB" w:rsidP="008852CB">
      <w:pPr>
        <w:rPr>
          <w:rFonts w:ascii="Arial" w:hAnsi="Arial" w:cs="Arial"/>
          <w:b/>
          <w:bCs/>
          <w:sz w:val="20"/>
          <w:szCs w:val="20"/>
        </w:rPr>
      </w:pPr>
      <w:r w:rsidRPr="00030340">
        <w:rPr>
          <w:rFonts w:ascii="Arial" w:hAnsi="Arial" w:cs="Arial"/>
          <w:b/>
          <w:bCs/>
          <w:sz w:val="20"/>
          <w:szCs w:val="20"/>
        </w:rPr>
        <w:t>Algorithm:</w:t>
      </w:r>
    </w:p>
    <w:p w14:paraId="2E85CEB4" w14:textId="77777777" w:rsidR="00CA13B2" w:rsidRPr="00CA13B2" w:rsidRDefault="00CA13B2" w:rsidP="00CA13B2">
      <w:pPr>
        <w:numPr>
          <w:ilvl w:val="0"/>
          <w:numId w:val="34"/>
        </w:numPr>
        <w:rPr>
          <w:rFonts w:ascii="Arial" w:hAnsi="Arial" w:cs="Arial"/>
          <w:sz w:val="20"/>
          <w:szCs w:val="20"/>
        </w:rPr>
      </w:pPr>
      <w:r w:rsidRPr="00CA13B2">
        <w:rPr>
          <w:rFonts w:ascii="Arial" w:hAnsi="Arial" w:cs="Arial"/>
          <w:sz w:val="20"/>
          <w:szCs w:val="20"/>
        </w:rPr>
        <w:t>Define the set A = {1, 2, 3, 4}</w:t>
      </w:r>
    </w:p>
    <w:p w14:paraId="5E578A35" w14:textId="77777777" w:rsidR="00CA13B2" w:rsidRPr="00CA13B2" w:rsidRDefault="00CA13B2" w:rsidP="00CA13B2">
      <w:pPr>
        <w:numPr>
          <w:ilvl w:val="0"/>
          <w:numId w:val="34"/>
        </w:numPr>
        <w:rPr>
          <w:rFonts w:ascii="Arial" w:hAnsi="Arial" w:cs="Arial"/>
          <w:sz w:val="20"/>
          <w:szCs w:val="20"/>
        </w:rPr>
      </w:pPr>
      <w:r w:rsidRPr="00CA13B2">
        <w:rPr>
          <w:rFonts w:ascii="Arial" w:hAnsi="Arial" w:cs="Arial"/>
          <w:sz w:val="20"/>
          <w:szCs w:val="20"/>
        </w:rPr>
        <w:t xml:space="preserve">For each pair (a, b) where a, b </w:t>
      </w:r>
      <w:r w:rsidRPr="00CA13B2">
        <w:rPr>
          <w:rFonts w:ascii="Cambria Math" w:hAnsi="Cambria Math" w:cs="Cambria Math"/>
          <w:sz w:val="20"/>
          <w:szCs w:val="20"/>
        </w:rPr>
        <w:t>∈</w:t>
      </w:r>
      <w:r w:rsidRPr="00CA13B2">
        <w:rPr>
          <w:rFonts w:ascii="Arial" w:hAnsi="Arial" w:cs="Arial"/>
          <w:sz w:val="20"/>
          <w:szCs w:val="20"/>
        </w:rPr>
        <w:t xml:space="preserve"> A: </w:t>
      </w:r>
    </w:p>
    <w:p w14:paraId="5F5E03A5" w14:textId="77777777" w:rsidR="00CA13B2" w:rsidRPr="00CA13B2" w:rsidRDefault="00CA13B2" w:rsidP="00CA13B2">
      <w:pPr>
        <w:numPr>
          <w:ilvl w:val="1"/>
          <w:numId w:val="34"/>
        </w:numPr>
        <w:rPr>
          <w:rFonts w:ascii="Arial" w:hAnsi="Arial" w:cs="Arial"/>
          <w:sz w:val="20"/>
          <w:szCs w:val="20"/>
        </w:rPr>
      </w:pPr>
      <w:r w:rsidRPr="00CA13B2">
        <w:rPr>
          <w:rFonts w:ascii="Arial" w:hAnsi="Arial" w:cs="Arial"/>
          <w:sz w:val="20"/>
          <w:szCs w:val="20"/>
        </w:rPr>
        <w:t>For R1: Check if a divides b (b % a = 0)</w:t>
      </w:r>
    </w:p>
    <w:p w14:paraId="34BEBC77" w14:textId="77777777" w:rsidR="00CA13B2" w:rsidRPr="00CA13B2" w:rsidRDefault="00CA13B2" w:rsidP="00CA13B2">
      <w:pPr>
        <w:numPr>
          <w:ilvl w:val="1"/>
          <w:numId w:val="34"/>
        </w:numPr>
        <w:rPr>
          <w:rFonts w:ascii="Arial" w:hAnsi="Arial" w:cs="Arial"/>
          <w:sz w:val="20"/>
          <w:szCs w:val="20"/>
        </w:rPr>
      </w:pPr>
      <w:r w:rsidRPr="00CA13B2">
        <w:rPr>
          <w:rFonts w:ascii="Arial" w:hAnsi="Arial" w:cs="Arial"/>
          <w:sz w:val="20"/>
          <w:szCs w:val="20"/>
        </w:rPr>
        <w:t>For R2: Check if a ≤ b</w:t>
      </w:r>
    </w:p>
    <w:p w14:paraId="3630D74E" w14:textId="414FE692" w:rsidR="00013D0F" w:rsidRPr="00030340" w:rsidRDefault="00CA13B2" w:rsidP="00013D0F">
      <w:pPr>
        <w:numPr>
          <w:ilvl w:val="0"/>
          <w:numId w:val="34"/>
        </w:numPr>
        <w:rPr>
          <w:rFonts w:ascii="Arial" w:hAnsi="Arial" w:cs="Arial"/>
          <w:sz w:val="20"/>
          <w:szCs w:val="20"/>
        </w:rPr>
      </w:pPr>
      <w:r w:rsidRPr="00CA13B2">
        <w:rPr>
          <w:rFonts w:ascii="Arial" w:hAnsi="Arial" w:cs="Arial"/>
          <w:sz w:val="20"/>
          <w:szCs w:val="20"/>
        </w:rPr>
        <w:t>Output all pairs that satisfy the respective relation</w:t>
      </w:r>
    </w:p>
    <w:p w14:paraId="4874AD21" w14:textId="22D4B3A3" w:rsidR="00013D0F" w:rsidRPr="00030340" w:rsidRDefault="00013D0F" w:rsidP="00013D0F">
      <w:pPr>
        <w:rPr>
          <w:rFonts w:ascii="Arial" w:hAnsi="Arial" w:cs="Arial"/>
          <w:b/>
          <w:bCs/>
          <w:sz w:val="20"/>
          <w:szCs w:val="20"/>
        </w:rPr>
      </w:pPr>
      <w:proofErr w:type="gramStart"/>
      <w:r w:rsidRPr="00030340">
        <w:rPr>
          <w:rFonts w:ascii="Arial" w:hAnsi="Arial" w:cs="Arial"/>
          <w:b/>
          <w:bCs/>
          <w:sz w:val="20"/>
          <w:szCs w:val="20"/>
        </w:rPr>
        <w:t>Code(</w:t>
      </w:r>
      <w:proofErr w:type="gramEnd"/>
      <w:r w:rsidRPr="00030340">
        <w:rPr>
          <w:rFonts w:ascii="Arial" w:hAnsi="Arial" w:cs="Arial"/>
          <w:b/>
          <w:bCs/>
          <w:sz w:val="20"/>
          <w:szCs w:val="20"/>
        </w:rPr>
        <w:t>C++):</w:t>
      </w:r>
    </w:p>
    <w:p w14:paraId="22A4BE94" w14:textId="77777777" w:rsidR="003626BF" w:rsidRPr="00030340" w:rsidRDefault="003626BF" w:rsidP="003626BF">
      <w:pPr>
        <w:rPr>
          <w:rFonts w:ascii="Arial" w:hAnsi="Arial" w:cs="Arial"/>
          <w:sz w:val="20"/>
          <w:szCs w:val="20"/>
        </w:rPr>
      </w:pPr>
      <w:r w:rsidRPr="00030340">
        <w:rPr>
          <w:rFonts w:ascii="Arial" w:hAnsi="Arial" w:cs="Arial"/>
          <w:sz w:val="20"/>
          <w:szCs w:val="20"/>
        </w:rPr>
        <w:t>#include &lt;iostream&gt;</w:t>
      </w:r>
    </w:p>
    <w:p w14:paraId="25300BA9" w14:textId="77777777" w:rsidR="003626BF" w:rsidRPr="00030340" w:rsidRDefault="003626BF" w:rsidP="003626BF">
      <w:pPr>
        <w:rPr>
          <w:rFonts w:ascii="Arial" w:hAnsi="Arial" w:cs="Arial"/>
          <w:sz w:val="20"/>
          <w:szCs w:val="20"/>
        </w:rPr>
      </w:pPr>
      <w:r w:rsidRPr="00030340">
        <w:rPr>
          <w:rFonts w:ascii="Arial" w:hAnsi="Arial" w:cs="Arial"/>
          <w:sz w:val="20"/>
          <w:szCs w:val="20"/>
        </w:rPr>
        <w:t>#include &lt;vector&gt;</w:t>
      </w:r>
    </w:p>
    <w:p w14:paraId="3F3C0858" w14:textId="77777777" w:rsidR="003626BF" w:rsidRPr="00030340" w:rsidRDefault="003626BF" w:rsidP="003626BF">
      <w:pPr>
        <w:rPr>
          <w:rFonts w:ascii="Arial" w:hAnsi="Arial" w:cs="Arial"/>
          <w:sz w:val="20"/>
          <w:szCs w:val="20"/>
        </w:rPr>
      </w:pPr>
      <w:r w:rsidRPr="00030340">
        <w:rPr>
          <w:rFonts w:ascii="Arial" w:hAnsi="Arial" w:cs="Arial"/>
          <w:sz w:val="20"/>
          <w:szCs w:val="20"/>
        </w:rPr>
        <w:lastRenderedPageBreak/>
        <w:t>using namespace std;</w:t>
      </w:r>
    </w:p>
    <w:p w14:paraId="7D18E96A" w14:textId="77777777" w:rsidR="003626BF" w:rsidRPr="00030340" w:rsidRDefault="003626BF" w:rsidP="003626BF">
      <w:pPr>
        <w:rPr>
          <w:rFonts w:ascii="Arial" w:hAnsi="Arial" w:cs="Arial"/>
          <w:sz w:val="20"/>
          <w:szCs w:val="20"/>
        </w:rPr>
      </w:pPr>
    </w:p>
    <w:p w14:paraId="3FBF725B" w14:textId="77777777" w:rsidR="003626BF" w:rsidRPr="00030340" w:rsidRDefault="003626BF" w:rsidP="003626BF">
      <w:pPr>
        <w:rPr>
          <w:rFonts w:ascii="Arial" w:hAnsi="Arial" w:cs="Arial"/>
          <w:sz w:val="20"/>
          <w:szCs w:val="20"/>
        </w:rPr>
      </w:pPr>
      <w:r w:rsidRPr="00030340">
        <w:rPr>
          <w:rFonts w:ascii="Arial" w:hAnsi="Arial" w:cs="Arial"/>
          <w:sz w:val="20"/>
          <w:szCs w:val="20"/>
        </w:rPr>
        <w:t xml:space="preserve">int </w:t>
      </w:r>
      <w:proofErr w:type="gramStart"/>
      <w:r w:rsidRPr="00030340">
        <w:rPr>
          <w:rFonts w:ascii="Arial" w:hAnsi="Arial" w:cs="Arial"/>
          <w:sz w:val="20"/>
          <w:szCs w:val="20"/>
        </w:rPr>
        <w:t>main(</w:t>
      </w:r>
      <w:proofErr w:type="gramEnd"/>
      <w:r w:rsidRPr="00030340">
        <w:rPr>
          <w:rFonts w:ascii="Arial" w:hAnsi="Arial" w:cs="Arial"/>
          <w:sz w:val="20"/>
          <w:szCs w:val="20"/>
        </w:rPr>
        <w:t>) {</w:t>
      </w:r>
    </w:p>
    <w:p w14:paraId="2E92E7CC" w14:textId="77777777" w:rsidR="003626BF" w:rsidRPr="00030340" w:rsidRDefault="003626BF" w:rsidP="003626BF">
      <w:pPr>
        <w:rPr>
          <w:rFonts w:ascii="Arial" w:hAnsi="Arial" w:cs="Arial"/>
          <w:sz w:val="20"/>
          <w:szCs w:val="20"/>
        </w:rPr>
      </w:pPr>
      <w:r w:rsidRPr="00030340">
        <w:rPr>
          <w:rFonts w:ascii="Arial" w:hAnsi="Arial" w:cs="Arial"/>
          <w:sz w:val="20"/>
          <w:szCs w:val="20"/>
        </w:rPr>
        <w:t xml:space="preserve">    vector&lt;int&gt; A = {1,2,3,4};</w:t>
      </w:r>
    </w:p>
    <w:p w14:paraId="54D355AC" w14:textId="77777777" w:rsidR="003626BF" w:rsidRPr="00030340" w:rsidRDefault="003626BF" w:rsidP="003626BF">
      <w:pPr>
        <w:rPr>
          <w:rFonts w:ascii="Arial" w:hAnsi="Arial" w:cs="Arial"/>
          <w:sz w:val="20"/>
          <w:szCs w:val="20"/>
        </w:rPr>
      </w:pPr>
      <w:r w:rsidRPr="00030340">
        <w:rPr>
          <w:rFonts w:ascii="Arial" w:hAnsi="Arial" w:cs="Arial"/>
          <w:sz w:val="20"/>
          <w:szCs w:val="20"/>
        </w:rPr>
        <w:t xml:space="preserve">    cout &lt;&lt; "R1: ";</w:t>
      </w:r>
    </w:p>
    <w:p w14:paraId="4A8A9C26" w14:textId="77777777" w:rsidR="003626BF" w:rsidRPr="00030340" w:rsidRDefault="003626BF" w:rsidP="003626BF">
      <w:pPr>
        <w:rPr>
          <w:rFonts w:ascii="Arial" w:hAnsi="Arial" w:cs="Arial"/>
          <w:sz w:val="20"/>
          <w:szCs w:val="20"/>
        </w:rPr>
      </w:pPr>
      <w:r w:rsidRPr="00030340">
        <w:rPr>
          <w:rFonts w:ascii="Arial" w:hAnsi="Arial" w:cs="Arial"/>
          <w:sz w:val="20"/>
          <w:szCs w:val="20"/>
        </w:rPr>
        <w:t xml:space="preserve">    for (int </w:t>
      </w:r>
      <w:proofErr w:type="gramStart"/>
      <w:r w:rsidRPr="00030340">
        <w:rPr>
          <w:rFonts w:ascii="Arial" w:hAnsi="Arial" w:cs="Arial"/>
          <w:sz w:val="20"/>
          <w:szCs w:val="20"/>
        </w:rPr>
        <w:t>a :</w:t>
      </w:r>
      <w:proofErr w:type="gramEnd"/>
      <w:r w:rsidRPr="00030340">
        <w:rPr>
          <w:rFonts w:ascii="Arial" w:hAnsi="Arial" w:cs="Arial"/>
          <w:sz w:val="20"/>
          <w:szCs w:val="20"/>
        </w:rPr>
        <w:t xml:space="preserve"> A)</w:t>
      </w:r>
    </w:p>
    <w:p w14:paraId="42953087" w14:textId="77777777" w:rsidR="003626BF" w:rsidRPr="00030340" w:rsidRDefault="003626BF" w:rsidP="003626BF">
      <w:pPr>
        <w:rPr>
          <w:rFonts w:ascii="Arial" w:hAnsi="Arial" w:cs="Arial"/>
          <w:sz w:val="20"/>
          <w:szCs w:val="20"/>
        </w:rPr>
      </w:pPr>
      <w:r w:rsidRPr="00030340">
        <w:rPr>
          <w:rFonts w:ascii="Arial" w:hAnsi="Arial" w:cs="Arial"/>
          <w:sz w:val="20"/>
          <w:szCs w:val="20"/>
        </w:rPr>
        <w:t xml:space="preserve">        for (int </w:t>
      </w:r>
      <w:proofErr w:type="gramStart"/>
      <w:r w:rsidRPr="00030340">
        <w:rPr>
          <w:rFonts w:ascii="Arial" w:hAnsi="Arial" w:cs="Arial"/>
          <w:sz w:val="20"/>
          <w:szCs w:val="20"/>
        </w:rPr>
        <w:t>b :</w:t>
      </w:r>
      <w:proofErr w:type="gramEnd"/>
      <w:r w:rsidRPr="00030340">
        <w:rPr>
          <w:rFonts w:ascii="Arial" w:hAnsi="Arial" w:cs="Arial"/>
          <w:sz w:val="20"/>
          <w:szCs w:val="20"/>
        </w:rPr>
        <w:t xml:space="preserve"> A)</w:t>
      </w:r>
    </w:p>
    <w:p w14:paraId="707372E6" w14:textId="77777777" w:rsidR="003626BF" w:rsidRPr="00030340" w:rsidRDefault="003626BF" w:rsidP="003626BF">
      <w:pPr>
        <w:rPr>
          <w:rFonts w:ascii="Arial" w:hAnsi="Arial" w:cs="Arial"/>
          <w:sz w:val="20"/>
          <w:szCs w:val="20"/>
        </w:rPr>
      </w:pPr>
      <w:r w:rsidRPr="00030340">
        <w:rPr>
          <w:rFonts w:ascii="Arial" w:hAnsi="Arial" w:cs="Arial"/>
          <w:sz w:val="20"/>
          <w:szCs w:val="20"/>
        </w:rPr>
        <w:t xml:space="preserve">            if (b % a == 0) cout &lt;&lt; "(" &lt;&lt; a &lt;&lt; "," &lt;&lt; b &lt;&lt; ") ";</w:t>
      </w:r>
    </w:p>
    <w:p w14:paraId="180BC2D0" w14:textId="77777777" w:rsidR="003626BF" w:rsidRPr="00030340" w:rsidRDefault="003626BF" w:rsidP="003626BF">
      <w:pPr>
        <w:rPr>
          <w:rFonts w:ascii="Arial" w:hAnsi="Arial" w:cs="Arial"/>
          <w:sz w:val="20"/>
          <w:szCs w:val="20"/>
        </w:rPr>
      </w:pPr>
      <w:r w:rsidRPr="00030340">
        <w:rPr>
          <w:rFonts w:ascii="Arial" w:hAnsi="Arial" w:cs="Arial"/>
          <w:sz w:val="20"/>
          <w:szCs w:val="20"/>
        </w:rPr>
        <w:t xml:space="preserve">    cout &lt;&lt; "\nR2: ";</w:t>
      </w:r>
    </w:p>
    <w:p w14:paraId="163D76B6" w14:textId="77777777" w:rsidR="003626BF" w:rsidRPr="00030340" w:rsidRDefault="003626BF" w:rsidP="003626BF">
      <w:pPr>
        <w:rPr>
          <w:rFonts w:ascii="Arial" w:hAnsi="Arial" w:cs="Arial"/>
          <w:sz w:val="20"/>
          <w:szCs w:val="20"/>
        </w:rPr>
      </w:pPr>
      <w:r w:rsidRPr="00030340">
        <w:rPr>
          <w:rFonts w:ascii="Arial" w:hAnsi="Arial" w:cs="Arial"/>
          <w:sz w:val="20"/>
          <w:szCs w:val="20"/>
        </w:rPr>
        <w:t xml:space="preserve">    for (int </w:t>
      </w:r>
      <w:proofErr w:type="gramStart"/>
      <w:r w:rsidRPr="00030340">
        <w:rPr>
          <w:rFonts w:ascii="Arial" w:hAnsi="Arial" w:cs="Arial"/>
          <w:sz w:val="20"/>
          <w:szCs w:val="20"/>
        </w:rPr>
        <w:t>a :</w:t>
      </w:r>
      <w:proofErr w:type="gramEnd"/>
      <w:r w:rsidRPr="00030340">
        <w:rPr>
          <w:rFonts w:ascii="Arial" w:hAnsi="Arial" w:cs="Arial"/>
          <w:sz w:val="20"/>
          <w:szCs w:val="20"/>
        </w:rPr>
        <w:t xml:space="preserve"> A)</w:t>
      </w:r>
    </w:p>
    <w:p w14:paraId="4EFFF317" w14:textId="77777777" w:rsidR="003626BF" w:rsidRPr="00030340" w:rsidRDefault="003626BF" w:rsidP="003626BF">
      <w:pPr>
        <w:rPr>
          <w:rFonts w:ascii="Arial" w:hAnsi="Arial" w:cs="Arial"/>
          <w:sz w:val="20"/>
          <w:szCs w:val="20"/>
        </w:rPr>
      </w:pPr>
      <w:r w:rsidRPr="00030340">
        <w:rPr>
          <w:rFonts w:ascii="Arial" w:hAnsi="Arial" w:cs="Arial"/>
          <w:sz w:val="20"/>
          <w:szCs w:val="20"/>
        </w:rPr>
        <w:t xml:space="preserve">        for (int </w:t>
      </w:r>
      <w:proofErr w:type="gramStart"/>
      <w:r w:rsidRPr="00030340">
        <w:rPr>
          <w:rFonts w:ascii="Arial" w:hAnsi="Arial" w:cs="Arial"/>
          <w:sz w:val="20"/>
          <w:szCs w:val="20"/>
        </w:rPr>
        <w:t>b :</w:t>
      </w:r>
      <w:proofErr w:type="gramEnd"/>
      <w:r w:rsidRPr="00030340">
        <w:rPr>
          <w:rFonts w:ascii="Arial" w:hAnsi="Arial" w:cs="Arial"/>
          <w:sz w:val="20"/>
          <w:szCs w:val="20"/>
        </w:rPr>
        <w:t xml:space="preserve"> A)</w:t>
      </w:r>
    </w:p>
    <w:p w14:paraId="4C1DA46D" w14:textId="77777777" w:rsidR="003626BF" w:rsidRPr="00030340" w:rsidRDefault="003626BF" w:rsidP="003626BF">
      <w:pPr>
        <w:rPr>
          <w:rFonts w:ascii="Arial" w:hAnsi="Arial" w:cs="Arial"/>
          <w:sz w:val="20"/>
          <w:szCs w:val="20"/>
        </w:rPr>
      </w:pPr>
      <w:r w:rsidRPr="00030340">
        <w:rPr>
          <w:rFonts w:ascii="Arial" w:hAnsi="Arial" w:cs="Arial"/>
          <w:sz w:val="20"/>
          <w:szCs w:val="20"/>
        </w:rPr>
        <w:t xml:space="preserve">            if (a &lt;= b) cout &lt;&lt; "(" &lt;&lt; a &lt;&lt; "," &lt;&lt; b &lt;&lt; ") ";</w:t>
      </w:r>
    </w:p>
    <w:p w14:paraId="2839D918" w14:textId="77777777" w:rsidR="003626BF" w:rsidRPr="00030340" w:rsidRDefault="003626BF" w:rsidP="003626BF">
      <w:pPr>
        <w:rPr>
          <w:rFonts w:ascii="Arial" w:hAnsi="Arial" w:cs="Arial"/>
          <w:sz w:val="20"/>
          <w:szCs w:val="20"/>
        </w:rPr>
      </w:pPr>
      <w:r w:rsidRPr="00030340">
        <w:rPr>
          <w:rFonts w:ascii="Arial" w:hAnsi="Arial" w:cs="Arial"/>
          <w:sz w:val="20"/>
          <w:szCs w:val="20"/>
        </w:rPr>
        <w:t xml:space="preserve">    return 0;</w:t>
      </w:r>
    </w:p>
    <w:p w14:paraId="5241A036" w14:textId="77777777" w:rsidR="00D94731" w:rsidRPr="00030340" w:rsidRDefault="003626BF" w:rsidP="003626BF">
      <w:pPr>
        <w:rPr>
          <w:rFonts w:ascii="Arial" w:hAnsi="Arial" w:cs="Arial"/>
          <w:sz w:val="20"/>
          <w:szCs w:val="20"/>
        </w:rPr>
      </w:pPr>
      <w:r w:rsidRPr="00030340">
        <w:rPr>
          <w:rFonts w:ascii="Arial" w:hAnsi="Arial" w:cs="Arial"/>
          <w:sz w:val="20"/>
          <w:szCs w:val="20"/>
        </w:rPr>
        <w:t>}</w:t>
      </w:r>
    </w:p>
    <w:p w14:paraId="18A61EF9" w14:textId="43348E3D" w:rsidR="008852CB" w:rsidRPr="00030340" w:rsidRDefault="008852CB" w:rsidP="003626BF">
      <w:pPr>
        <w:rPr>
          <w:rFonts w:ascii="Arial" w:hAnsi="Arial" w:cs="Arial"/>
          <w:b/>
          <w:bCs/>
          <w:sz w:val="20"/>
          <w:szCs w:val="20"/>
        </w:rPr>
      </w:pPr>
      <w:r w:rsidRPr="00030340">
        <w:rPr>
          <w:rFonts w:ascii="Arial" w:hAnsi="Arial" w:cs="Arial"/>
          <w:b/>
          <w:bCs/>
          <w:sz w:val="20"/>
          <w:szCs w:val="20"/>
        </w:rPr>
        <w:t>Output / Result:</w:t>
      </w:r>
    </w:p>
    <w:p w14:paraId="62D343EB" w14:textId="77777777" w:rsidR="00D94731" w:rsidRPr="00030340" w:rsidRDefault="00D94731" w:rsidP="00D94731">
      <w:pPr>
        <w:rPr>
          <w:rFonts w:ascii="Arial" w:hAnsi="Arial" w:cs="Arial"/>
          <w:sz w:val="20"/>
          <w:szCs w:val="20"/>
        </w:rPr>
      </w:pPr>
      <w:r w:rsidRPr="00030340">
        <w:rPr>
          <w:rFonts w:ascii="Arial" w:hAnsi="Arial" w:cs="Arial"/>
          <w:sz w:val="20"/>
          <w:szCs w:val="20"/>
        </w:rPr>
        <w:t xml:space="preserve">R1: (1,1) (1,2) (1,3) (1,4) (2,2) (2,4) (3,3) (4,4) </w:t>
      </w:r>
    </w:p>
    <w:p w14:paraId="2444BC14" w14:textId="77777777" w:rsidR="00D94731" w:rsidRPr="00030340" w:rsidRDefault="00D94731" w:rsidP="00D94731">
      <w:pPr>
        <w:rPr>
          <w:rFonts w:ascii="Arial" w:hAnsi="Arial" w:cs="Arial"/>
          <w:sz w:val="20"/>
          <w:szCs w:val="20"/>
        </w:rPr>
      </w:pPr>
      <w:r w:rsidRPr="00030340">
        <w:rPr>
          <w:rFonts w:ascii="Arial" w:hAnsi="Arial" w:cs="Arial"/>
          <w:sz w:val="20"/>
          <w:szCs w:val="20"/>
        </w:rPr>
        <w:t xml:space="preserve">R2: (1,1) (1,2) (1,3) (1,4) (2,2) (2,3) (2,4) (3,3) (3,4) (4,4) </w:t>
      </w:r>
    </w:p>
    <w:p w14:paraId="415D0D13" w14:textId="77777777" w:rsidR="00D94731" w:rsidRPr="00030340" w:rsidRDefault="00D94731" w:rsidP="00B33F39">
      <w:pPr>
        <w:rPr>
          <w:rFonts w:ascii="Arial" w:hAnsi="Arial" w:cs="Arial"/>
          <w:b/>
          <w:bCs/>
          <w:sz w:val="20"/>
          <w:szCs w:val="20"/>
        </w:rPr>
      </w:pPr>
    </w:p>
    <w:p w14:paraId="79F3EF08" w14:textId="7BF000D6" w:rsidR="00B33F39" w:rsidRPr="0014469E" w:rsidRDefault="00B33F39" w:rsidP="00B33F39">
      <w:pPr>
        <w:rPr>
          <w:rFonts w:ascii="Arial" w:hAnsi="Arial" w:cs="Arial"/>
          <w:b/>
          <w:bCs/>
          <w:sz w:val="40"/>
          <w:szCs w:val="40"/>
        </w:rPr>
      </w:pPr>
      <w:r w:rsidRPr="0014469E">
        <w:rPr>
          <w:rFonts w:ascii="Arial" w:hAnsi="Arial" w:cs="Arial"/>
          <w:b/>
          <w:bCs/>
          <w:sz w:val="40"/>
          <w:szCs w:val="40"/>
        </w:rPr>
        <w:t>Experiment no.</w:t>
      </w:r>
      <w:r w:rsidR="004F1A12" w:rsidRPr="0014469E">
        <w:rPr>
          <w:rFonts w:ascii="Arial" w:hAnsi="Arial" w:cs="Arial"/>
          <w:b/>
          <w:bCs/>
          <w:sz w:val="40"/>
          <w:szCs w:val="40"/>
        </w:rPr>
        <w:t>2</w:t>
      </w:r>
    </w:p>
    <w:p w14:paraId="6CDF8456" w14:textId="19960659" w:rsidR="0078061A" w:rsidRPr="0014469E" w:rsidRDefault="00B33F39" w:rsidP="00B33F39">
      <w:pPr>
        <w:rPr>
          <w:rFonts w:ascii="Arial" w:hAnsi="Arial" w:cs="Arial"/>
          <w:b/>
          <w:bCs/>
          <w:sz w:val="20"/>
          <w:szCs w:val="20"/>
        </w:rPr>
      </w:pPr>
      <w:r w:rsidRPr="0014469E">
        <w:rPr>
          <w:rFonts w:ascii="Arial" w:hAnsi="Arial" w:cs="Arial"/>
          <w:b/>
          <w:bCs/>
          <w:sz w:val="20"/>
          <w:szCs w:val="20"/>
        </w:rPr>
        <w:t xml:space="preserve">Experiment Name: </w:t>
      </w:r>
      <w:r w:rsidR="0078061A" w:rsidRPr="0014469E">
        <w:rPr>
          <w:rFonts w:ascii="Arial" w:hAnsi="Arial" w:cs="Arial"/>
          <w:b/>
          <w:bCs/>
          <w:sz w:val="20"/>
          <w:szCs w:val="20"/>
        </w:rPr>
        <w:t xml:space="preserve">Suppose that </w:t>
      </w:r>
      <m:oMath>
        <m:r>
          <m:rPr>
            <m:sty m:val="bi"/>
          </m:rPr>
          <w:rPr>
            <w:rFonts w:ascii="Cambria Math" w:hAnsi="Cambria Math" w:cs="Arial"/>
            <w:sz w:val="20"/>
            <w:szCs w:val="20"/>
          </w:rPr>
          <m:t xml:space="preserve">A = </m:t>
        </m:r>
        <m:d>
          <m:dPr>
            <m:begChr m:val="{"/>
            <m:endChr m:val="}"/>
            <m:ctrlPr>
              <w:rPr>
                <w:rFonts w:ascii="Cambria Math" w:hAnsi="Cambria Math" w:cs="Arial"/>
                <w:b/>
                <w:bCs/>
                <w:i/>
                <w:sz w:val="20"/>
                <w:szCs w:val="20"/>
              </w:rPr>
            </m:ctrlPr>
          </m:dPr>
          <m:e>
            <m:r>
              <m:rPr>
                <m:sty m:val="bi"/>
              </m:rPr>
              <w:rPr>
                <w:rFonts w:ascii="Cambria Math" w:hAnsi="Cambria Math" w:cs="Arial"/>
                <w:sz w:val="20"/>
                <w:szCs w:val="20"/>
              </w:rPr>
              <m:t>1, 2, 3</m:t>
            </m:r>
          </m:e>
        </m:d>
      </m:oMath>
      <w:r w:rsidR="0078061A" w:rsidRPr="0014469E">
        <w:rPr>
          <w:rFonts w:ascii="Arial" w:hAnsi="Arial" w:cs="Arial"/>
          <w:b/>
          <w:bCs/>
          <w:sz w:val="20"/>
          <w:szCs w:val="20"/>
        </w:rPr>
        <w:t xml:space="preserve"> and </w:t>
      </w:r>
      <m:oMath>
        <m:r>
          <m:rPr>
            <m:sty m:val="bi"/>
          </m:rPr>
          <w:rPr>
            <w:rFonts w:ascii="Cambria Math" w:hAnsi="Cambria Math" w:cs="Arial"/>
            <w:sz w:val="20"/>
            <w:szCs w:val="20"/>
          </w:rPr>
          <m:t xml:space="preserve">B = </m:t>
        </m:r>
        <m:d>
          <m:dPr>
            <m:begChr m:val="{"/>
            <m:endChr m:val="}"/>
            <m:ctrlPr>
              <w:rPr>
                <w:rFonts w:ascii="Cambria Math" w:hAnsi="Cambria Math" w:cs="Arial"/>
                <w:b/>
                <w:bCs/>
                <w:i/>
                <w:sz w:val="20"/>
                <w:szCs w:val="20"/>
              </w:rPr>
            </m:ctrlPr>
          </m:dPr>
          <m:e>
            <m:r>
              <m:rPr>
                <m:sty m:val="bi"/>
              </m:rPr>
              <w:rPr>
                <w:rFonts w:ascii="Cambria Math" w:hAnsi="Cambria Math" w:cs="Arial"/>
                <w:sz w:val="20"/>
                <w:szCs w:val="20"/>
              </w:rPr>
              <m:t>1, 2</m:t>
            </m:r>
          </m:e>
        </m:d>
        <m:r>
          <m:rPr>
            <m:sty m:val="bi"/>
          </m:rPr>
          <w:rPr>
            <w:rFonts w:ascii="Cambria Math" w:hAnsi="Cambria Math" w:cs="Arial"/>
            <w:sz w:val="20"/>
            <w:szCs w:val="20"/>
          </w:rPr>
          <m:t>.</m:t>
        </m:r>
      </m:oMath>
      <w:r w:rsidR="0078061A" w:rsidRPr="0014469E">
        <w:rPr>
          <w:rFonts w:ascii="Arial" w:hAnsi="Arial" w:cs="Arial"/>
          <w:b/>
          <w:bCs/>
          <w:sz w:val="20"/>
          <w:szCs w:val="20"/>
        </w:rPr>
        <w:t xml:space="preserve"> Let R be the relation from A to B containing (a, b) if </w:t>
      </w:r>
      <m:oMath>
        <m:r>
          <m:rPr>
            <m:sty m:val="bi"/>
          </m:rPr>
          <w:rPr>
            <w:rFonts w:ascii="Cambria Math" w:hAnsi="Cambria Math" w:cs="Arial"/>
            <w:sz w:val="20"/>
            <w:szCs w:val="20"/>
          </w:rPr>
          <m:t>a∈A</m:t>
        </m:r>
      </m:oMath>
      <w:r w:rsidR="0078061A" w:rsidRPr="0014469E">
        <w:rPr>
          <w:rFonts w:ascii="Arial" w:hAnsi="Arial" w:cs="Arial"/>
          <w:b/>
          <w:bCs/>
          <w:sz w:val="20"/>
          <w:szCs w:val="20"/>
        </w:rPr>
        <w:t xml:space="preserve">, </w:t>
      </w:r>
      <m:oMath>
        <m:r>
          <m:rPr>
            <m:sty m:val="bi"/>
          </m:rPr>
          <w:rPr>
            <w:rFonts w:ascii="Cambria Math" w:hAnsi="Cambria Math" w:cs="Arial"/>
            <w:sz w:val="20"/>
            <w:szCs w:val="20"/>
          </w:rPr>
          <m:t>b∈B</m:t>
        </m:r>
      </m:oMath>
      <w:r w:rsidR="0078061A" w:rsidRPr="0014469E">
        <w:rPr>
          <w:rFonts w:ascii="Arial" w:hAnsi="Arial" w:cs="Arial"/>
          <w:b/>
          <w:bCs/>
          <w:sz w:val="20"/>
          <w:szCs w:val="20"/>
        </w:rPr>
        <w:t xml:space="preserve">, and </w:t>
      </w:r>
      <m:oMath>
        <m:r>
          <m:rPr>
            <m:sty m:val="bi"/>
          </m:rPr>
          <w:rPr>
            <w:rFonts w:ascii="Cambria Math" w:hAnsi="Cambria Math" w:cs="Arial"/>
            <w:sz w:val="20"/>
            <w:szCs w:val="20"/>
          </w:rPr>
          <m:t>a &gt; b</m:t>
        </m:r>
      </m:oMath>
      <w:r w:rsidR="0078061A" w:rsidRPr="0014469E">
        <w:rPr>
          <w:rFonts w:ascii="Arial" w:hAnsi="Arial" w:cs="Arial"/>
          <w:b/>
          <w:bCs/>
          <w:sz w:val="20"/>
          <w:szCs w:val="20"/>
        </w:rPr>
        <w:t xml:space="preserve">. Write a program to find the relation R and also represent this relation in matrix form if </w:t>
      </w:r>
      <m:oMath>
        <m:r>
          <m:rPr>
            <m:sty m:val="bi"/>
          </m:rPr>
          <w:rPr>
            <w:rFonts w:ascii="Cambria Math" w:hAnsi="Cambria Math" w:cs="Arial"/>
            <w:sz w:val="20"/>
            <w:szCs w:val="20"/>
          </w:rPr>
          <m:t>a</m:t>
        </m:r>
        <m:r>
          <m:rPr>
            <m:sty m:val="bi"/>
          </m:rPr>
          <w:rPr>
            <w:rFonts w:ascii="Cambria Math" w:hAnsi="Cambria Math" w:cs="Arial"/>
            <w:sz w:val="20"/>
            <w:szCs w:val="20"/>
            <w:vertAlign w:val="subscript"/>
          </w:rPr>
          <m:t>1</m:t>
        </m:r>
        <m:r>
          <m:rPr>
            <m:sty m:val="bi"/>
          </m:rPr>
          <w:rPr>
            <w:rFonts w:ascii="Cambria Math" w:hAnsi="Cambria Math" w:cs="Arial"/>
            <w:sz w:val="20"/>
            <w:szCs w:val="20"/>
          </w:rPr>
          <m:t xml:space="preserve"> = 1, a</m:t>
        </m:r>
        <m:r>
          <m:rPr>
            <m:sty m:val="bi"/>
          </m:rPr>
          <w:rPr>
            <w:rFonts w:ascii="Cambria Math" w:hAnsi="Cambria Math" w:cs="Arial"/>
            <w:sz w:val="20"/>
            <w:szCs w:val="20"/>
            <w:vertAlign w:val="subscript"/>
          </w:rPr>
          <m:t>2</m:t>
        </m:r>
        <m:r>
          <m:rPr>
            <m:sty m:val="bi"/>
          </m:rPr>
          <w:rPr>
            <w:rFonts w:ascii="Cambria Math" w:hAnsi="Cambria Math" w:cs="Arial"/>
            <w:sz w:val="20"/>
            <w:szCs w:val="20"/>
          </w:rPr>
          <m:t xml:space="preserve"> = 2</m:t>
        </m:r>
      </m:oMath>
      <w:r w:rsidR="0078061A" w:rsidRPr="0014469E">
        <w:rPr>
          <w:rFonts w:ascii="Arial" w:hAnsi="Arial" w:cs="Arial"/>
          <w:b/>
          <w:bCs/>
          <w:sz w:val="20"/>
          <w:szCs w:val="20"/>
        </w:rPr>
        <w:t xml:space="preserve">, and </w:t>
      </w:r>
      <m:oMath>
        <m:r>
          <m:rPr>
            <m:sty m:val="bi"/>
          </m:rPr>
          <w:rPr>
            <w:rFonts w:ascii="Cambria Math" w:hAnsi="Cambria Math" w:cs="Arial"/>
            <w:sz w:val="20"/>
            <w:szCs w:val="20"/>
          </w:rPr>
          <m:t>a</m:t>
        </m:r>
        <m:r>
          <m:rPr>
            <m:sty m:val="bi"/>
          </m:rPr>
          <w:rPr>
            <w:rFonts w:ascii="Cambria Math" w:hAnsi="Cambria Math" w:cs="Arial"/>
            <w:sz w:val="20"/>
            <w:szCs w:val="20"/>
            <w:vertAlign w:val="subscript"/>
          </w:rPr>
          <m:t>3</m:t>
        </m:r>
        <m:r>
          <m:rPr>
            <m:sty m:val="bi"/>
          </m:rPr>
          <w:rPr>
            <w:rFonts w:ascii="Cambria Math" w:hAnsi="Cambria Math" w:cs="Arial"/>
            <w:sz w:val="20"/>
            <w:szCs w:val="20"/>
          </w:rPr>
          <m:t xml:space="preserve"> = 3</m:t>
        </m:r>
      </m:oMath>
      <w:r w:rsidR="0078061A" w:rsidRPr="0014469E">
        <w:rPr>
          <w:rFonts w:ascii="Arial" w:hAnsi="Arial" w:cs="Arial"/>
          <w:b/>
          <w:bCs/>
          <w:sz w:val="20"/>
          <w:szCs w:val="20"/>
        </w:rPr>
        <w:t xml:space="preserve">, and </w:t>
      </w:r>
      <m:oMath>
        <m:r>
          <m:rPr>
            <m:sty m:val="bi"/>
          </m:rPr>
          <w:rPr>
            <w:rFonts w:ascii="Cambria Math" w:hAnsi="Cambria Math" w:cs="Arial"/>
            <w:sz w:val="20"/>
            <w:szCs w:val="20"/>
          </w:rPr>
          <m:t>b</m:t>
        </m:r>
        <m:r>
          <m:rPr>
            <m:sty m:val="bi"/>
          </m:rPr>
          <w:rPr>
            <w:rFonts w:ascii="Cambria Math" w:hAnsi="Cambria Math" w:cs="Arial"/>
            <w:sz w:val="20"/>
            <w:szCs w:val="20"/>
            <w:vertAlign w:val="subscript"/>
          </w:rPr>
          <m:t>1</m:t>
        </m:r>
        <m:r>
          <m:rPr>
            <m:sty m:val="bi"/>
          </m:rPr>
          <w:rPr>
            <w:rFonts w:ascii="Cambria Math" w:hAnsi="Cambria Math" w:cs="Arial"/>
            <w:sz w:val="20"/>
            <w:szCs w:val="20"/>
          </w:rPr>
          <m:t xml:space="preserve"> = 1</m:t>
        </m:r>
      </m:oMath>
      <w:r w:rsidR="0078061A" w:rsidRPr="0014469E">
        <w:rPr>
          <w:rFonts w:ascii="Arial" w:hAnsi="Arial" w:cs="Arial"/>
          <w:b/>
          <w:bCs/>
          <w:sz w:val="20"/>
          <w:szCs w:val="20"/>
        </w:rPr>
        <w:t xml:space="preserve"> and </w:t>
      </w:r>
      <m:oMath>
        <m:r>
          <m:rPr>
            <m:sty m:val="bi"/>
          </m:rPr>
          <w:rPr>
            <w:rFonts w:ascii="Cambria Math" w:hAnsi="Cambria Math" w:cs="Arial"/>
            <w:sz w:val="20"/>
            <w:szCs w:val="20"/>
          </w:rPr>
          <m:t>b</m:t>
        </m:r>
        <m:r>
          <m:rPr>
            <m:sty m:val="bi"/>
          </m:rPr>
          <w:rPr>
            <w:rFonts w:ascii="Cambria Math" w:hAnsi="Cambria Math" w:cs="Arial"/>
            <w:sz w:val="20"/>
            <w:szCs w:val="20"/>
            <w:vertAlign w:val="subscript"/>
          </w:rPr>
          <m:t>2</m:t>
        </m:r>
        <m:r>
          <m:rPr>
            <m:sty m:val="bi"/>
          </m:rPr>
          <w:rPr>
            <w:rFonts w:ascii="Cambria Math" w:hAnsi="Cambria Math" w:cs="Arial"/>
            <w:sz w:val="20"/>
            <w:szCs w:val="20"/>
          </w:rPr>
          <m:t xml:space="preserve"> = 2</m:t>
        </m:r>
      </m:oMath>
      <w:r w:rsidR="0078061A" w:rsidRPr="0014469E">
        <w:rPr>
          <w:rFonts w:ascii="Arial" w:hAnsi="Arial" w:cs="Arial"/>
          <w:b/>
          <w:bCs/>
          <w:sz w:val="20"/>
          <w:szCs w:val="20"/>
        </w:rPr>
        <w:t>.</w:t>
      </w:r>
    </w:p>
    <w:p w14:paraId="6C722E91" w14:textId="77777777" w:rsidR="00882635" w:rsidRPr="00030340" w:rsidRDefault="00882635" w:rsidP="00882635">
      <w:pPr>
        <w:rPr>
          <w:rFonts w:ascii="Arial" w:hAnsi="Arial" w:cs="Arial"/>
          <w:b/>
          <w:bCs/>
          <w:sz w:val="20"/>
          <w:szCs w:val="20"/>
        </w:rPr>
      </w:pPr>
    </w:p>
    <w:p w14:paraId="63825970" w14:textId="5E826FBD" w:rsidR="00882635" w:rsidRPr="00030340" w:rsidRDefault="00882635" w:rsidP="00882635">
      <w:pPr>
        <w:rPr>
          <w:rFonts w:ascii="Arial" w:hAnsi="Arial" w:cs="Arial"/>
          <w:b/>
          <w:bCs/>
          <w:sz w:val="20"/>
          <w:szCs w:val="20"/>
        </w:rPr>
      </w:pPr>
      <w:r w:rsidRPr="00030340">
        <w:rPr>
          <w:rFonts w:ascii="Arial" w:hAnsi="Arial" w:cs="Arial"/>
          <w:b/>
          <w:bCs/>
          <w:sz w:val="20"/>
          <w:szCs w:val="20"/>
        </w:rPr>
        <w:t>Objective:</w:t>
      </w:r>
    </w:p>
    <w:p w14:paraId="1CD4C9E9" w14:textId="77777777" w:rsidR="00D94731" w:rsidRPr="00030340" w:rsidRDefault="00D94731" w:rsidP="00882635">
      <w:pPr>
        <w:rPr>
          <w:rFonts w:ascii="Arial" w:hAnsi="Arial" w:cs="Arial"/>
          <w:sz w:val="20"/>
          <w:szCs w:val="20"/>
        </w:rPr>
      </w:pPr>
      <w:r w:rsidRPr="00030340">
        <w:rPr>
          <w:rFonts w:ascii="Arial" w:hAnsi="Arial" w:cs="Arial"/>
          <w:sz w:val="20"/>
          <w:szCs w:val="20"/>
        </w:rPr>
        <w:t>To find the relation R from set A = {1, 2, 3} to set B = {1, 2} containing pairs (a, b) where a &gt; b, and represent this relation in matrix form.</w:t>
      </w:r>
    </w:p>
    <w:p w14:paraId="2D841FD6" w14:textId="33DF693B" w:rsidR="00882635" w:rsidRPr="00030340" w:rsidRDefault="00882635" w:rsidP="00882635">
      <w:pPr>
        <w:rPr>
          <w:rFonts w:ascii="Arial" w:hAnsi="Arial" w:cs="Arial"/>
          <w:b/>
          <w:bCs/>
          <w:sz w:val="20"/>
          <w:szCs w:val="20"/>
        </w:rPr>
      </w:pPr>
      <w:r w:rsidRPr="00030340">
        <w:rPr>
          <w:rFonts w:ascii="Arial" w:hAnsi="Arial" w:cs="Arial"/>
          <w:b/>
          <w:bCs/>
          <w:sz w:val="20"/>
          <w:szCs w:val="20"/>
        </w:rPr>
        <w:t>Theory:</w:t>
      </w:r>
    </w:p>
    <w:p w14:paraId="14B02934" w14:textId="767FA4E6" w:rsidR="004C413A" w:rsidRPr="004C413A" w:rsidRDefault="004C413A" w:rsidP="004C413A">
      <w:pPr>
        <w:numPr>
          <w:ilvl w:val="0"/>
          <w:numId w:val="35"/>
        </w:numPr>
        <w:rPr>
          <w:rFonts w:ascii="Arial" w:hAnsi="Arial" w:cs="Arial"/>
          <w:sz w:val="20"/>
          <w:szCs w:val="20"/>
        </w:rPr>
      </w:pPr>
      <w:r w:rsidRPr="004C413A">
        <w:rPr>
          <w:rFonts w:ascii="Arial" w:hAnsi="Arial" w:cs="Arial"/>
          <w:sz w:val="20"/>
          <w:szCs w:val="20"/>
        </w:rPr>
        <w:t>Relation </w:t>
      </w:r>
      <w:r w:rsidRPr="004C413A">
        <w:rPr>
          <w:rFonts w:ascii="Arial" w:hAnsi="Arial" w:cs="Arial"/>
          <w:i/>
          <w:iCs/>
          <w:sz w:val="20"/>
          <w:szCs w:val="20"/>
        </w:rPr>
        <w:t>R</w:t>
      </w:r>
      <w:r w:rsidRPr="004C413A">
        <w:rPr>
          <w:rFonts w:ascii="Arial" w:hAnsi="Arial" w:cs="Arial"/>
          <w:sz w:val="20"/>
          <w:szCs w:val="20"/>
        </w:rPr>
        <w:t>: R</w:t>
      </w:r>
      <w:r w:rsidRPr="004C413A">
        <w:rPr>
          <w:rFonts w:ascii="Cambria Math" w:hAnsi="Cambria Math" w:cs="Cambria Math"/>
          <w:sz w:val="20"/>
          <w:szCs w:val="20"/>
        </w:rPr>
        <w:t>⊆</w:t>
      </w:r>
      <w:r w:rsidRPr="004C413A">
        <w:rPr>
          <w:rFonts w:ascii="Arial" w:hAnsi="Arial" w:cs="Arial"/>
          <w:sz w:val="20"/>
          <w:szCs w:val="20"/>
        </w:rPr>
        <w:t>A×</w:t>
      </w:r>
      <w:r w:rsidR="00DB4804" w:rsidRPr="00030340">
        <w:rPr>
          <w:rFonts w:ascii="Arial" w:hAnsi="Arial" w:cs="Arial"/>
          <w:sz w:val="20"/>
          <w:szCs w:val="20"/>
        </w:rPr>
        <w:t>B</w:t>
      </w:r>
      <w:r w:rsidRPr="004C413A">
        <w:rPr>
          <w:rFonts w:ascii="Arial" w:hAnsi="Arial" w:cs="Arial"/>
          <w:sz w:val="20"/>
          <w:szCs w:val="20"/>
        </w:rPr>
        <w:t>, where A={1,2,3</w:t>
      </w:r>
      <w:proofErr w:type="gramStart"/>
      <w:r w:rsidRPr="004C413A">
        <w:rPr>
          <w:rFonts w:ascii="Arial" w:hAnsi="Arial" w:cs="Arial"/>
          <w:sz w:val="20"/>
          <w:szCs w:val="20"/>
        </w:rPr>
        <w:t>}</w:t>
      </w:r>
      <w:r w:rsidR="00DB4804" w:rsidRPr="00030340">
        <w:rPr>
          <w:rFonts w:ascii="Arial" w:hAnsi="Arial" w:cs="Arial"/>
          <w:i/>
          <w:iCs/>
          <w:sz w:val="20"/>
          <w:szCs w:val="20"/>
        </w:rPr>
        <w:t>,</w:t>
      </w:r>
      <w:r w:rsidRPr="004C413A">
        <w:rPr>
          <w:rFonts w:ascii="Arial" w:hAnsi="Arial" w:cs="Arial"/>
          <w:sz w:val="20"/>
          <w:szCs w:val="20"/>
        </w:rPr>
        <w:t>B={</w:t>
      </w:r>
      <w:proofErr w:type="gramEnd"/>
      <w:r w:rsidRPr="004C413A">
        <w:rPr>
          <w:rFonts w:ascii="Arial" w:hAnsi="Arial" w:cs="Arial"/>
          <w:sz w:val="20"/>
          <w:szCs w:val="20"/>
        </w:rPr>
        <w:t>1,2}</w:t>
      </w:r>
      <w:r w:rsidR="00DB4804" w:rsidRPr="00030340">
        <w:rPr>
          <w:rFonts w:ascii="Arial" w:hAnsi="Arial" w:cs="Arial"/>
          <w:i/>
          <w:iCs/>
          <w:sz w:val="20"/>
          <w:szCs w:val="20"/>
        </w:rPr>
        <w:t>,</w:t>
      </w:r>
      <w:r w:rsidRPr="004C413A">
        <w:rPr>
          <w:rFonts w:ascii="Arial" w:hAnsi="Arial" w:cs="Arial"/>
          <w:sz w:val="20"/>
          <w:szCs w:val="20"/>
        </w:rPr>
        <w:t xml:space="preserve"> and (</w:t>
      </w:r>
      <w:proofErr w:type="spellStart"/>
      <w:proofErr w:type="gramStart"/>
      <w:r w:rsidRPr="004C413A">
        <w:rPr>
          <w:rFonts w:ascii="Arial" w:hAnsi="Arial" w:cs="Arial"/>
          <w:sz w:val="20"/>
          <w:szCs w:val="20"/>
        </w:rPr>
        <w:t>a,b</w:t>
      </w:r>
      <w:proofErr w:type="spellEnd"/>
      <w:proofErr w:type="gramEnd"/>
      <w:r w:rsidRPr="004C413A">
        <w:rPr>
          <w:rFonts w:ascii="Arial" w:hAnsi="Arial" w:cs="Arial"/>
          <w:sz w:val="20"/>
          <w:szCs w:val="20"/>
        </w:rPr>
        <w:t>)</w:t>
      </w:r>
      <w:r w:rsidRPr="004C413A">
        <w:rPr>
          <w:rFonts w:ascii="Cambria Math" w:hAnsi="Cambria Math" w:cs="Cambria Math"/>
          <w:sz w:val="20"/>
          <w:szCs w:val="20"/>
        </w:rPr>
        <w:t>∈</w:t>
      </w:r>
      <w:r w:rsidRPr="004C413A">
        <w:rPr>
          <w:rFonts w:ascii="Arial" w:hAnsi="Arial" w:cs="Arial"/>
          <w:sz w:val="20"/>
          <w:szCs w:val="20"/>
        </w:rPr>
        <w:t>R</w:t>
      </w:r>
      <w:r w:rsidR="00DB4804" w:rsidRPr="00030340">
        <w:rPr>
          <w:rFonts w:ascii="Arial" w:hAnsi="Arial" w:cs="Arial"/>
          <w:sz w:val="20"/>
          <w:szCs w:val="20"/>
        </w:rPr>
        <w:t xml:space="preserve"> </w:t>
      </w:r>
      <w:r w:rsidRPr="004C413A">
        <w:rPr>
          <w:rFonts w:ascii="Arial" w:hAnsi="Arial" w:cs="Arial"/>
          <w:sz w:val="20"/>
          <w:szCs w:val="20"/>
        </w:rPr>
        <w:t>if a&gt;</w:t>
      </w:r>
      <w:r w:rsidR="00DB4804" w:rsidRPr="00030340">
        <w:rPr>
          <w:rFonts w:ascii="Arial" w:hAnsi="Arial" w:cs="Arial"/>
          <w:sz w:val="20"/>
          <w:szCs w:val="20"/>
        </w:rPr>
        <w:t>b</w:t>
      </w:r>
    </w:p>
    <w:p w14:paraId="452968B0" w14:textId="77777777" w:rsidR="004C413A" w:rsidRPr="004C413A" w:rsidRDefault="004C413A" w:rsidP="004C413A">
      <w:pPr>
        <w:numPr>
          <w:ilvl w:val="0"/>
          <w:numId w:val="35"/>
        </w:numPr>
        <w:rPr>
          <w:rFonts w:ascii="Arial" w:hAnsi="Arial" w:cs="Arial"/>
          <w:sz w:val="20"/>
          <w:szCs w:val="20"/>
        </w:rPr>
      </w:pPr>
      <w:r w:rsidRPr="004C413A">
        <w:rPr>
          <w:rFonts w:ascii="Arial" w:hAnsi="Arial" w:cs="Arial"/>
          <w:sz w:val="20"/>
          <w:szCs w:val="20"/>
        </w:rPr>
        <w:lastRenderedPageBreak/>
        <w:t>Matrix Representation:</w:t>
      </w:r>
    </w:p>
    <w:p w14:paraId="60A1F5A3" w14:textId="4C59A539" w:rsidR="004C413A" w:rsidRPr="004C413A" w:rsidRDefault="004C413A" w:rsidP="004C413A">
      <w:pPr>
        <w:numPr>
          <w:ilvl w:val="1"/>
          <w:numId w:val="35"/>
        </w:numPr>
        <w:rPr>
          <w:rFonts w:ascii="Arial" w:hAnsi="Arial" w:cs="Arial"/>
          <w:sz w:val="20"/>
          <w:szCs w:val="20"/>
        </w:rPr>
      </w:pPr>
      <w:r w:rsidRPr="004C413A">
        <w:rPr>
          <w:rFonts w:ascii="Arial" w:hAnsi="Arial" w:cs="Arial"/>
          <w:sz w:val="20"/>
          <w:szCs w:val="20"/>
        </w:rPr>
        <w:t>Rows correspond to elements of A, columns to elements of B.</w:t>
      </w:r>
    </w:p>
    <w:p w14:paraId="405955EA" w14:textId="69167F2E" w:rsidR="004C413A" w:rsidRPr="004C413A" w:rsidRDefault="004C413A" w:rsidP="0044440F">
      <w:pPr>
        <w:numPr>
          <w:ilvl w:val="1"/>
          <w:numId w:val="35"/>
        </w:numPr>
        <w:rPr>
          <w:rFonts w:ascii="Arial" w:hAnsi="Arial" w:cs="Arial"/>
          <w:sz w:val="20"/>
          <w:szCs w:val="20"/>
        </w:rPr>
      </w:pPr>
      <w:r w:rsidRPr="004C413A">
        <w:rPr>
          <w:rFonts w:ascii="Arial" w:hAnsi="Arial" w:cs="Arial"/>
          <w:sz w:val="20"/>
          <w:szCs w:val="20"/>
        </w:rPr>
        <w:t>Entry M[</w:t>
      </w:r>
      <w:proofErr w:type="spellStart"/>
      <w:r w:rsidRPr="004C413A">
        <w:rPr>
          <w:rFonts w:ascii="Arial" w:hAnsi="Arial" w:cs="Arial"/>
          <w:sz w:val="20"/>
          <w:szCs w:val="20"/>
        </w:rPr>
        <w:t>i</w:t>
      </w:r>
      <w:proofErr w:type="spellEnd"/>
      <w:r w:rsidRPr="004C413A">
        <w:rPr>
          <w:rFonts w:ascii="Arial" w:hAnsi="Arial" w:cs="Arial"/>
          <w:sz w:val="20"/>
          <w:szCs w:val="20"/>
        </w:rPr>
        <w:t>][</w:t>
      </w:r>
      <w:proofErr w:type="gramStart"/>
      <w:r w:rsidRPr="004C413A">
        <w:rPr>
          <w:rFonts w:ascii="Arial" w:hAnsi="Arial" w:cs="Arial"/>
          <w:sz w:val="20"/>
          <w:szCs w:val="20"/>
        </w:rPr>
        <w:t>j]=</w:t>
      </w:r>
      <w:proofErr w:type="gramEnd"/>
      <w:r w:rsidRPr="004C413A">
        <w:rPr>
          <w:rFonts w:ascii="Arial" w:hAnsi="Arial" w:cs="Arial"/>
          <w:sz w:val="20"/>
          <w:szCs w:val="20"/>
        </w:rPr>
        <w:t>1</w:t>
      </w:r>
      <w:r w:rsidR="0044440F" w:rsidRPr="00030340">
        <w:rPr>
          <w:rFonts w:ascii="Arial" w:hAnsi="Arial" w:cs="Arial"/>
          <w:i/>
          <w:iCs/>
          <w:sz w:val="20"/>
          <w:szCs w:val="20"/>
        </w:rPr>
        <w:t xml:space="preserve"> </w:t>
      </w:r>
      <w:r w:rsidRPr="004C413A">
        <w:rPr>
          <w:rFonts w:ascii="Arial" w:hAnsi="Arial" w:cs="Arial"/>
          <w:sz w:val="20"/>
          <w:szCs w:val="20"/>
        </w:rPr>
        <w:t>if ai&gt;</w:t>
      </w:r>
      <w:proofErr w:type="spellStart"/>
      <w:r w:rsidR="0044440F" w:rsidRPr="00030340">
        <w:rPr>
          <w:rFonts w:ascii="Arial" w:hAnsi="Arial" w:cs="Arial"/>
          <w:sz w:val="20"/>
          <w:szCs w:val="20"/>
        </w:rPr>
        <w:t>bj</w:t>
      </w:r>
      <w:proofErr w:type="spellEnd"/>
      <w:r w:rsidRPr="004C413A">
        <w:rPr>
          <w:rFonts w:ascii="Arial" w:hAnsi="Arial" w:cs="Arial"/>
          <w:sz w:val="20"/>
          <w:szCs w:val="20"/>
        </w:rPr>
        <w:t>​, else 0.</w:t>
      </w:r>
    </w:p>
    <w:p w14:paraId="3E41DAD5" w14:textId="77777777" w:rsidR="004C413A" w:rsidRPr="004C413A" w:rsidRDefault="004C413A" w:rsidP="004C413A">
      <w:pPr>
        <w:numPr>
          <w:ilvl w:val="1"/>
          <w:numId w:val="35"/>
        </w:numPr>
        <w:rPr>
          <w:rFonts w:ascii="Arial" w:hAnsi="Arial" w:cs="Arial"/>
          <w:sz w:val="20"/>
          <w:szCs w:val="20"/>
        </w:rPr>
      </w:pPr>
      <w:r w:rsidRPr="004C413A">
        <w:rPr>
          <w:rFonts w:ascii="Arial" w:hAnsi="Arial" w:cs="Arial"/>
          <w:sz w:val="20"/>
          <w:szCs w:val="20"/>
        </w:rPr>
        <w:t>Example Matrix:</w:t>
      </w:r>
    </w:p>
    <w:p w14:paraId="1214F26D" w14:textId="11B14913" w:rsidR="004C413A" w:rsidRPr="00030340" w:rsidRDefault="00745B91" w:rsidP="004C413A">
      <w:pPr>
        <w:ind w:left="2160"/>
        <w:rPr>
          <w:rFonts w:ascii="Arial" w:hAnsi="Arial" w:cs="Arial"/>
          <w:sz w:val="20"/>
          <w:szCs w:val="20"/>
        </w:rPr>
      </w:pPr>
      <m:oMathPara>
        <m:oMath>
          <m:r>
            <w:rPr>
              <w:rFonts w:ascii="Cambria Math" w:hAnsi="Cambria Math" w:cs="Arial"/>
              <w:sz w:val="20"/>
              <w:szCs w:val="20"/>
            </w:rPr>
            <m:t>M=</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r>
                      <w:rPr>
                        <w:rFonts w:ascii="Cambria Math" w:hAnsi="Cambria Math" w:cs="Arial"/>
                        <w:sz w:val="20"/>
                        <w:szCs w:val="20"/>
                      </w:rPr>
                      <m:t>0</m:t>
                    </m:r>
                  </m:e>
                  <m:e>
                    <m:r>
                      <w:rPr>
                        <w:rFonts w:ascii="Cambria Math" w:hAnsi="Cambria Math" w:cs="Arial"/>
                        <w:sz w:val="20"/>
                        <w:szCs w:val="20"/>
                      </w:rPr>
                      <m:t>0</m:t>
                    </m:r>
                  </m:e>
                </m:mr>
                <m:m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1</m:t>
                          </m:r>
                        </m:e>
                      </m:mr>
                      <m:mr>
                        <m:e>
                          <m:r>
                            <w:rPr>
                              <w:rFonts w:ascii="Cambria Math" w:hAnsi="Cambria Math" w:cs="Arial"/>
                              <w:sz w:val="20"/>
                              <w:szCs w:val="20"/>
                            </w:rPr>
                            <m:t>1</m:t>
                          </m:r>
                        </m:e>
                      </m:mr>
                    </m:m>
                  </m:e>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0</m:t>
                          </m:r>
                        </m:e>
                      </m:mr>
                      <m:mr>
                        <m:e>
                          <m:r>
                            <w:rPr>
                              <w:rFonts w:ascii="Cambria Math" w:hAnsi="Cambria Math" w:cs="Arial"/>
                              <w:sz w:val="20"/>
                              <w:szCs w:val="20"/>
                            </w:rPr>
                            <m:t>1</m:t>
                          </m:r>
                        </m:e>
                      </m:mr>
                    </m:m>
                  </m:e>
                </m:mr>
              </m:m>
            </m:e>
          </m:d>
        </m:oMath>
      </m:oMathPara>
    </w:p>
    <w:p w14:paraId="6D4CB00B" w14:textId="2A006943" w:rsidR="00882635" w:rsidRPr="00030340" w:rsidRDefault="00882635" w:rsidP="00882635">
      <w:pPr>
        <w:rPr>
          <w:rFonts w:ascii="Arial" w:hAnsi="Arial" w:cs="Arial"/>
          <w:b/>
          <w:bCs/>
          <w:sz w:val="20"/>
          <w:szCs w:val="20"/>
        </w:rPr>
      </w:pPr>
      <w:r w:rsidRPr="00030340">
        <w:rPr>
          <w:rFonts w:ascii="Arial" w:hAnsi="Arial" w:cs="Arial"/>
          <w:b/>
          <w:bCs/>
          <w:sz w:val="20"/>
          <w:szCs w:val="20"/>
        </w:rPr>
        <w:t>Algorithm:</w:t>
      </w:r>
    </w:p>
    <w:p w14:paraId="1DC3066B" w14:textId="43A6F644" w:rsidR="0065782F" w:rsidRPr="00030340" w:rsidRDefault="0065782F" w:rsidP="00E615D3">
      <w:pPr>
        <w:pStyle w:val="ListParagraph"/>
        <w:numPr>
          <w:ilvl w:val="0"/>
          <w:numId w:val="38"/>
        </w:numPr>
        <w:rPr>
          <w:rFonts w:ascii="Arial" w:hAnsi="Arial" w:cs="Arial"/>
          <w:sz w:val="20"/>
          <w:szCs w:val="20"/>
        </w:rPr>
      </w:pPr>
      <w:r w:rsidRPr="00030340">
        <w:rPr>
          <w:rFonts w:ascii="Arial" w:hAnsi="Arial" w:cs="Arial"/>
          <w:sz w:val="20"/>
          <w:szCs w:val="20"/>
        </w:rPr>
        <w:t xml:space="preserve">Define sets A = {1, 2, 3} and B = {1, 2} </w:t>
      </w:r>
    </w:p>
    <w:p w14:paraId="5DDA02FF" w14:textId="0B399C37" w:rsidR="0065782F" w:rsidRPr="00030340" w:rsidRDefault="0065782F" w:rsidP="00E615D3">
      <w:pPr>
        <w:pStyle w:val="ListParagraph"/>
        <w:numPr>
          <w:ilvl w:val="0"/>
          <w:numId w:val="38"/>
        </w:numPr>
        <w:rPr>
          <w:rFonts w:ascii="Arial" w:hAnsi="Arial" w:cs="Arial"/>
          <w:sz w:val="20"/>
          <w:szCs w:val="20"/>
        </w:rPr>
      </w:pPr>
      <w:r w:rsidRPr="00030340">
        <w:rPr>
          <w:rFonts w:ascii="Arial" w:hAnsi="Arial" w:cs="Arial"/>
          <w:sz w:val="20"/>
          <w:szCs w:val="20"/>
        </w:rPr>
        <w:t xml:space="preserve">Initialize a |A| × |B| matrix (3×2) with all entries as 0 </w:t>
      </w:r>
    </w:p>
    <w:p w14:paraId="0FB1DF75" w14:textId="6267C758" w:rsidR="0065782F" w:rsidRPr="00030340" w:rsidRDefault="0065782F" w:rsidP="00E615D3">
      <w:pPr>
        <w:pStyle w:val="ListParagraph"/>
        <w:numPr>
          <w:ilvl w:val="0"/>
          <w:numId w:val="38"/>
        </w:numPr>
        <w:rPr>
          <w:rFonts w:ascii="Arial" w:hAnsi="Arial" w:cs="Arial"/>
          <w:sz w:val="20"/>
          <w:szCs w:val="20"/>
        </w:rPr>
      </w:pPr>
      <w:r w:rsidRPr="00030340">
        <w:rPr>
          <w:rFonts w:ascii="Arial" w:hAnsi="Arial" w:cs="Arial"/>
          <w:sz w:val="20"/>
          <w:szCs w:val="20"/>
        </w:rPr>
        <w:t xml:space="preserve">For each a </w:t>
      </w:r>
      <w:r w:rsidRPr="00030340">
        <w:rPr>
          <w:rFonts w:ascii="Cambria Math" w:hAnsi="Cambria Math" w:cs="Cambria Math"/>
          <w:sz w:val="20"/>
          <w:szCs w:val="20"/>
        </w:rPr>
        <w:t>∈</w:t>
      </w:r>
      <w:r w:rsidRPr="00030340">
        <w:rPr>
          <w:rFonts w:ascii="Arial" w:hAnsi="Arial" w:cs="Arial"/>
          <w:sz w:val="20"/>
          <w:szCs w:val="20"/>
        </w:rPr>
        <w:t xml:space="preserve"> A and b </w:t>
      </w:r>
      <w:r w:rsidRPr="00030340">
        <w:rPr>
          <w:rFonts w:ascii="Cambria Math" w:hAnsi="Cambria Math" w:cs="Cambria Math"/>
          <w:sz w:val="20"/>
          <w:szCs w:val="20"/>
        </w:rPr>
        <w:t>∈</w:t>
      </w:r>
      <w:r w:rsidRPr="00030340">
        <w:rPr>
          <w:rFonts w:ascii="Arial" w:hAnsi="Arial" w:cs="Arial"/>
          <w:sz w:val="20"/>
          <w:szCs w:val="20"/>
        </w:rPr>
        <w:t xml:space="preserve"> B: </w:t>
      </w:r>
    </w:p>
    <w:p w14:paraId="35D657C8" w14:textId="77777777" w:rsidR="0065782F" w:rsidRPr="0065782F" w:rsidRDefault="0065782F" w:rsidP="00E615D3">
      <w:pPr>
        <w:numPr>
          <w:ilvl w:val="0"/>
          <w:numId w:val="38"/>
        </w:numPr>
        <w:rPr>
          <w:rFonts w:ascii="Arial" w:hAnsi="Arial" w:cs="Arial"/>
          <w:sz w:val="20"/>
          <w:szCs w:val="20"/>
        </w:rPr>
      </w:pPr>
      <w:r w:rsidRPr="0065782F">
        <w:rPr>
          <w:rFonts w:ascii="Arial" w:hAnsi="Arial" w:cs="Arial"/>
          <w:sz w:val="20"/>
          <w:szCs w:val="20"/>
        </w:rPr>
        <w:t>If a &gt; b, add (a, b) to relation R and set the corresponding matrix entry to 1</w:t>
      </w:r>
    </w:p>
    <w:p w14:paraId="52364E14" w14:textId="158094DA" w:rsidR="00E615D3" w:rsidRPr="00030340" w:rsidRDefault="0065782F" w:rsidP="00E615D3">
      <w:pPr>
        <w:pStyle w:val="ListParagraph"/>
        <w:numPr>
          <w:ilvl w:val="0"/>
          <w:numId w:val="38"/>
        </w:numPr>
        <w:rPr>
          <w:rFonts w:ascii="Arial" w:hAnsi="Arial" w:cs="Arial"/>
          <w:sz w:val="20"/>
          <w:szCs w:val="20"/>
        </w:rPr>
      </w:pPr>
      <w:r w:rsidRPr="00030340">
        <w:rPr>
          <w:rFonts w:ascii="Arial" w:hAnsi="Arial" w:cs="Arial"/>
          <w:sz w:val="20"/>
          <w:szCs w:val="20"/>
        </w:rPr>
        <w:t>Output the relation R and its matrix representation</w:t>
      </w:r>
      <w:r w:rsidR="00E615D3" w:rsidRPr="00030340">
        <w:rPr>
          <w:rFonts w:ascii="Arial" w:hAnsi="Arial" w:cs="Arial"/>
          <w:sz w:val="20"/>
          <w:szCs w:val="20"/>
        </w:rPr>
        <w:t>.</w:t>
      </w:r>
    </w:p>
    <w:p w14:paraId="6BC521F7" w14:textId="10D4E3DD" w:rsidR="00882635" w:rsidRPr="00030340" w:rsidRDefault="00882635" w:rsidP="0065782F">
      <w:pPr>
        <w:rPr>
          <w:rFonts w:ascii="Arial" w:hAnsi="Arial" w:cs="Arial"/>
          <w:b/>
          <w:bCs/>
          <w:sz w:val="20"/>
          <w:szCs w:val="20"/>
        </w:rPr>
      </w:pPr>
      <w:r w:rsidRPr="00030340">
        <w:rPr>
          <w:rFonts w:ascii="Arial" w:hAnsi="Arial" w:cs="Arial"/>
          <w:b/>
          <w:bCs/>
          <w:sz w:val="20"/>
          <w:szCs w:val="20"/>
        </w:rPr>
        <w:t>Code (C++):</w:t>
      </w:r>
    </w:p>
    <w:p w14:paraId="45FF1CD5" w14:textId="77777777" w:rsidR="00203ABA" w:rsidRPr="00030340" w:rsidRDefault="00203ABA" w:rsidP="00203ABA">
      <w:pPr>
        <w:rPr>
          <w:rFonts w:ascii="Arial" w:hAnsi="Arial" w:cs="Arial"/>
          <w:sz w:val="20"/>
          <w:szCs w:val="20"/>
        </w:rPr>
      </w:pPr>
      <w:r w:rsidRPr="00030340">
        <w:rPr>
          <w:rFonts w:ascii="Arial" w:hAnsi="Arial" w:cs="Arial"/>
          <w:sz w:val="20"/>
          <w:szCs w:val="20"/>
        </w:rPr>
        <w:t>#include &lt;iostream&gt;</w:t>
      </w:r>
    </w:p>
    <w:p w14:paraId="6701F81C" w14:textId="77777777" w:rsidR="00203ABA" w:rsidRPr="00030340" w:rsidRDefault="00203ABA" w:rsidP="00203ABA">
      <w:pPr>
        <w:rPr>
          <w:rFonts w:ascii="Arial" w:hAnsi="Arial" w:cs="Arial"/>
          <w:sz w:val="20"/>
          <w:szCs w:val="20"/>
        </w:rPr>
      </w:pPr>
      <w:r w:rsidRPr="00030340">
        <w:rPr>
          <w:rFonts w:ascii="Arial" w:hAnsi="Arial" w:cs="Arial"/>
          <w:sz w:val="20"/>
          <w:szCs w:val="20"/>
        </w:rPr>
        <w:t>using namespace std;</w:t>
      </w:r>
    </w:p>
    <w:p w14:paraId="5198371E" w14:textId="77777777" w:rsidR="00203ABA" w:rsidRPr="00030340" w:rsidRDefault="00203ABA" w:rsidP="00203ABA">
      <w:pPr>
        <w:rPr>
          <w:rFonts w:ascii="Arial" w:hAnsi="Arial" w:cs="Arial"/>
          <w:sz w:val="20"/>
          <w:szCs w:val="20"/>
        </w:rPr>
      </w:pPr>
    </w:p>
    <w:p w14:paraId="578757C8" w14:textId="77777777" w:rsidR="00203ABA" w:rsidRPr="00030340" w:rsidRDefault="00203ABA" w:rsidP="00203ABA">
      <w:pPr>
        <w:rPr>
          <w:rFonts w:ascii="Arial" w:hAnsi="Arial" w:cs="Arial"/>
          <w:sz w:val="20"/>
          <w:szCs w:val="20"/>
        </w:rPr>
      </w:pPr>
      <w:r w:rsidRPr="00030340">
        <w:rPr>
          <w:rFonts w:ascii="Arial" w:hAnsi="Arial" w:cs="Arial"/>
          <w:sz w:val="20"/>
          <w:szCs w:val="20"/>
        </w:rPr>
        <w:t xml:space="preserve">int </w:t>
      </w:r>
      <w:proofErr w:type="gramStart"/>
      <w:r w:rsidRPr="00030340">
        <w:rPr>
          <w:rFonts w:ascii="Arial" w:hAnsi="Arial" w:cs="Arial"/>
          <w:sz w:val="20"/>
          <w:szCs w:val="20"/>
        </w:rPr>
        <w:t>main(</w:t>
      </w:r>
      <w:proofErr w:type="gramEnd"/>
      <w:r w:rsidRPr="00030340">
        <w:rPr>
          <w:rFonts w:ascii="Arial" w:hAnsi="Arial" w:cs="Arial"/>
          <w:sz w:val="20"/>
          <w:szCs w:val="20"/>
        </w:rPr>
        <w:t>) {</w:t>
      </w:r>
    </w:p>
    <w:p w14:paraId="7E3F8458" w14:textId="77777777" w:rsidR="00203ABA" w:rsidRPr="00030340" w:rsidRDefault="00203ABA" w:rsidP="00203ABA">
      <w:pPr>
        <w:rPr>
          <w:rFonts w:ascii="Arial" w:hAnsi="Arial" w:cs="Arial"/>
          <w:sz w:val="20"/>
          <w:szCs w:val="20"/>
        </w:rPr>
      </w:pPr>
      <w:r w:rsidRPr="00030340">
        <w:rPr>
          <w:rFonts w:ascii="Arial" w:hAnsi="Arial" w:cs="Arial"/>
          <w:sz w:val="20"/>
          <w:szCs w:val="20"/>
        </w:rPr>
        <w:t xml:space="preserve">    int </w:t>
      </w:r>
      <w:proofErr w:type="gramStart"/>
      <w:r w:rsidRPr="00030340">
        <w:rPr>
          <w:rFonts w:ascii="Arial" w:hAnsi="Arial" w:cs="Arial"/>
          <w:sz w:val="20"/>
          <w:szCs w:val="20"/>
        </w:rPr>
        <w:t>A[</w:t>
      </w:r>
      <w:proofErr w:type="gramEnd"/>
      <w:r w:rsidRPr="00030340">
        <w:rPr>
          <w:rFonts w:ascii="Arial" w:hAnsi="Arial" w:cs="Arial"/>
          <w:sz w:val="20"/>
          <w:szCs w:val="20"/>
        </w:rPr>
        <w:t xml:space="preserve">] = {1,2,3}, </w:t>
      </w:r>
      <w:proofErr w:type="gramStart"/>
      <w:r w:rsidRPr="00030340">
        <w:rPr>
          <w:rFonts w:ascii="Arial" w:hAnsi="Arial" w:cs="Arial"/>
          <w:sz w:val="20"/>
          <w:szCs w:val="20"/>
        </w:rPr>
        <w:t>B[</w:t>
      </w:r>
      <w:proofErr w:type="gramEnd"/>
      <w:r w:rsidRPr="00030340">
        <w:rPr>
          <w:rFonts w:ascii="Arial" w:hAnsi="Arial" w:cs="Arial"/>
          <w:sz w:val="20"/>
          <w:szCs w:val="20"/>
        </w:rPr>
        <w:t>] = {1,2};</w:t>
      </w:r>
    </w:p>
    <w:p w14:paraId="65C52B5D" w14:textId="77777777" w:rsidR="00203ABA" w:rsidRPr="00030340" w:rsidRDefault="00203ABA" w:rsidP="00203ABA">
      <w:pPr>
        <w:rPr>
          <w:rFonts w:ascii="Arial" w:hAnsi="Arial" w:cs="Arial"/>
          <w:sz w:val="20"/>
          <w:szCs w:val="20"/>
        </w:rPr>
      </w:pPr>
      <w:r w:rsidRPr="00030340">
        <w:rPr>
          <w:rFonts w:ascii="Arial" w:hAnsi="Arial" w:cs="Arial"/>
          <w:sz w:val="20"/>
          <w:szCs w:val="20"/>
        </w:rPr>
        <w:t xml:space="preserve">    int </w:t>
      </w:r>
      <w:proofErr w:type="gramStart"/>
      <w:r w:rsidRPr="00030340">
        <w:rPr>
          <w:rFonts w:ascii="Arial" w:hAnsi="Arial" w:cs="Arial"/>
          <w:sz w:val="20"/>
          <w:szCs w:val="20"/>
        </w:rPr>
        <w:t>matrix[</w:t>
      </w:r>
      <w:proofErr w:type="gramEnd"/>
      <w:r w:rsidRPr="00030340">
        <w:rPr>
          <w:rFonts w:ascii="Arial" w:hAnsi="Arial" w:cs="Arial"/>
          <w:sz w:val="20"/>
          <w:szCs w:val="20"/>
        </w:rPr>
        <w:t>3][2] = {0};</w:t>
      </w:r>
    </w:p>
    <w:p w14:paraId="581D7151" w14:textId="77777777" w:rsidR="00203ABA" w:rsidRPr="00030340" w:rsidRDefault="00203ABA" w:rsidP="00203ABA">
      <w:pPr>
        <w:rPr>
          <w:rFonts w:ascii="Arial" w:hAnsi="Arial" w:cs="Arial"/>
          <w:sz w:val="20"/>
          <w:szCs w:val="20"/>
        </w:rPr>
      </w:pPr>
      <w:r w:rsidRPr="00030340">
        <w:rPr>
          <w:rFonts w:ascii="Arial" w:hAnsi="Arial" w:cs="Arial"/>
          <w:sz w:val="20"/>
          <w:szCs w:val="20"/>
        </w:rPr>
        <w:t xml:space="preserve">    cout &lt;&lt; "Pairs: ";</w:t>
      </w:r>
    </w:p>
    <w:p w14:paraId="7C9104CB" w14:textId="77777777" w:rsidR="00203ABA" w:rsidRPr="00030340" w:rsidRDefault="00203ABA" w:rsidP="00203ABA">
      <w:pPr>
        <w:rPr>
          <w:rFonts w:ascii="Arial" w:hAnsi="Arial" w:cs="Arial"/>
          <w:sz w:val="20"/>
          <w:szCs w:val="20"/>
        </w:rPr>
      </w:pPr>
      <w:r w:rsidRPr="00030340">
        <w:rPr>
          <w:rFonts w:ascii="Arial" w:hAnsi="Arial" w:cs="Arial"/>
          <w:sz w:val="20"/>
          <w:szCs w:val="20"/>
        </w:rPr>
        <w:t xml:space="preserve">    for (int </w:t>
      </w:r>
      <w:proofErr w:type="gramStart"/>
      <w:r w:rsidRPr="00030340">
        <w:rPr>
          <w:rFonts w:ascii="Arial" w:hAnsi="Arial" w:cs="Arial"/>
          <w:sz w:val="20"/>
          <w:szCs w:val="20"/>
        </w:rPr>
        <w:t>a :</w:t>
      </w:r>
      <w:proofErr w:type="gramEnd"/>
      <w:r w:rsidRPr="00030340">
        <w:rPr>
          <w:rFonts w:ascii="Arial" w:hAnsi="Arial" w:cs="Arial"/>
          <w:sz w:val="20"/>
          <w:szCs w:val="20"/>
        </w:rPr>
        <w:t xml:space="preserve"> A)</w:t>
      </w:r>
    </w:p>
    <w:p w14:paraId="6271CDD0" w14:textId="77777777" w:rsidR="00203ABA" w:rsidRPr="00030340" w:rsidRDefault="00203ABA" w:rsidP="00203ABA">
      <w:pPr>
        <w:rPr>
          <w:rFonts w:ascii="Arial" w:hAnsi="Arial" w:cs="Arial"/>
          <w:sz w:val="20"/>
          <w:szCs w:val="20"/>
        </w:rPr>
      </w:pPr>
      <w:r w:rsidRPr="00030340">
        <w:rPr>
          <w:rFonts w:ascii="Arial" w:hAnsi="Arial" w:cs="Arial"/>
          <w:sz w:val="20"/>
          <w:szCs w:val="20"/>
        </w:rPr>
        <w:t xml:space="preserve">        for (int </w:t>
      </w:r>
      <w:proofErr w:type="gramStart"/>
      <w:r w:rsidRPr="00030340">
        <w:rPr>
          <w:rFonts w:ascii="Arial" w:hAnsi="Arial" w:cs="Arial"/>
          <w:sz w:val="20"/>
          <w:szCs w:val="20"/>
        </w:rPr>
        <w:t>b :</w:t>
      </w:r>
      <w:proofErr w:type="gramEnd"/>
      <w:r w:rsidRPr="00030340">
        <w:rPr>
          <w:rFonts w:ascii="Arial" w:hAnsi="Arial" w:cs="Arial"/>
          <w:sz w:val="20"/>
          <w:szCs w:val="20"/>
        </w:rPr>
        <w:t xml:space="preserve"> B)</w:t>
      </w:r>
    </w:p>
    <w:p w14:paraId="42F19E52" w14:textId="77777777" w:rsidR="00203ABA" w:rsidRPr="00030340" w:rsidRDefault="00203ABA" w:rsidP="00203ABA">
      <w:pPr>
        <w:rPr>
          <w:rFonts w:ascii="Arial" w:hAnsi="Arial" w:cs="Arial"/>
          <w:sz w:val="20"/>
          <w:szCs w:val="20"/>
        </w:rPr>
      </w:pPr>
      <w:r w:rsidRPr="00030340">
        <w:rPr>
          <w:rFonts w:ascii="Arial" w:hAnsi="Arial" w:cs="Arial"/>
          <w:sz w:val="20"/>
          <w:szCs w:val="20"/>
        </w:rPr>
        <w:t xml:space="preserve">            if (a &gt; b) {</w:t>
      </w:r>
    </w:p>
    <w:p w14:paraId="4A538FFF" w14:textId="77777777" w:rsidR="00203ABA" w:rsidRPr="00030340" w:rsidRDefault="00203ABA" w:rsidP="00203ABA">
      <w:pPr>
        <w:rPr>
          <w:rFonts w:ascii="Arial" w:hAnsi="Arial" w:cs="Arial"/>
          <w:sz w:val="20"/>
          <w:szCs w:val="20"/>
        </w:rPr>
      </w:pPr>
      <w:r w:rsidRPr="00030340">
        <w:rPr>
          <w:rFonts w:ascii="Arial" w:hAnsi="Arial" w:cs="Arial"/>
          <w:sz w:val="20"/>
          <w:szCs w:val="20"/>
        </w:rPr>
        <w:t xml:space="preserve">                cout &lt;&lt; "(" &lt;&lt; a &lt;&lt; "," &lt;&lt; b &lt;&lt; ") ";</w:t>
      </w:r>
    </w:p>
    <w:p w14:paraId="02C80C2C" w14:textId="77777777" w:rsidR="00203ABA" w:rsidRPr="00030340" w:rsidRDefault="00203ABA" w:rsidP="00203ABA">
      <w:pPr>
        <w:rPr>
          <w:rFonts w:ascii="Arial" w:hAnsi="Arial" w:cs="Arial"/>
          <w:sz w:val="20"/>
          <w:szCs w:val="20"/>
        </w:rPr>
      </w:pPr>
      <w:r w:rsidRPr="00030340">
        <w:rPr>
          <w:rFonts w:ascii="Arial" w:hAnsi="Arial" w:cs="Arial"/>
          <w:sz w:val="20"/>
          <w:szCs w:val="20"/>
        </w:rPr>
        <w:t xml:space="preserve">                matrix[a-</w:t>
      </w:r>
      <w:proofErr w:type="gramStart"/>
      <w:r w:rsidRPr="00030340">
        <w:rPr>
          <w:rFonts w:ascii="Arial" w:hAnsi="Arial" w:cs="Arial"/>
          <w:sz w:val="20"/>
          <w:szCs w:val="20"/>
        </w:rPr>
        <w:t>1][</w:t>
      </w:r>
      <w:proofErr w:type="gramEnd"/>
      <w:r w:rsidRPr="00030340">
        <w:rPr>
          <w:rFonts w:ascii="Arial" w:hAnsi="Arial" w:cs="Arial"/>
          <w:sz w:val="20"/>
          <w:szCs w:val="20"/>
        </w:rPr>
        <w:t>b-1] = 1;</w:t>
      </w:r>
    </w:p>
    <w:p w14:paraId="4F87A1FD" w14:textId="77777777" w:rsidR="00203ABA" w:rsidRPr="00030340" w:rsidRDefault="00203ABA" w:rsidP="00203ABA">
      <w:pPr>
        <w:rPr>
          <w:rFonts w:ascii="Arial" w:hAnsi="Arial" w:cs="Arial"/>
          <w:sz w:val="20"/>
          <w:szCs w:val="20"/>
        </w:rPr>
      </w:pPr>
      <w:r w:rsidRPr="00030340">
        <w:rPr>
          <w:rFonts w:ascii="Arial" w:hAnsi="Arial" w:cs="Arial"/>
          <w:sz w:val="20"/>
          <w:szCs w:val="20"/>
        </w:rPr>
        <w:t xml:space="preserve">            }</w:t>
      </w:r>
    </w:p>
    <w:p w14:paraId="215E54FC" w14:textId="77777777" w:rsidR="00203ABA" w:rsidRPr="00030340" w:rsidRDefault="00203ABA" w:rsidP="00203ABA">
      <w:pPr>
        <w:rPr>
          <w:rFonts w:ascii="Arial" w:hAnsi="Arial" w:cs="Arial"/>
          <w:sz w:val="20"/>
          <w:szCs w:val="20"/>
        </w:rPr>
      </w:pPr>
      <w:r w:rsidRPr="00030340">
        <w:rPr>
          <w:rFonts w:ascii="Arial" w:hAnsi="Arial" w:cs="Arial"/>
          <w:sz w:val="20"/>
          <w:szCs w:val="20"/>
        </w:rPr>
        <w:t xml:space="preserve">    cout &lt;&lt; "\</w:t>
      </w:r>
      <w:proofErr w:type="spellStart"/>
      <w:r w:rsidRPr="00030340">
        <w:rPr>
          <w:rFonts w:ascii="Arial" w:hAnsi="Arial" w:cs="Arial"/>
          <w:sz w:val="20"/>
          <w:szCs w:val="20"/>
        </w:rPr>
        <w:t>nMatrix</w:t>
      </w:r>
      <w:proofErr w:type="spellEnd"/>
      <w:r w:rsidRPr="00030340">
        <w:rPr>
          <w:rFonts w:ascii="Arial" w:hAnsi="Arial" w:cs="Arial"/>
          <w:sz w:val="20"/>
          <w:szCs w:val="20"/>
        </w:rPr>
        <w:t>:\n";</w:t>
      </w:r>
    </w:p>
    <w:p w14:paraId="3AEF0B82" w14:textId="77777777" w:rsidR="00203ABA" w:rsidRPr="00030340" w:rsidRDefault="00203ABA" w:rsidP="00203ABA">
      <w:pPr>
        <w:rPr>
          <w:rFonts w:ascii="Arial" w:hAnsi="Arial" w:cs="Arial"/>
          <w:sz w:val="20"/>
          <w:szCs w:val="20"/>
        </w:rPr>
      </w:pPr>
      <w:r w:rsidRPr="00030340">
        <w:rPr>
          <w:rFonts w:ascii="Arial" w:hAnsi="Arial" w:cs="Arial"/>
          <w:sz w:val="20"/>
          <w:szCs w:val="20"/>
        </w:rPr>
        <w:t xml:space="preserve">    for (int </w:t>
      </w:r>
      <w:proofErr w:type="spellStart"/>
      <w:r w:rsidRPr="00030340">
        <w:rPr>
          <w:rFonts w:ascii="Arial" w:hAnsi="Arial" w:cs="Arial"/>
          <w:sz w:val="20"/>
          <w:szCs w:val="20"/>
        </w:rPr>
        <w:t>i</w:t>
      </w:r>
      <w:proofErr w:type="spellEnd"/>
      <w:r w:rsidRPr="00030340">
        <w:rPr>
          <w:rFonts w:ascii="Arial" w:hAnsi="Arial" w:cs="Arial"/>
          <w:sz w:val="20"/>
          <w:szCs w:val="20"/>
        </w:rPr>
        <w:t xml:space="preserve">=0; i&lt;3; </w:t>
      </w:r>
      <w:proofErr w:type="spellStart"/>
      <w:r w:rsidRPr="00030340">
        <w:rPr>
          <w:rFonts w:ascii="Arial" w:hAnsi="Arial" w:cs="Arial"/>
          <w:sz w:val="20"/>
          <w:szCs w:val="20"/>
        </w:rPr>
        <w:t>i</w:t>
      </w:r>
      <w:proofErr w:type="spellEnd"/>
      <w:r w:rsidRPr="00030340">
        <w:rPr>
          <w:rFonts w:ascii="Arial" w:hAnsi="Arial" w:cs="Arial"/>
          <w:sz w:val="20"/>
          <w:szCs w:val="20"/>
        </w:rPr>
        <w:t>++) {</w:t>
      </w:r>
    </w:p>
    <w:p w14:paraId="7F994A65" w14:textId="77777777" w:rsidR="00203ABA" w:rsidRPr="00030340" w:rsidRDefault="00203ABA" w:rsidP="00203ABA">
      <w:pPr>
        <w:rPr>
          <w:rFonts w:ascii="Arial" w:hAnsi="Arial" w:cs="Arial"/>
          <w:sz w:val="20"/>
          <w:szCs w:val="20"/>
        </w:rPr>
      </w:pPr>
      <w:r w:rsidRPr="00030340">
        <w:rPr>
          <w:rFonts w:ascii="Arial" w:hAnsi="Arial" w:cs="Arial"/>
          <w:sz w:val="20"/>
          <w:szCs w:val="20"/>
        </w:rPr>
        <w:t xml:space="preserve">        for (int j=0; j&lt;2; </w:t>
      </w:r>
      <w:proofErr w:type="spellStart"/>
      <w:r w:rsidRPr="00030340">
        <w:rPr>
          <w:rFonts w:ascii="Arial" w:hAnsi="Arial" w:cs="Arial"/>
          <w:sz w:val="20"/>
          <w:szCs w:val="20"/>
        </w:rPr>
        <w:t>j++</w:t>
      </w:r>
      <w:proofErr w:type="spellEnd"/>
      <w:r w:rsidRPr="00030340">
        <w:rPr>
          <w:rFonts w:ascii="Arial" w:hAnsi="Arial" w:cs="Arial"/>
          <w:sz w:val="20"/>
          <w:szCs w:val="20"/>
        </w:rPr>
        <w:t>)</w:t>
      </w:r>
    </w:p>
    <w:p w14:paraId="36C81288" w14:textId="77777777" w:rsidR="00203ABA" w:rsidRPr="00030340" w:rsidRDefault="00203ABA" w:rsidP="00203ABA">
      <w:pPr>
        <w:rPr>
          <w:rFonts w:ascii="Arial" w:hAnsi="Arial" w:cs="Arial"/>
          <w:sz w:val="20"/>
          <w:szCs w:val="20"/>
        </w:rPr>
      </w:pPr>
      <w:r w:rsidRPr="00030340">
        <w:rPr>
          <w:rFonts w:ascii="Arial" w:hAnsi="Arial" w:cs="Arial"/>
          <w:sz w:val="20"/>
          <w:szCs w:val="20"/>
        </w:rPr>
        <w:lastRenderedPageBreak/>
        <w:t xml:space="preserve">            cout &lt;&lt; matrix[</w:t>
      </w:r>
      <w:proofErr w:type="spellStart"/>
      <w:r w:rsidRPr="00030340">
        <w:rPr>
          <w:rFonts w:ascii="Arial" w:hAnsi="Arial" w:cs="Arial"/>
          <w:sz w:val="20"/>
          <w:szCs w:val="20"/>
        </w:rPr>
        <w:t>i</w:t>
      </w:r>
      <w:proofErr w:type="spellEnd"/>
      <w:r w:rsidRPr="00030340">
        <w:rPr>
          <w:rFonts w:ascii="Arial" w:hAnsi="Arial" w:cs="Arial"/>
          <w:sz w:val="20"/>
          <w:szCs w:val="20"/>
        </w:rPr>
        <w:t>][j] &lt;&lt; " ";</w:t>
      </w:r>
    </w:p>
    <w:p w14:paraId="347BBF67" w14:textId="77777777" w:rsidR="00203ABA" w:rsidRPr="00030340" w:rsidRDefault="00203ABA" w:rsidP="00203ABA">
      <w:pPr>
        <w:rPr>
          <w:rFonts w:ascii="Arial" w:hAnsi="Arial" w:cs="Arial"/>
          <w:sz w:val="20"/>
          <w:szCs w:val="20"/>
        </w:rPr>
      </w:pPr>
      <w:r w:rsidRPr="00030340">
        <w:rPr>
          <w:rFonts w:ascii="Arial" w:hAnsi="Arial" w:cs="Arial"/>
          <w:sz w:val="20"/>
          <w:szCs w:val="20"/>
        </w:rPr>
        <w:t xml:space="preserve">        cout &lt;&lt; endl;</w:t>
      </w:r>
    </w:p>
    <w:p w14:paraId="0A6A9DA6" w14:textId="77777777" w:rsidR="00203ABA" w:rsidRPr="00030340" w:rsidRDefault="00203ABA" w:rsidP="00203ABA">
      <w:pPr>
        <w:rPr>
          <w:rFonts w:ascii="Arial" w:hAnsi="Arial" w:cs="Arial"/>
          <w:sz w:val="20"/>
          <w:szCs w:val="20"/>
        </w:rPr>
      </w:pPr>
      <w:r w:rsidRPr="00030340">
        <w:rPr>
          <w:rFonts w:ascii="Arial" w:hAnsi="Arial" w:cs="Arial"/>
          <w:sz w:val="20"/>
          <w:szCs w:val="20"/>
        </w:rPr>
        <w:t xml:space="preserve">    }</w:t>
      </w:r>
    </w:p>
    <w:p w14:paraId="372EAADE" w14:textId="77777777" w:rsidR="00203ABA" w:rsidRPr="00030340" w:rsidRDefault="00203ABA" w:rsidP="00203ABA">
      <w:pPr>
        <w:rPr>
          <w:rFonts w:ascii="Arial" w:hAnsi="Arial" w:cs="Arial"/>
          <w:sz w:val="20"/>
          <w:szCs w:val="20"/>
        </w:rPr>
      </w:pPr>
      <w:r w:rsidRPr="00030340">
        <w:rPr>
          <w:rFonts w:ascii="Arial" w:hAnsi="Arial" w:cs="Arial"/>
          <w:sz w:val="20"/>
          <w:szCs w:val="20"/>
        </w:rPr>
        <w:t xml:space="preserve">    return 0;</w:t>
      </w:r>
    </w:p>
    <w:p w14:paraId="597571A0" w14:textId="77777777" w:rsidR="00203ABA" w:rsidRPr="00030340" w:rsidRDefault="00203ABA" w:rsidP="00203ABA">
      <w:pPr>
        <w:rPr>
          <w:rFonts w:ascii="Arial" w:hAnsi="Arial" w:cs="Arial"/>
          <w:sz w:val="20"/>
          <w:szCs w:val="20"/>
        </w:rPr>
      </w:pPr>
      <w:r w:rsidRPr="00030340">
        <w:rPr>
          <w:rFonts w:ascii="Arial" w:hAnsi="Arial" w:cs="Arial"/>
          <w:sz w:val="20"/>
          <w:szCs w:val="20"/>
        </w:rPr>
        <w:t>}</w:t>
      </w:r>
    </w:p>
    <w:p w14:paraId="492DDF89" w14:textId="701B1159" w:rsidR="00882635" w:rsidRPr="00030340" w:rsidRDefault="00882635" w:rsidP="00203ABA">
      <w:pPr>
        <w:rPr>
          <w:rFonts w:ascii="Arial" w:hAnsi="Arial" w:cs="Arial"/>
          <w:b/>
          <w:bCs/>
          <w:sz w:val="20"/>
          <w:szCs w:val="20"/>
        </w:rPr>
      </w:pPr>
      <w:r w:rsidRPr="00030340">
        <w:rPr>
          <w:rFonts w:ascii="Arial" w:hAnsi="Arial" w:cs="Arial"/>
          <w:b/>
          <w:bCs/>
          <w:sz w:val="20"/>
          <w:szCs w:val="20"/>
        </w:rPr>
        <w:t>Output / Result:</w:t>
      </w:r>
    </w:p>
    <w:p w14:paraId="37D0BFE7" w14:textId="77777777" w:rsidR="0069364B" w:rsidRPr="00030340" w:rsidRDefault="0069364B" w:rsidP="0069364B">
      <w:pPr>
        <w:rPr>
          <w:rFonts w:ascii="Arial" w:hAnsi="Arial" w:cs="Arial"/>
          <w:sz w:val="20"/>
          <w:szCs w:val="20"/>
        </w:rPr>
      </w:pPr>
      <w:r w:rsidRPr="00030340">
        <w:rPr>
          <w:rFonts w:ascii="Arial" w:hAnsi="Arial" w:cs="Arial"/>
          <w:sz w:val="20"/>
          <w:szCs w:val="20"/>
        </w:rPr>
        <w:t xml:space="preserve">Pairs: (2,1) (3,1) (3,2) </w:t>
      </w:r>
    </w:p>
    <w:p w14:paraId="5E5ED224" w14:textId="77777777" w:rsidR="0069364B" w:rsidRPr="00030340" w:rsidRDefault="0069364B" w:rsidP="0069364B">
      <w:pPr>
        <w:rPr>
          <w:rFonts w:ascii="Arial" w:hAnsi="Arial" w:cs="Arial"/>
          <w:sz w:val="20"/>
          <w:szCs w:val="20"/>
        </w:rPr>
      </w:pPr>
      <w:r w:rsidRPr="00030340">
        <w:rPr>
          <w:rFonts w:ascii="Arial" w:hAnsi="Arial" w:cs="Arial"/>
          <w:sz w:val="20"/>
          <w:szCs w:val="20"/>
        </w:rPr>
        <w:t>Matrix:</w:t>
      </w:r>
    </w:p>
    <w:p w14:paraId="76B08505" w14:textId="77777777" w:rsidR="0069364B" w:rsidRPr="00030340" w:rsidRDefault="0069364B" w:rsidP="0069364B">
      <w:pPr>
        <w:rPr>
          <w:rFonts w:ascii="Arial" w:hAnsi="Arial" w:cs="Arial"/>
          <w:sz w:val="20"/>
          <w:szCs w:val="20"/>
        </w:rPr>
      </w:pPr>
      <w:r w:rsidRPr="00030340">
        <w:rPr>
          <w:rFonts w:ascii="Arial" w:hAnsi="Arial" w:cs="Arial"/>
          <w:sz w:val="20"/>
          <w:szCs w:val="20"/>
        </w:rPr>
        <w:t xml:space="preserve">0 0 </w:t>
      </w:r>
    </w:p>
    <w:p w14:paraId="6CEBF7C4" w14:textId="77777777" w:rsidR="0069364B" w:rsidRPr="00030340" w:rsidRDefault="0069364B" w:rsidP="0069364B">
      <w:pPr>
        <w:rPr>
          <w:rFonts w:ascii="Arial" w:hAnsi="Arial" w:cs="Arial"/>
          <w:sz w:val="20"/>
          <w:szCs w:val="20"/>
        </w:rPr>
      </w:pPr>
      <w:r w:rsidRPr="00030340">
        <w:rPr>
          <w:rFonts w:ascii="Arial" w:hAnsi="Arial" w:cs="Arial"/>
          <w:sz w:val="20"/>
          <w:szCs w:val="20"/>
        </w:rPr>
        <w:t xml:space="preserve">1 0 </w:t>
      </w:r>
    </w:p>
    <w:p w14:paraId="2C4E9805" w14:textId="77777777" w:rsidR="0069364B" w:rsidRPr="00030340" w:rsidRDefault="0069364B" w:rsidP="0069364B">
      <w:pPr>
        <w:rPr>
          <w:rFonts w:ascii="Arial" w:hAnsi="Arial" w:cs="Arial"/>
          <w:sz w:val="20"/>
          <w:szCs w:val="20"/>
        </w:rPr>
      </w:pPr>
      <w:r w:rsidRPr="00030340">
        <w:rPr>
          <w:rFonts w:ascii="Arial" w:hAnsi="Arial" w:cs="Arial"/>
          <w:sz w:val="20"/>
          <w:szCs w:val="20"/>
        </w:rPr>
        <w:t xml:space="preserve">1 1 </w:t>
      </w:r>
    </w:p>
    <w:p w14:paraId="36123041" w14:textId="77777777" w:rsidR="0054025D" w:rsidRPr="00030340" w:rsidRDefault="0054025D" w:rsidP="004F1A12">
      <w:pPr>
        <w:rPr>
          <w:rFonts w:ascii="Arial" w:hAnsi="Arial" w:cs="Arial"/>
          <w:b/>
          <w:bCs/>
        </w:rPr>
      </w:pPr>
    </w:p>
    <w:p w14:paraId="7E0FB9DF" w14:textId="4200DC5A" w:rsidR="004F1A12" w:rsidRPr="0014469E" w:rsidRDefault="004F1A12" w:rsidP="004F1A12">
      <w:pPr>
        <w:rPr>
          <w:rFonts w:ascii="Arial" w:hAnsi="Arial" w:cs="Arial"/>
          <w:b/>
          <w:bCs/>
          <w:sz w:val="40"/>
          <w:szCs w:val="40"/>
        </w:rPr>
      </w:pPr>
      <w:r w:rsidRPr="0014469E">
        <w:rPr>
          <w:rFonts w:ascii="Arial" w:hAnsi="Arial" w:cs="Arial"/>
          <w:b/>
          <w:bCs/>
          <w:sz w:val="40"/>
          <w:szCs w:val="40"/>
        </w:rPr>
        <w:t>Experiment no.</w:t>
      </w:r>
      <w:r w:rsidR="0009296C" w:rsidRPr="0014469E">
        <w:rPr>
          <w:rFonts w:ascii="Arial" w:hAnsi="Arial" w:cs="Arial"/>
          <w:b/>
          <w:bCs/>
          <w:sz w:val="40"/>
          <w:szCs w:val="40"/>
        </w:rPr>
        <w:t>3</w:t>
      </w:r>
    </w:p>
    <w:p w14:paraId="02E24204" w14:textId="3C5AAD67" w:rsidR="00CE0739" w:rsidRPr="0014469E" w:rsidRDefault="004F1A12" w:rsidP="004F1A12">
      <w:pPr>
        <w:spacing w:after="0"/>
        <w:rPr>
          <w:rFonts w:ascii="Arial" w:hAnsi="Arial" w:cs="Arial"/>
          <w:b/>
          <w:bCs/>
        </w:rPr>
      </w:pPr>
      <w:r w:rsidRPr="0014469E">
        <w:rPr>
          <w:rFonts w:ascii="Arial" w:hAnsi="Arial" w:cs="Arial"/>
          <w:b/>
          <w:bCs/>
        </w:rPr>
        <w:t xml:space="preserve">Experiment Name: </w:t>
      </w:r>
      <w:r w:rsidR="00CE0739" w:rsidRPr="0014469E">
        <w:rPr>
          <w:rFonts w:ascii="Arial" w:hAnsi="Arial" w:cs="Arial"/>
          <w:b/>
          <w:bCs/>
        </w:rPr>
        <w:t>Write a program for graph coloring by Welch- Powell’s algorithm.</w:t>
      </w:r>
    </w:p>
    <w:p w14:paraId="1BDA3454" w14:textId="77777777" w:rsidR="00026C9A" w:rsidRPr="0014469E" w:rsidRDefault="00026C9A" w:rsidP="00CE0739">
      <w:pPr>
        <w:spacing w:after="0"/>
        <w:rPr>
          <w:rFonts w:ascii="Arial" w:hAnsi="Arial" w:cs="Arial"/>
          <w:b/>
          <w:bCs/>
          <w:sz w:val="24"/>
          <w:szCs w:val="24"/>
        </w:rPr>
      </w:pPr>
    </w:p>
    <w:p w14:paraId="706B9662" w14:textId="55BF2CD2" w:rsidR="00026C9A" w:rsidRPr="0014469E" w:rsidRDefault="00026C9A" w:rsidP="00026C9A">
      <w:pPr>
        <w:rPr>
          <w:rFonts w:ascii="Arial" w:hAnsi="Arial" w:cs="Arial"/>
          <w:b/>
          <w:bCs/>
          <w:sz w:val="20"/>
          <w:szCs w:val="20"/>
        </w:rPr>
      </w:pPr>
      <w:r w:rsidRPr="0014469E">
        <w:rPr>
          <w:rFonts w:ascii="Arial" w:hAnsi="Arial" w:cs="Arial"/>
          <w:b/>
          <w:bCs/>
          <w:sz w:val="20"/>
          <w:szCs w:val="20"/>
        </w:rPr>
        <w:t>Objective:</w:t>
      </w:r>
    </w:p>
    <w:p w14:paraId="6A75118E" w14:textId="77777777" w:rsidR="00026C9A" w:rsidRPr="00030340" w:rsidRDefault="00026C9A" w:rsidP="00026C9A">
      <w:pPr>
        <w:rPr>
          <w:rFonts w:ascii="Arial" w:hAnsi="Arial" w:cs="Arial"/>
          <w:sz w:val="20"/>
          <w:szCs w:val="20"/>
        </w:rPr>
      </w:pPr>
      <w:r w:rsidRPr="00030340">
        <w:rPr>
          <w:rFonts w:ascii="Arial" w:hAnsi="Arial" w:cs="Arial"/>
          <w:sz w:val="20"/>
          <w:szCs w:val="20"/>
        </w:rPr>
        <w:t xml:space="preserve">To color the vertices of an undirected graph using the </w:t>
      </w:r>
      <w:r w:rsidRPr="00030340">
        <w:rPr>
          <w:rFonts w:ascii="Arial" w:hAnsi="Arial" w:cs="Arial"/>
          <w:b/>
          <w:bCs/>
          <w:sz w:val="20"/>
          <w:szCs w:val="20"/>
        </w:rPr>
        <w:t>Welsh-Powell algorithm</w:t>
      </w:r>
      <w:r w:rsidRPr="00030340">
        <w:rPr>
          <w:rFonts w:ascii="Arial" w:hAnsi="Arial" w:cs="Arial"/>
          <w:sz w:val="20"/>
          <w:szCs w:val="20"/>
        </w:rPr>
        <w:t xml:space="preserve"> such that:</w:t>
      </w:r>
    </w:p>
    <w:p w14:paraId="282F5A6A" w14:textId="77777777" w:rsidR="00026C9A" w:rsidRPr="00030340" w:rsidRDefault="00026C9A" w:rsidP="00026C9A">
      <w:pPr>
        <w:numPr>
          <w:ilvl w:val="0"/>
          <w:numId w:val="18"/>
        </w:numPr>
        <w:rPr>
          <w:rFonts w:ascii="Arial" w:hAnsi="Arial" w:cs="Arial"/>
          <w:sz w:val="20"/>
          <w:szCs w:val="20"/>
        </w:rPr>
      </w:pPr>
      <w:r w:rsidRPr="00030340">
        <w:rPr>
          <w:rFonts w:ascii="Arial" w:hAnsi="Arial" w:cs="Arial"/>
          <w:sz w:val="20"/>
          <w:szCs w:val="20"/>
        </w:rPr>
        <w:t>No two adjacent vertices have the same color.</w:t>
      </w:r>
    </w:p>
    <w:p w14:paraId="3BAC6894" w14:textId="77777777" w:rsidR="00026C9A" w:rsidRPr="00030340" w:rsidRDefault="00026C9A" w:rsidP="00026C9A">
      <w:pPr>
        <w:numPr>
          <w:ilvl w:val="0"/>
          <w:numId w:val="18"/>
        </w:numPr>
        <w:rPr>
          <w:rFonts w:ascii="Arial" w:hAnsi="Arial" w:cs="Arial"/>
          <w:sz w:val="20"/>
          <w:szCs w:val="20"/>
        </w:rPr>
      </w:pPr>
      <w:r w:rsidRPr="00030340">
        <w:rPr>
          <w:rFonts w:ascii="Arial" w:hAnsi="Arial" w:cs="Arial"/>
          <w:sz w:val="20"/>
          <w:szCs w:val="20"/>
        </w:rPr>
        <w:t>The total number of colors used is minimized.</w:t>
      </w:r>
    </w:p>
    <w:p w14:paraId="63E80C2B" w14:textId="22275D7E" w:rsidR="00026C9A" w:rsidRPr="00030340" w:rsidRDefault="00026C9A" w:rsidP="00026C9A">
      <w:pPr>
        <w:rPr>
          <w:rFonts w:ascii="Arial" w:hAnsi="Arial" w:cs="Arial"/>
          <w:b/>
          <w:bCs/>
          <w:sz w:val="20"/>
          <w:szCs w:val="20"/>
        </w:rPr>
      </w:pPr>
      <w:r w:rsidRPr="00030340">
        <w:rPr>
          <w:rFonts w:ascii="Arial" w:hAnsi="Arial" w:cs="Arial"/>
          <w:b/>
          <w:bCs/>
          <w:sz w:val="20"/>
          <w:szCs w:val="20"/>
        </w:rPr>
        <w:t>Theory:</w:t>
      </w:r>
    </w:p>
    <w:p w14:paraId="5827CBB9" w14:textId="77777777" w:rsidR="00026C9A" w:rsidRPr="00030340" w:rsidRDefault="00026C9A" w:rsidP="00026C9A">
      <w:pPr>
        <w:rPr>
          <w:rFonts w:ascii="Arial" w:hAnsi="Arial" w:cs="Arial"/>
          <w:sz w:val="20"/>
          <w:szCs w:val="20"/>
        </w:rPr>
      </w:pPr>
      <w:r w:rsidRPr="00030340">
        <w:rPr>
          <w:rFonts w:ascii="Arial" w:hAnsi="Arial" w:cs="Arial"/>
          <w:b/>
          <w:bCs/>
          <w:sz w:val="20"/>
          <w:szCs w:val="20"/>
        </w:rPr>
        <w:t>Graph Coloring</w:t>
      </w:r>
      <w:r w:rsidRPr="00030340">
        <w:rPr>
          <w:rFonts w:ascii="Arial" w:hAnsi="Arial" w:cs="Arial"/>
          <w:sz w:val="20"/>
          <w:szCs w:val="20"/>
        </w:rPr>
        <w:t xml:space="preserve"> is an assignment of colors to vertices of a graph such that no two adjacent vertices share the same color.</w:t>
      </w:r>
    </w:p>
    <w:p w14:paraId="09BF6CF3" w14:textId="77777777" w:rsidR="00026C9A" w:rsidRPr="00030340" w:rsidRDefault="00026C9A" w:rsidP="00026C9A">
      <w:pPr>
        <w:rPr>
          <w:rFonts w:ascii="Arial" w:hAnsi="Arial" w:cs="Arial"/>
          <w:sz w:val="20"/>
          <w:szCs w:val="20"/>
        </w:rPr>
      </w:pPr>
      <w:r w:rsidRPr="00030340">
        <w:rPr>
          <w:rFonts w:ascii="Arial" w:hAnsi="Arial" w:cs="Arial"/>
          <w:b/>
          <w:bCs/>
          <w:sz w:val="20"/>
          <w:szCs w:val="20"/>
        </w:rPr>
        <w:t>Welsh-Powell Algorithm:</w:t>
      </w:r>
    </w:p>
    <w:p w14:paraId="0FC3599B" w14:textId="77777777" w:rsidR="00026C9A" w:rsidRPr="00030340" w:rsidRDefault="00026C9A" w:rsidP="00026C9A">
      <w:pPr>
        <w:numPr>
          <w:ilvl w:val="0"/>
          <w:numId w:val="19"/>
        </w:numPr>
        <w:rPr>
          <w:rFonts w:ascii="Arial" w:hAnsi="Arial" w:cs="Arial"/>
          <w:sz w:val="20"/>
          <w:szCs w:val="20"/>
        </w:rPr>
      </w:pPr>
      <w:r w:rsidRPr="00030340">
        <w:rPr>
          <w:rFonts w:ascii="Arial" w:hAnsi="Arial" w:cs="Arial"/>
          <w:sz w:val="20"/>
          <w:szCs w:val="20"/>
        </w:rPr>
        <w:t>A greedy graph coloring algorithm.</w:t>
      </w:r>
    </w:p>
    <w:p w14:paraId="5451530B" w14:textId="77777777" w:rsidR="00026C9A" w:rsidRPr="00030340" w:rsidRDefault="00026C9A" w:rsidP="00026C9A">
      <w:pPr>
        <w:numPr>
          <w:ilvl w:val="0"/>
          <w:numId w:val="19"/>
        </w:numPr>
        <w:rPr>
          <w:rFonts w:ascii="Arial" w:hAnsi="Arial" w:cs="Arial"/>
          <w:sz w:val="20"/>
          <w:szCs w:val="20"/>
        </w:rPr>
      </w:pPr>
      <w:r w:rsidRPr="00030340">
        <w:rPr>
          <w:rFonts w:ascii="Arial" w:hAnsi="Arial" w:cs="Arial"/>
          <w:sz w:val="20"/>
          <w:szCs w:val="20"/>
        </w:rPr>
        <w:t>Vertices are colored in order of decreasing degree.</w:t>
      </w:r>
    </w:p>
    <w:p w14:paraId="4EEBAEA1" w14:textId="77777777" w:rsidR="00026C9A" w:rsidRPr="00030340" w:rsidRDefault="00026C9A" w:rsidP="00026C9A">
      <w:pPr>
        <w:numPr>
          <w:ilvl w:val="0"/>
          <w:numId w:val="19"/>
        </w:numPr>
        <w:rPr>
          <w:rFonts w:ascii="Arial" w:hAnsi="Arial" w:cs="Arial"/>
          <w:sz w:val="20"/>
          <w:szCs w:val="20"/>
        </w:rPr>
      </w:pPr>
      <w:r w:rsidRPr="00030340">
        <w:rPr>
          <w:rFonts w:ascii="Arial" w:hAnsi="Arial" w:cs="Arial"/>
          <w:sz w:val="20"/>
          <w:szCs w:val="20"/>
        </w:rPr>
        <w:t>Each vertex is assigned the lowest possible color not used by its neighbors.</w:t>
      </w:r>
    </w:p>
    <w:p w14:paraId="3B4B8D87" w14:textId="5B3A5F26" w:rsidR="00026C9A" w:rsidRPr="00030340" w:rsidRDefault="00026C9A" w:rsidP="00026C9A">
      <w:pPr>
        <w:rPr>
          <w:rFonts w:ascii="Arial" w:hAnsi="Arial" w:cs="Arial"/>
          <w:b/>
          <w:bCs/>
          <w:sz w:val="20"/>
          <w:szCs w:val="20"/>
        </w:rPr>
      </w:pPr>
      <w:r w:rsidRPr="00030340">
        <w:rPr>
          <w:rFonts w:ascii="Arial" w:hAnsi="Arial" w:cs="Arial"/>
          <w:b/>
          <w:bCs/>
          <w:sz w:val="20"/>
          <w:szCs w:val="20"/>
        </w:rPr>
        <w:t>Algorithm:</w:t>
      </w:r>
    </w:p>
    <w:p w14:paraId="5C8142DE" w14:textId="77777777" w:rsidR="00026C9A" w:rsidRPr="00030340" w:rsidRDefault="00026C9A" w:rsidP="00026C9A">
      <w:pPr>
        <w:numPr>
          <w:ilvl w:val="0"/>
          <w:numId w:val="20"/>
        </w:numPr>
        <w:rPr>
          <w:rFonts w:ascii="Arial" w:hAnsi="Arial" w:cs="Arial"/>
          <w:sz w:val="20"/>
          <w:szCs w:val="20"/>
        </w:rPr>
      </w:pPr>
      <w:r w:rsidRPr="00030340">
        <w:rPr>
          <w:rFonts w:ascii="Arial" w:hAnsi="Arial" w:cs="Arial"/>
          <w:sz w:val="20"/>
          <w:szCs w:val="20"/>
        </w:rPr>
        <w:t>Represent the graph using an adjacency matrix.</w:t>
      </w:r>
    </w:p>
    <w:p w14:paraId="65EF1BC8" w14:textId="77777777" w:rsidR="00026C9A" w:rsidRPr="00030340" w:rsidRDefault="00026C9A" w:rsidP="00026C9A">
      <w:pPr>
        <w:numPr>
          <w:ilvl w:val="0"/>
          <w:numId w:val="20"/>
        </w:numPr>
        <w:rPr>
          <w:rFonts w:ascii="Arial" w:hAnsi="Arial" w:cs="Arial"/>
          <w:sz w:val="20"/>
          <w:szCs w:val="20"/>
        </w:rPr>
      </w:pPr>
      <w:r w:rsidRPr="00030340">
        <w:rPr>
          <w:rFonts w:ascii="Arial" w:hAnsi="Arial" w:cs="Arial"/>
          <w:sz w:val="20"/>
          <w:szCs w:val="20"/>
        </w:rPr>
        <w:lastRenderedPageBreak/>
        <w:t>Count the degree of each vertex.</w:t>
      </w:r>
    </w:p>
    <w:p w14:paraId="2109BF65" w14:textId="77777777" w:rsidR="00026C9A" w:rsidRPr="00030340" w:rsidRDefault="00026C9A" w:rsidP="00026C9A">
      <w:pPr>
        <w:numPr>
          <w:ilvl w:val="0"/>
          <w:numId w:val="20"/>
        </w:numPr>
        <w:rPr>
          <w:rFonts w:ascii="Arial" w:hAnsi="Arial" w:cs="Arial"/>
          <w:sz w:val="20"/>
          <w:szCs w:val="20"/>
        </w:rPr>
      </w:pPr>
      <w:r w:rsidRPr="00030340">
        <w:rPr>
          <w:rFonts w:ascii="Arial" w:hAnsi="Arial" w:cs="Arial"/>
          <w:sz w:val="20"/>
          <w:szCs w:val="20"/>
        </w:rPr>
        <w:t>Sort vertices in descending order of degree.</w:t>
      </w:r>
    </w:p>
    <w:p w14:paraId="0E004336" w14:textId="77777777" w:rsidR="00026C9A" w:rsidRPr="00030340" w:rsidRDefault="00026C9A" w:rsidP="00026C9A">
      <w:pPr>
        <w:numPr>
          <w:ilvl w:val="0"/>
          <w:numId w:val="20"/>
        </w:numPr>
        <w:rPr>
          <w:rFonts w:ascii="Arial" w:hAnsi="Arial" w:cs="Arial"/>
          <w:sz w:val="20"/>
          <w:szCs w:val="20"/>
        </w:rPr>
      </w:pPr>
      <w:r w:rsidRPr="00030340">
        <w:rPr>
          <w:rFonts w:ascii="Arial" w:hAnsi="Arial" w:cs="Arial"/>
          <w:sz w:val="20"/>
          <w:szCs w:val="20"/>
        </w:rPr>
        <w:t>Initialize all vertex colors as uncolored (-1).</w:t>
      </w:r>
    </w:p>
    <w:p w14:paraId="3B1F26F7" w14:textId="77777777" w:rsidR="00026C9A" w:rsidRPr="00030340" w:rsidRDefault="00026C9A" w:rsidP="00026C9A">
      <w:pPr>
        <w:numPr>
          <w:ilvl w:val="0"/>
          <w:numId w:val="20"/>
        </w:numPr>
        <w:rPr>
          <w:rFonts w:ascii="Arial" w:hAnsi="Arial" w:cs="Arial"/>
          <w:sz w:val="20"/>
          <w:szCs w:val="20"/>
        </w:rPr>
      </w:pPr>
      <w:r w:rsidRPr="00030340">
        <w:rPr>
          <w:rFonts w:ascii="Arial" w:hAnsi="Arial" w:cs="Arial"/>
          <w:sz w:val="20"/>
          <w:szCs w:val="20"/>
        </w:rPr>
        <w:t>For each uncolored vertex:</w:t>
      </w:r>
    </w:p>
    <w:p w14:paraId="35269BFC" w14:textId="77777777" w:rsidR="00026C9A" w:rsidRPr="00030340" w:rsidRDefault="00026C9A" w:rsidP="00026C9A">
      <w:pPr>
        <w:numPr>
          <w:ilvl w:val="1"/>
          <w:numId w:val="20"/>
        </w:numPr>
        <w:rPr>
          <w:rFonts w:ascii="Arial" w:hAnsi="Arial" w:cs="Arial"/>
          <w:sz w:val="20"/>
          <w:szCs w:val="20"/>
        </w:rPr>
      </w:pPr>
      <w:r w:rsidRPr="00030340">
        <w:rPr>
          <w:rFonts w:ascii="Arial" w:hAnsi="Arial" w:cs="Arial"/>
          <w:sz w:val="20"/>
          <w:szCs w:val="20"/>
        </w:rPr>
        <w:t>Assign it the current color.</w:t>
      </w:r>
    </w:p>
    <w:p w14:paraId="253AEC9D" w14:textId="77777777" w:rsidR="00026C9A" w:rsidRPr="00030340" w:rsidRDefault="00026C9A" w:rsidP="00026C9A">
      <w:pPr>
        <w:numPr>
          <w:ilvl w:val="1"/>
          <w:numId w:val="20"/>
        </w:numPr>
        <w:rPr>
          <w:rFonts w:ascii="Arial" w:hAnsi="Arial" w:cs="Arial"/>
          <w:sz w:val="20"/>
          <w:szCs w:val="20"/>
        </w:rPr>
      </w:pPr>
      <w:r w:rsidRPr="00030340">
        <w:rPr>
          <w:rFonts w:ascii="Arial" w:hAnsi="Arial" w:cs="Arial"/>
          <w:sz w:val="20"/>
          <w:szCs w:val="20"/>
        </w:rPr>
        <w:t>Assign the same color to any other uncolored vertex that is not adjacent to any already-colored vertex.</w:t>
      </w:r>
    </w:p>
    <w:p w14:paraId="6094033F" w14:textId="77777777" w:rsidR="00026C9A" w:rsidRPr="00030340" w:rsidRDefault="00026C9A" w:rsidP="00026C9A">
      <w:pPr>
        <w:numPr>
          <w:ilvl w:val="0"/>
          <w:numId w:val="20"/>
        </w:numPr>
        <w:rPr>
          <w:rFonts w:ascii="Arial" w:hAnsi="Arial" w:cs="Arial"/>
          <w:sz w:val="20"/>
          <w:szCs w:val="20"/>
        </w:rPr>
      </w:pPr>
      <w:r w:rsidRPr="00030340">
        <w:rPr>
          <w:rFonts w:ascii="Arial" w:hAnsi="Arial" w:cs="Arial"/>
          <w:sz w:val="20"/>
          <w:szCs w:val="20"/>
        </w:rPr>
        <w:t>Repeat until all vertices are colored.</w:t>
      </w:r>
    </w:p>
    <w:p w14:paraId="294D7B47" w14:textId="67AB6328" w:rsidR="00026C9A" w:rsidRPr="00030340" w:rsidRDefault="00026C9A" w:rsidP="00026C9A">
      <w:pPr>
        <w:rPr>
          <w:rFonts w:ascii="Arial" w:hAnsi="Arial" w:cs="Arial"/>
          <w:sz w:val="20"/>
          <w:szCs w:val="20"/>
        </w:rPr>
      </w:pPr>
    </w:p>
    <w:p w14:paraId="1C7F2225" w14:textId="69610D5E" w:rsidR="00026C9A" w:rsidRPr="00030340" w:rsidRDefault="00026C9A" w:rsidP="00026C9A">
      <w:pPr>
        <w:rPr>
          <w:rFonts w:ascii="Arial" w:hAnsi="Arial" w:cs="Arial"/>
          <w:b/>
          <w:bCs/>
          <w:sz w:val="20"/>
          <w:szCs w:val="20"/>
        </w:rPr>
      </w:pPr>
      <w:proofErr w:type="gramStart"/>
      <w:r w:rsidRPr="00030340">
        <w:rPr>
          <w:rFonts w:ascii="Arial" w:hAnsi="Arial" w:cs="Arial"/>
          <w:b/>
          <w:bCs/>
          <w:sz w:val="20"/>
          <w:szCs w:val="20"/>
        </w:rPr>
        <w:t>Code(</w:t>
      </w:r>
      <w:proofErr w:type="gramEnd"/>
      <w:r w:rsidRPr="00030340">
        <w:rPr>
          <w:rFonts w:ascii="Arial" w:hAnsi="Arial" w:cs="Arial"/>
          <w:b/>
          <w:bCs/>
          <w:sz w:val="20"/>
          <w:szCs w:val="20"/>
        </w:rPr>
        <w:t>C++):</w:t>
      </w:r>
    </w:p>
    <w:p w14:paraId="7BBD834C" w14:textId="77777777" w:rsidR="004A3EBB" w:rsidRPr="004A3EBB" w:rsidRDefault="004A3EBB" w:rsidP="004A3EBB">
      <w:pPr>
        <w:rPr>
          <w:rFonts w:ascii="Arial" w:hAnsi="Arial" w:cs="Arial"/>
          <w:sz w:val="20"/>
          <w:szCs w:val="20"/>
        </w:rPr>
      </w:pPr>
      <w:r w:rsidRPr="004A3EBB">
        <w:rPr>
          <w:rFonts w:ascii="Arial" w:hAnsi="Arial" w:cs="Arial"/>
          <w:sz w:val="20"/>
          <w:szCs w:val="20"/>
        </w:rPr>
        <w:t>#include &lt;iostream&gt;</w:t>
      </w:r>
    </w:p>
    <w:p w14:paraId="3062F0B3" w14:textId="77777777" w:rsidR="004A3EBB" w:rsidRPr="004A3EBB" w:rsidRDefault="004A3EBB" w:rsidP="004A3EBB">
      <w:pPr>
        <w:rPr>
          <w:rFonts w:ascii="Arial" w:hAnsi="Arial" w:cs="Arial"/>
          <w:sz w:val="20"/>
          <w:szCs w:val="20"/>
        </w:rPr>
      </w:pPr>
      <w:r w:rsidRPr="004A3EBB">
        <w:rPr>
          <w:rFonts w:ascii="Arial" w:hAnsi="Arial" w:cs="Arial"/>
          <w:sz w:val="20"/>
          <w:szCs w:val="20"/>
        </w:rPr>
        <w:t>#include &lt;vector&gt;</w:t>
      </w:r>
    </w:p>
    <w:p w14:paraId="5EB8C0B1" w14:textId="77777777" w:rsidR="004A3EBB" w:rsidRPr="004A3EBB" w:rsidRDefault="004A3EBB" w:rsidP="004A3EBB">
      <w:pPr>
        <w:rPr>
          <w:rFonts w:ascii="Arial" w:hAnsi="Arial" w:cs="Arial"/>
          <w:sz w:val="20"/>
          <w:szCs w:val="20"/>
        </w:rPr>
      </w:pPr>
      <w:r w:rsidRPr="004A3EBB">
        <w:rPr>
          <w:rFonts w:ascii="Arial" w:hAnsi="Arial" w:cs="Arial"/>
          <w:sz w:val="20"/>
          <w:szCs w:val="20"/>
        </w:rPr>
        <w:t>#include &lt;algorithm&gt;</w:t>
      </w:r>
    </w:p>
    <w:p w14:paraId="70C532F2" w14:textId="77777777" w:rsidR="004A3EBB" w:rsidRPr="004A3EBB" w:rsidRDefault="004A3EBB" w:rsidP="004A3EBB">
      <w:pPr>
        <w:rPr>
          <w:rFonts w:ascii="Arial" w:hAnsi="Arial" w:cs="Arial"/>
          <w:sz w:val="20"/>
          <w:szCs w:val="20"/>
        </w:rPr>
      </w:pPr>
      <w:r w:rsidRPr="004A3EBB">
        <w:rPr>
          <w:rFonts w:ascii="Arial" w:hAnsi="Arial" w:cs="Arial"/>
          <w:sz w:val="20"/>
          <w:szCs w:val="20"/>
        </w:rPr>
        <w:t>using namespace std;</w:t>
      </w:r>
    </w:p>
    <w:p w14:paraId="5840564A" w14:textId="77777777" w:rsidR="004A3EBB" w:rsidRPr="004A3EBB" w:rsidRDefault="004A3EBB" w:rsidP="004A3EBB">
      <w:pPr>
        <w:rPr>
          <w:rFonts w:ascii="Arial" w:hAnsi="Arial" w:cs="Arial"/>
          <w:sz w:val="20"/>
          <w:szCs w:val="20"/>
        </w:rPr>
      </w:pPr>
    </w:p>
    <w:p w14:paraId="373B2FC6" w14:textId="77777777" w:rsidR="004A3EBB" w:rsidRPr="004A3EBB" w:rsidRDefault="004A3EBB" w:rsidP="004A3EBB">
      <w:pPr>
        <w:rPr>
          <w:rFonts w:ascii="Arial" w:hAnsi="Arial" w:cs="Arial"/>
          <w:sz w:val="20"/>
          <w:szCs w:val="20"/>
        </w:rPr>
      </w:pPr>
      <w:r w:rsidRPr="004A3EBB">
        <w:rPr>
          <w:rFonts w:ascii="Arial" w:hAnsi="Arial" w:cs="Arial"/>
          <w:sz w:val="20"/>
          <w:szCs w:val="20"/>
        </w:rPr>
        <w:t xml:space="preserve">int </w:t>
      </w:r>
      <w:proofErr w:type="gramStart"/>
      <w:r w:rsidRPr="004A3EBB">
        <w:rPr>
          <w:rFonts w:ascii="Arial" w:hAnsi="Arial" w:cs="Arial"/>
          <w:sz w:val="20"/>
          <w:szCs w:val="20"/>
        </w:rPr>
        <w:t>main(</w:t>
      </w:r>
      <w:proofErr w:type="gramEnd"/>
      <w:r w:rsidRPr="004A3EBB">
        <w:rPr>
          <w:rFonts w:ascii="Arial" w:hAnsi="Arial" w:cs="Arial"/>
          <w:sz w:val="20"/>
          <w:szCs w:val="20"/>
        </w:rPr>
        <w:t>) {</w:t>
      </w:r>
    </w:p>
    <w:p w14:paraId="74A47F11" w14:textId="77777777" w:rsidR="004A3EBB" w:rsidRPr="004A3EBB" w:rsidRDefault="004A3EBB" w:rsidP="004A3EBB">
      <w:pPr>
        <w:rPr>
          <w:rFonts w:ascii="Arial" w:hAnsi="Arial" w:cs="Arial"/>
          <w:sz w:val="20"/>
          <w:szCs w:val="20"/>
        </w:rPr>
      </w:pPr>
      <w:r w:rsidRPr="004A3EBB">
        <w:rPr>
          <w:rFonts w:ascii="Arial" w:hAnsi="Arial" w:cs="Arial"/>
          <w:sz w:val="20"/>
          <w:szCs w:val="20"/>
        </w:rPr>
        <w:t>    vector&lt;vector&lt;int&gt;&gt; adj = {{0,1,1,0}, {1,0,1,1}, {1,1,0,1}, {0,1,1,0}};</w:t>
      </w:r>
    </w:p>
    <w:p w14:paraId="65AB9B98" w14:textId="77777777" w:rsidR="004A3EBB" w:rsidRPr="004A3EBB" w:rsidRDefault="004A3EBB" w:rsidP="004A3EBB">
      <w:pPr>
        <w:rPr>
          <w:rFonts w:ascii="Arial" w:hAnsi="Arial" w:cs="Arial"/>
          <w:sz w:val="20"/>
          <w:szCs w:val="20"/>
        </w:rPr>
      </w:pPr>
      <w:r w:rsidRPr="004A3EBB">
        <w:rPr>
          <w:rFonts w:ascii="Arial" w:hAnsi="Arial" w:cs="Arial"/>
          <w:sz w:val="20"/>
          <w:szCs w:val="20"/>
        </w:rPr>
        <w:t>    vector&lt;pair&lt;int, int&gt;&gt; degrees;</w:t>
      </w:r>
    </w:p>
    <w:p w14:paraId="037D1022" w14:textId="77777777" w:rsidR="004A3EBB" w:rsidRPr="004A3EBB" w:rsidRDefault="004A3EBB" w:rsidP="004A3EBB">
      <w:pPr>
        <w:rPr>
          <w:rFonts w:ascii="Arial" w:hAnsi="Arial" w:cs="Arial"/>
          <w:sz w:val="20"/>
          <w:szCs w:val="20"/>
        </w:rPr>
      </w:pPr>
      <w:r w:rsidRPr="004A3EBB">
        <w:rPr>
          <w:rFonts w:ascii="Arial" w:hAnsi="Arial" w:cs="Arial"/>
          <w:sz w:val="20"/>
          <w:szCs w:val="20"/>
        </w:rPr>
        <w:t xml:space="preserve">    for (int </w:t>
      </w:r>
      <w:proofErr w:type="spellStart"/>
      <w:r w:rsidRPr="004A3EBB">
        <w:rPr>
          <w:rFonts w:ascii="Arial" w:hAnsi="Arial" w:cs="Arial"/>
          <w:sz w:val="20"/>
          <w:szCs w:val="20"/>
        </w:rPr>
        <w:t>i</w:t>
      </w:r>
      <w:proofErr w:type="spellEnd"/>
      <w:r w:rsidRPr="004A3EBB">
        <w:rPr>
          <w:rFonts w:ascii="Arial" w:hAnsi="Arial" w:cs="Arial"/>
          <w:sz w:val="20"/>
          <w:szCs w:val="20"/>
        </w:rPr>
        <w:t xml:space="preserve">=0; i&lt;4; </w:t>
      </w:r>
      <w:proofErr w:type="spellStart"/>
      <w:r w:rsidRPr="004A3EBB">
        <w:rPr>
          <w:rFonts w:ascii="Arial" w:hAnsi="Arial" w:cs="Arial"/>
          <w:sz w:val="20"/>
          <w:szCs w:val="20"/>
        </w:rPr>
        <w:t>i</w:t>
      </w:r>
      <w:proofErr w:type="spellEnd"/>
      <w:r w:rsidRPr="004A3EBB">
        <w:rPr>
          <w:rFonts w:ascii="Arial" w:hAnsi="Arial" w:cs="Arial"/>
          <w:sz w:val="20"/>
          <w:szCs w:val="20"/>
        </w:rPr>
        <w:t>++) {</w:t>
      </w:r>
    </w:p>
    <w:p w14:paraId="6FE089C4" w14:textId="77777777" w:rsidR="004A3EBB" w:rsidRPr="004A3EBB" w:rsidRDefault="004A3EBB" w:rsidP="004A3EBB">
      <w:pPr>
        <w:rPr>
          <w:rFonts w:ascii="Arial" w:hAnsi="Arial" w:cs="Arial"/>
          <w:sz w:val="20"/>
          <w:szCs w:val="20"/>
        </w:rPr>
      </w:pPr>
      <w:r w:rsidRPr="004A3EBB">
        <w:rPr>
          <w:rFonts w:ascii="Arial" w:hAnsi="Arial" w:cs="Arial"/>
          <w:sz w:val="20"/>
          <w:szCs w:val="20"/>
        </w:rPr>
        <w:t>        int deg = 0;</w:t>
      </w:r>
    </w:p>
    <w:p w14:paraId="141224DC" w14:textId="77777777" w:rsidR="004A3EBB" w:rsidRPr="004A3EBB" w:rsidRDefault="004A3EBB" w:rsidP="004A3EBB">
      <w:pPr>
        <w:rPr>
          <w:rFonts w:ascii="Arial" w:hAnsi="Arial" w:cs="Arial"/>
          <w:sz w:val="20"/>
          <w:szCs w:val="20"/>
        </w:rPr>
      </w:pPr>
      <w:r w:rsidRPr="004A3EBB">
        <w:rPr>
          <w:rFonts w:ascii="Arial" w:hAnsi="Arial" w:cs="Arial"/>
          <w:sz w:val="20"/>
          <w:szCs w:val="20"/>
        </w:rPr>
        <w:t xml:space="preserve">        for (int j=0; j&lt;4; </w:t>
      </w:r>
      <w:proofErr w:type="spellStart"/>
      <w:r w:rsidRPr="004A3EBB">
        <w:rPr>
          <w:rFonts w:ascii="Arial" w:hAnsi="Arial" w:cs="Arial"/>
          <w:sz w:val="20"/>
          <w:szCs w:val="20"/>
        </w:rPr>
        <w:t>j++</w:t>
      </w:r>
      <w:proofErr w:type="spellEnd"/>
      <w:r w:rsidRPr="004A3EBB">
        <w:rPr>
          <w:rFonts w:ascii="Arial" w:hAnsi="Arial" w:cs="Arial"/>
          <w:sz w:val="20"/>
          <w:szCs w:val="20"/>
        </w:rPr>
        <w:t>) deg += adj[</w:t>
      </w:r>
      <w:proofErr w:type="spellStart"/>
      <w:r w:rsidRPr="004A3EBB">
        <w:rPr>
          <w:rFonts w:ascii="Arial" w:hAnsi="Arial" w:cs="Arial"/>
          <w:sz w:val="20"/>
          <w:szCs w:val="20"/>
        </w:rPr>
        <w:t>i</w:t>
      </w:r>
      <w:proofErr w:type="spellEnd"/>
      <w:r w:rsidRPr="004A3EBB">
        <w:rPr>
          <w:rFonts w:ascii="Arial" w:hAnsi="Arial" w:cs="Arial"/>
          <w:sz w:val="20"/>
          <w:szCs w:val="20"/>
        </w:rPr>
        <w:t>][j];</w:t>
      </w:r>
    </w:p>
    <w:p w14:paraId="171CBAC1" w14:textId="77777777" w:rsidR="004A3EBB" w:rsidRPr="004A3EBB" w:rsidRDefault="004A3EBB" w:rsidP="004A3EBB">
      <w:pPr>
        <w:rPr>
          <w:rFonts w:ascii="Arial" w:hAnsi="Arial" w:cs="Arial"/>
          <w:sz w:val="20"/>
          <w:szCs w:val="20"/>
        </w:rPr>
      </w:pPr>
      <w:r w:rsidRPr="004A3EBB">
        <w:rPr>
          <w:rFonts w:ascii="Arial" w:hAnsi="Arial" w:cs="Arial"/>
          <w:sz w:val="20"/>
          <w:szCs w:val="20"/>
        </w:rPr>
        <w:t xml:space="preserve">        </w:t>
      </w:r>
      <w:proofErr w:type="spellStart"/>
      <w:proofErr w:type="gramStart"/>
      <w:r w:rsidRPr="004A3EBB">
        <w:rPr>
          <w:rFonts w:ascii="Arial" w:hAnsi="Arial" w:cs="Arial"/>
          <w:sz w:val="20"/>
          <w:szCs w:val="20"/>
        </w:rPr>
        <w:t>degrees.push</w:t>
      </w:r>
      <w:proofErr w:type="gramEnd"/>
      <w:r w:rsidRPr="004A3EBB">
        <w:rPr>
          <w:rFonts w:ascii="Arial" w:hAnsi="Arial" w:cs="Arial"/>
          <w:sz w:val="20"/>
          <w:szCs w:val="20"/>
        </w:rPr>
        <w:t>_</w:t>
      </w:r>
      <w:proofErr w:type="gramStart"/>
      <w:r w:rsidRPr="004A3EBB">
        <w:rPr>
          <w:rFonts w:ascii="Arial" w:hAnsi="Arial" w:cs="Arial"/>
          <w:sz w:val="20"/>
          <w:szCs w:val="20"/>
        </w:rPr>
        <w:t>back</w:t>
      </w:r>
      <w:proofErr w:type="spellEnd"/>
      <w:r w:rsidRPr="004A3EBB">
        <w:rPr>
          <w:rFonts w:ascii="Arial" w:hAnsi="Arial" w:cs="Arial"/>
          <w:sz w:val="20"/>
          <w:szCs w:val="20"/>
        </w:rPr>
        <w:t>(</w:t>
      </w:r>
      <w:proofErr w:type="gramEnd"/>
      <w:r w:rsidRPr="004A3EBB">
        <w:rPr>
          <w:rFonts w:ascii="Arial" w:hAnsi="Arial" w:cs="Arial"/>
          <w:sz w:val="20"/>
          <w:szCs w:val="20"/>
        </w:rPr>
        <w:t>{</w:t>
      </w:r>
      <w:proofErr w:type="spellStart"/>
      <w:r w:rsidRPr="004A3EBB">
        <w:rPr>
          <w:rFonts w:ascii="Arial" w:hAnsi="Arial" w:cs="Arial"/>
          <w:sz w:val="20"/>
          <w:szCs w:val="20"/>
        </w:rPr>
        <w:t>i</w:t>
      </w:r>
      <w:proofErr w:type="spellEnd"/>
      <w:r w:rsidRPr="004A3EBB">
        <w:rPr>
          <w:rFonts w:ascii="Arial" w:hAnsi="Arial" w:cs="Arial"/>
          <w:sz w:val="20"/>
          <w:szCs w:val="20"/>
        </w:rPr>
        <w:t>, deg});</w:t>
      </w:r>
    </w:p>
    <w:p w14:paraId="443545BF" w14:textId="77777777" w:rsidR="004A3EBB" w:rsidRPr="004A3EBB" w:rsidRDefault="004A3EBB" w:rsidP="004A3EBB">
      <w:pPr>
        <w:rPr>
          <w:rFonts w:ascii="Arial" w:hAnsi="Arial" w:cs="Arial"/>
          <w:sz w:val="20"/>
          <w:szCs w:val="20"/>
        </w:rPr>
      </w:pPr>
      <w:r w:rsidRPr="004A3EBB">
        <w:rPr>
          <w:rFonts w:ascii="Arial" w:hAnsi="Arial" w:cs="Arial"/>
          <w:sz w:val="20"/>
          <w:szCs w:val="20"/>
        </w:rPr>
        <w:t>    }</w:t>
      </w:r>
    </w:p>
    <w:p w14:paraId="4AC17CBD" w14:textId="77777777" w:rsidR="004A3EBB" w:rsidRPr="004A3EBB" w:rsidRDefault="004A3EBB" w:rsidP="004A3EBB">
      <w:pPr>
        <w:rPr>
          <w:rFonts w:ascii="Arial" w:hAnsi="Arial" w:cs="Arial"/>
          <w:sz w:val="20"/>
          <w:szCs w:val="20"/>
        </w:rPr>
      </w:pPr>
      <w:r w:rsidRPr="004A3EBB">
        <w:rPr>
          <w:rFonts w:ascii="Arial" w:hAnsi="Arial" w:cs="Arial"/>
          <w:sz w:val="20"/>
          <w:szCs w:val="20"/>
        </w:rPr>
        <w:t>    sort(</w:t>
      </w:r>
      <w:proofErr w:type="spellStart"/>
      <w:proofErr w:type="gramStart"/>
      <w:r w:rsidRPr="004A3EBB">
        <w:rPr>
          <w:rFonts w:ascii="Arial" w:hAnsi="Arial" w:cs="Arial"/>
          <w:sz w:val="20"/>
          <w:szCs w:val="20"/>
        </w:rPr>
        <w:t>degrees.begin</w:t>
      </w:r>
      <w:proofErr w:type="spellEnd"/>
      <w:proofErr w:type="gramEnd"/>
      <w:r w:rsidRPr="004A3EBB">
        <w:rPr>
          <w:rFonts w:ascii="Arial" w:hAnsi="Arial" w:cs="Arial"/>
          <w:sz w:val="20"/>
          <w:szCs w:val="20"/>
        </w:rPr>
        <w:t xml:space="preserve">(), </w:t>
      </w:r>
      <w:proofErr w:type="spellStart"/>
      <w:proofErr w:type="gramStart"/>
      <w:r w:rsidRPr="004A3EBB">
        <w:rPr>
          <w:rFonts w:ascii="Arial" w:hAnsi="Arial" w:cs="Arial"/>
          <w:sz w:val="20"/>
          <w:szCs w:val="20"/>
        </w:rPr>
        <w:t>degrees.end</w:t>
      </w:r>
      <w:proofErr w:type="spellEnd"/>
      <w:r w:rsidRPr="004A3EBB">
        <w:rPr>
          <w:rFonts w:ascii="Arial" w:hAnsi="Arial" w:cs="Arial"/>
          <w:sz w:val="20"/>
          <w:szCs w:val="20"/>
        </w:rPr>
        <w:t>(</w:t>
      </w:r>
      <w:proofErr w:type="gramEnd"/>
      <w:r w:rsidRPr="004A3EBB">
        <w:rPr>
          <w:rFonts w:ascii="Arial" w:hAnsi="Arial" w:cs="Arial"/>
          <w:sz w:val="20"/>
          <w:szCs w:val="20"/>
        </w:rPr>
        <w:t xml:space="preserve">), </w:t>
      </w:r>
      <w:proofErr w:type="gramStart"/>
      <w:r w:rsidRPr="004A3EBB">
        <w:rPr>
          <w:rFonts w:ascii="Arial" w:hAnsi="Arial" w:cs="Arial"/>
          <w:sz w:val="20"/>
          <w:szCs w:val="20"/>
        </w:rPr>
        <w:t>[](</w:t>
      </w:r>
      <w:proofErr w:type="gramEnd"/>
      <w:r w:rsidRPr="004A3EBB">
        <w:rPr>
          <w:rFonts w:ascii="Arial" w:hAnsi="Arial" w:cs="Arial"/>
          <w:sz w:val="20"/>
          <w:szCs w:val="20"/>
        </w:rPr>
        <w:t xml:space="preserve">auto &amp;a, auto &amp;b) </w:t>
      </w:r>
      <w:proofErr w:type="gramStart"/>
      <w:r w:rsidRPr="004A3EBB">
        <w:rPr>
          <w:rFonts w:ascii="Arial" w:hAnsi="Arial" w:cs="Arial"/>
          <w:sz w:val="20"/>
          <w:szCs w:val="20"/>
        </w:rPr>
        <w:t>{ return</w:t>
      </w:r>
      <w:proofErr w:type="gramEnd"/>
      <w:r w:rsidRPr="004A3EBB">
        <w:rPr>
          <w:rFonts w:ascii="Arial" w:hAnsi="Arial" w:cs="Arial"/>
          <w:sz w:val="20"/>
          <w:szCs w:val="20"/>
        </w:rPr>
        <w:t xml:space="preserve"> </w:t>
      </w:r>
      <w:proofErr w:type="spellStart"/>
      <w:proofErr w:type="gramStart"/>
      <w:r w:rsidRPr="004A3EBB">
        <w:rPr>
          <w:rFonts w:ascii="Arial" w:hAnsi="Arial" w:cs="Arial"/>
          <w:sz w:val="20"/>
          <w:szCs w:val="20"/>
        </w:rPr>
        <w:t>a.second</w:t>
      </w:r>
      <w:proofErr w:type="spellEnd"/>
      <w:proofErr w:type="gramEnd"/>
      <w:r w:rsidRPr="004A3EBB">
        <w:rPr>
          <w:rFonts w:ascii="Arial" w:hAnsi="Arial" w:cs="Arial"/>
          <w:sz w:val="20"/>
          <w:szCs w:val="20"/>
        </w:rPr>
        <w:t xml:space="preserve"> &gt; </w:t>
      </w:r>
      <w:proofErr w:type="spellStart"/>
      <w:proofErr w:type="gramStart"/>
      <w:r w:rsidRPr="004A3EBB">
        <w:rPr>
          <w:rFonts w:ascii="Arial" w:hAnsi="Arial" w:cs="Arial"/>
          <w:sz w:val="20"/>
          <w:szCs w:val="20"/>
        </w:rPr>
        <w:t>b.second</w:t>
      </w:r>
      <w:proofErr w:type="spellEnd"/>
      <w:r w:rsidRPr="004A3EBB">
        <w:rPr>
          <w:rFonts w:ascii="Arial" w:hAnsi="Arial" w:cs="Arial"/>
          <w:sz w:val="20"/>
          <w:szCs w:val="20"/>
        </w:rPr>
        <w:t>; }</w:t>
      </w:r>
      <w:proofErr w:type="gramEnd"/>
      <w:r w:rsidRPr="004A3EBB">
        <w:rPr>
          <w:rFonts w:ascii="Arial" w:hAnsi="Arial" w:cs="Arial"/>
          <w:sz w:val="20"/>
          <w:szCs w:val="20"/>
        </w:rPr>
        <w:t>);</w:t>
      </w:r>
    </w:p>
    <w:p w14:paraId="7BDB3C04" w14:textId="77777777" w:rsidR="004A3EBB" w:rsidRPr="004A3EBB" w:rsidRDefault="004A3EBB" w:rsidP="004A3EBB">
      <w:pPr>
        <w:rPr>
          <w:rFonts w:ascii="Arial" w:hAnsi="Arial" w:cs="Arial"/>
          <w:sz w:val="20"/>
          <w:szCs w:val="20"/>
        </w:rPr>
      </w:pPr>
    </w:p>
    <w:p w14:paraId="249A7218" w14:textId="77777777" w:rsidR="004A3EBB" w:rsidRPr="004A3EBB" w:rsidRDefault="004A3EBB" w:rsidP="004A3EBB">
      <w:pPr>
        <w:rPr>
          <w:rFonts w:ascii="Arial" w:hAnsi="Arial" w:cs="Arial"/>
          <w:sz w:val="20"/>
          <w:szCs w:val="20"/>
        </w:rPr>
      </w:pPr>
      <w:r w:rsidRPr="004A3EBB">
        <w:rPr>
          <w:rFonts w:ascii="Arial" w:hAnsi="Arial" w:cs="Arial"/>
          <w:sz w:val="20"/>
          <w:szCs w:val="20"/>
        </w:rPr>
        <w:t xml:space="preserve">    vector&lt;int&gt; </w:t>
      </w:r>
      <w:proofErr w:type="gramStart"/>
      <w:r w:rsidRPr="004A3EBB">
        <w:rPr>
          <w:rFonts w:ascii="Arial" w:hAnsi="Arial" w:cs="Arial"/>
          <w:sz w:val="20"/>
          <w:szCs w:val="20"/>
        </w:rPr>
        <w:t>color(</w:t>
      </w:r>
      <w:proofErr w:type="gramEnd"/>
      <w:r w:rsidRPr="004A3EBB">
        <w:rPr>
          <w:rFonts w:ascii="Arial" w:hAnsi="Arial" w:cs="Arial"/>
          <w:sz w:val="20"/>
          <w:szCs w:val="20"/>
        </w:rPr>
        <w:t>4, -1);</w:t>
      </w:r>
    </w:p>
    <w:p w14:paraId="5417DA4F" w14:textId="77777777" w:rsidR="004A3EBB" w:rsidRPr="004A3EBB" w:rsidRDefault="004A3EBB" w:rsidP="004A3EBB">
      <w:pPr>
        <w:rPr>
          <w:rFonts w:ascii="Arial" w:hAnsi="Arial" w:cs="Arial"/>
          <w:sz w:val="20"/>
          <w:szCs w:val="20"/>
        </w:rPr>
      </w:pPr>
      <w:r w:rsidRPr="004A3EBB">
        <w:rPr>
          <w:rFonts w:ascii="Arial" w:hAnsi="Arial" w:cs="Arial"/>
          <w:sz w:val="20"/>
          <w:szCs w:val="20"/>
        </w:rPr>
        <w:t>    for (auto &amp;</w:t>
      </w:r>
      <w:proofErr w:type="gramStart"/>
      <w:r w:rsidRPr="004A3EBB">
        <w:rPr>
          <w:rFonts w:ascii="Arial" w:hAnsi="Arial" w:cs="Arial"/>
          <w:sz w:val="20"/>
          <w:szCs w:val="20"/>
        </w:rPr>
        <w:t>p :</w:t>
      </w:r>
      <w:proofErr w:type="gramEnd"/>
      <w:r w:rsidRPr="004A3EBB">
        <w:rPr>
          <w:rFonts w:ascii="Arial" w:hAnsi="Arial" w:cs="Arial"/>
          <w:sz w:val="20"/>
          <w:szCs w:val="20"/>
        </w:rPr>
        <w:t xml:space="preserve"> degrees) {</w:t>
      </w:r>
    </w:p>
    <w:p w14:paraId="321EEF81" w14:textId="77777777" w:rsidR="004A3EBB" w:rsidRPr="004A3EBB" w:rsidRDefault="004A3EBB" w:rsidP="004A3EBB">
      <w:pPr>
        <w:rPr>
          <w:rFonts w:ascii="Arial" w:hAnsi="Arial" w:cs="Arial"/>
          <w:sz w:val="20"/>
          <w:szCs w:val="20"/>
        </w:rPr>
      </w:pPr>
      <w:r w:rsidRPr="004A3EBB">
        <w:rPr>
          <w:rFonts w:ascii="Arial" w:hAnsi="Arial" w:cs="Arial"/>
          <w:sz w:val="20"/>
          <w:szCs w:val="20"/>
        </w:rPr>
        <w:t xml:space="preserve">        int v = </w:t>
      </w:r>
      <w:proofErr w:type="spellStart"/>
      <w:proofErr w:type="gramStart"/>
      <w:r w:rsidRPr="004A3EBB">
        <w:rPr>
          <w:rFonts w:ascii="Arial" w:hAnsi="Arial" w:cs="Arial"/>
          <w:sz w:val="20"/>
          <w:szCs w:val="20"/>
        </w:rPr>
        <w:t>p.first</w:t>
      </w:r>
      <w:proofErr w:type="spellEnd"/>
      <w:proofErr w:type="gramEnd"/>
      <w:r w:rsidRPr="004A3EBB">
        <w:rPr>
          <w:rFonts w:ascii="Arial" w:hAnsi="Arial" w:cs="Arial"/>
          <w:sz w:val="20"/>
          <w:szCs w:val="20"/>
        </w:rPr>
        <w:t>;</w:t>
      </w:r>
    </w:p>
    <w:p w14:paraId="67D6E36E" w14:textId="77777777" w:rsidR="004A3EBB" w:rsidRPr="004A3EBB" w:rsidRDefault="004A3EBB" w:rsidP="004A3EBB">
      <w:pPr>
        <w:rPr>
          <w:rFonts w:ascii="Arial" w:hAnsi="Arial" w:cs="Arial"/>
          <w:sz w:val="20"/>
          <w:szCs w:val="20"/>
        </w:rPr>
      </w:pPr>
      <w:r w:rsidRPr="004A3EBB">
        <w:rPr>
          <w:rFonts w:ascii="Arial" w:hAnsi="Arial" w:cs="Arial"/>
          <w:sz w:val="20"/>
          <w:szCs w:val="20"/>
        </w:rPr>
        <w:lastRenderedPageBreak/>
        <w:t>        if (color[v</w:t>
      </w:r>
      <w:proofErr w:type="gramStart"/>
      <w:r w:rsidRPr="004A3EBB">
        <w:rPr>
          <w:rFonts w:ascii="Arial" w:hAnsi="Arial" w:cs="Arial"/>
          <w:sz w:val="20"/>
          <w:szCs w:val="20"/>
        </w:rPr>
        <w:t>] !</w:t>
      </w:r>
      <w:proofErr w:type="gramEnd"/>
      <w:r w:rsidRPr="004A3EBB">
        <w:rPr>
          <w:rFonts w:ascii="Arial" w:hAnsi="Arial" w:cs="Arial"/>
          <w:sz w:val="20"/>
          <w:szCs w:val="20"/>
        </w:rPr>
        <w:t>= -1) continue;</w:t>
      </w:r>
    </w:p>
    <w:p w14:paraId="39DFDC50" w14:textId="77777777" w:rsidR="004A3EBB" w:rsidRPr="004A3EBB" w:rsidRDefault="004A3EBB" w:rsidP="004A3EBB">
      <w:pPr>
        <w:rPr>
          <w:rFonts w:ascii="Arial" w:hAnsi="Arial" w:cs="Arial"/>
          <w:sz w:val="20"/>
          <w:szCs w:val="20"/>
        </w:rPr>
      </w:pPr>
      <w:r w:rsidRPr="004A3EBB">
        <w:rPr>
          <w:rFonts w:ascii="Arial" w:hAnsi="Arial" w:cs="Arial"/>
          <w:sz w:val="20"/>
          <w:szCs w:val="20"/>
        </w:rPr>
        <w:t xml:space="preserve">        vector&lt;bool&gt; </w:t>
      </w:r>
      <w:proofErr w:type="gramStart"/>
      <w:r w:rsidRPr="004A3EBB">
        <w:rPr>
          <w:rFonts w:ascii="Arial" w:hAnsi="Arial" w:cs="Arial"/>
          <w:sz w:val="20"/>
          <w:szCs w:val="20"/>
        </w:rPr>
        <w:t>available(</w:t>
      </w:r>
      <w:proofErr w:type="gramEnd"/>
      <w:r w:rsidRPr="004A3EBB">
        <w:rPr>
          <w:rFonts w:ascii="Arial" w:hAnsi="Arial" w:cs="Arial"/>
          <w:sz w:val="20"/>
          <w:szCs w:val="20"/>
        </w:rPr>
        <w:t>4, true);</w:t>
      </w:r>
    </w:p>
    <w:p w14:paraId="5C13AB5F" w14:textId="77777777" w:rsidR="004A3EBB" w:rsidRPr="004A3EBB" w:rsidRDefault="004A3EBB" w:rsidP="004A3EBB">
      <w:pPr>
        <w:rPr>
          <w:rFonts w:ascii="Arial" w:hAnsi="Arial" w:cs="Arial"/>
          <w:sz w:val="20"/>
          <w:szCs w:val="20"/>
        </w:rPr>
      </w:pPr>
      <w:r w:rsidRPr="004A3EBB">
        <w:rPr>
          <w:rFonts w:ascii="Arial" w:hAnsi="Arial" w:cs="Arial"/>
          <w:sz w:val="20"/>
          <w:szCs w:val="20"/>
        </w:rPr>
        <w:t>        for (int u=0; u&lt;4; u++)</w:t>
      </w:r>
    </w:p>
    <w:p w14:paraId="79A25232" w14:textId="77777777" w:rsidR="004A3EBB" w:rsidRPr="004A3EBB" w:rsidRDefault="004A3EBB" w:rsidP="004A3EBB">
      <w:pPr>
        <w:rPr>
          <w:rFonts w:ascii="Arial" w:hAnsi="Arial" w:cs="Arial"/>
          <w:sz w:val="20"/>
          <w:szCs w:val="20"/>
        </w:rPr>
      </w:pPr>
      <w:r w:rsidRPr="004A3EBB">
        <w:rPr>
          <w:rFonts w:ascii="Arial" w:hAnsi="Arial" w:cs="Arial"/>
          <w:sz w:val="20"/>
          <w:szCs w:val="20"/>
        </w:rPr>
        <w:t>            if (adj[v][u] &amp;&amp; color[u</w:t>
      </w:r>
      <w:proofErr w:type="gramStart"/>
      <w:r w:rsidRPr="004A3EBB">
        <w:rPr>
          <w:rFonts w:ascii="Arial" w:hAnsi="Arial" w:cs="Arial"/>
          <w:sz w:val="20"/>
          <w:szCs w:val="20"/>
        </w:rPr>
        <w:t>] !</w:t>
      </w:r>
      <w:proofErr w:type="gramEnd"/>
      <w:r w:rsidRPr="004A3EBB">
        <w:rPr>
          <w:rFonts w:ascii="Arial" w:hAnsi="Arial" w:cs="Arial"/>
          <w:sz w:val="20"/>
          <w:szCs w:val="20"/>
        </w:rPr>
        <w:t>= -1) available[color[u]] = false;</w:t>
      </w:r>
    </w:p>
    <w:p w14:paraId="63383D93" w14:textId="77777777" w:rsidR="004A3EBB" w:rsidRPr="004A3EBB" w:rsidRDefault="004A3EBB" w:rsidP="004A3EBB">
      <w:pPr>
        <w:rPr>
          <w:rFonts w:ascii="Arial" w:hAnsi="Arial" w:cs="Arial"/>
          <w:sz w:val="20"/>
          <w:szCs w:val="20"/>
        </w:rPr>
      </w:pPr>
      <w:r w:rsidRPr="004A3EBB">
        <w:rPr>
          <w:rFonts w:ascii="Arial" w:hAnsi="Arial" w:cs="Arial"/>
          <w:sz w:val="20"/>
          <w:szCs w:val="20"/>
        </w:rPr>
        <w:t xml:space="preserve">        int </w:t>
      </w:r>
      <w:proofErr w:type="spellStart"/>
      <w:r w:rsidRPr="004A3EBB">
        <w:rPr>
          <w:rFonts w:ascii="Arial" w:hAnsi="Arial" w:cs="Arial"/>
          <w:sz w:val="20"/>
          <w:szCs w:val="20"/>
        </w:rPr>
        <w:t>cr</w:t>
      </w:r>
      <w:proofErr w:type="spellEnd"/>
      <w:r w:rsidRPr="004A3EBB">
        <w:rPr>
          <w:rFonts w:ascii="Arial" w:hAnsi="Arial" w:cs="Arial"/>
          <w:sz w:val="20"/>
          <w:szCs w:val="20"/>
        </w:rPr>
        <w:t xml:space="preserve"> = 0;</w:t>
      </w:r>
    </w:p>
    <w:p w14:paraId="7F9F2284" w14:textId="77777777" w:rsidR="004A3EBB" w:rsidRPr="004A3EBB" w:rsidRDefault="004A3EBB" w:rsidP="004A3EBB">
      <w:pPr>
        <w:rPr>
          <w:rFonts w:ascii="Arial" w:hAnsi="Arial" w:cs="Arial"/>
          <w:sz w:val="20"/>
          <w:szCs w:val="20"/>
        </w:rPr>
      </w:pPr>
      <w:r w:rsidRPr="004A3EBB">
        <w:rPr>
          <w:rFonts w:ascii="Arial" w:hAnsi="Arial" w:cs="Arial"/>
          <w:sz w:val="20"/>
          <w:szCs w:val="20"/>
        </w:rPr>
        <w:t xml:space="preserve">        while </w:t>
      </w:r>
      <w:proofErr w:type="gramStart"/>
      <w:r w:rsidRPr="004A3EBB">
        <w:rPr>
          <w:rFonts w:ascii="Arial" w:hAnsi="Arial" w:cs="Arial"/>
          <w:sz w:val="20"/>
          <w:szCs w:val="20"/>
        </w:rPr>
        <w:t>(!available</w:t>
      </w:r>
      <w:proofErr w:type="gramEnd"/>
      <w:r w:rsidRPr="004A3EBB">
        <w:rPr>
          <w:rFonts w:ascii="Arial" w:hAnsi="Arial" w:cs="Arial"/>
          <w:sz w:val="20"/>
          <w:szCs w:val="20"/>
        </w:rPr>
        <w:t>[</w:t>
      </w:r>
      <w:proofErr w:type="spellStart"/>
      <w:r w:rsidRPr="004A3EBB">
        <w:rPr>
          <w:rFonts w:ascii="Arial" w:hAnsi="Arial" w:cs="Arial"/>
          <w:sz w:val="20"/>
          <w:szCs w:val="20"/>
        </w:rPr>
        <w:t>cr</w:t>
      </w:r>
      <w:proofErr w:type="spellEnd"/>
      <w:r w:rsidRPr="004A3EBB">
        <w:rPr>
          <w:rFonts w:ascii="Arial" w:hAnsi="Arial" w:cs="Arial"/>
          <w:sz w:val="20"/>
          <w:szCs w:val="20"/>
        </w:rPr>
        <w:t xml:space="preserve">]) </w:t>
      </w:r>
      <w:proofErr w:type="spellStart"/>
      <w:r w:rsidRPr="004A3EBB">
        <w:rPr>
          <w:rFonts w:ascii="Arial" w:hAnsi="Arial" w:cs="Arial"/>
          <w:sz w:val="20"/>
          <w:szCs w:val="20"/>
        </w:rPr>
        <w:t>cr</w:t>
      </w:r>
      <w:proofErr w:type="spellEnd"/>
      <w:r w:rsidRPr="004A3EBB">
        <w:rPr>
          <w:rFonts w:ascii="Arial" w:hAnsi="Arial" w:cs="Arial"/>
          <w:sz w:val="20"/>
          <w:szCs w:val="20"/>
        </w:rPr>
        <w:t>++;</w:t>
      </w:r>
    </w:p>
    <w:p w14:paraId="16FC144C" w14:textId="77777777" w:rsidR="004A3EBB" w:rsidRPr="004A3EBB" w:rsidRDefault="004A3EBB" w:rsidP="004A3EBB">
      <w:pPr>
        <w:rPr>
          <w:rFonts w:ascii="Arial" w:hAnsi="Arial" w:cs="Arial"/>
          <w:sz w:val="20"/>
          <w:szCs w:val="20"/>
        </w:rPr>
      </w:pPr>
      <w:r w:rsidRPr="004A3EBB">
        <w:rPr>
          <w:rFonts w:ascii="Arial" w:hAnsi="Arial" w:cs="Arial"/>
          <w:sz w:val="20"/>
          <w:szCs w:val="20"/>
        </w:rPr>
        <w:t xml:space="preserve">        color[v] = </w:t>
      </w:r>
      <w:proofErr w:type="spellStart"/>
      <w:r w:rsidRPr="004A3EBB">
        <w:rPr>
          <w:rFonts w:ascii="Arial" w:hAnsi="Arial" w:cs="Arial"/>
          <w:sz w:val="20"/>
          <w:szCs w:val="20"/>
        </w:rPr>
        <w:t>cr</w:t>
      </w:r>
      <w:proofErr w:type="spellEnd"/>
      <w:r w:rsidRPr="004A3EBB">
        <w:rPr>
          <w:rFonts w:ascii="Arial" w:hAnsi="Arial" w:cs="Arial"/>
          <w:sz w:val="20"/>
          <w:szCs w:val="20"/>
        </w:rPr>
        <w:t>;</w:t>
      </w:r>
    </w:p>
    <w:p w14:paraId="5FA36247" w14:textId="77777777" w:rsidR="004A3EBB" w:rsidRPr="004A3EBB" w:rsidRDefault="004A3EBB" w:rsidP="004A3EBB">
      <w:pPr>
        <w:rPr>
          <w:rFonts w:ascii="Arial" w:hAnsi="Arial" w:cs="Arial"/>
          <w:sz w:val="20"/>
          <w:szCs w:val="20"/>
        </w:rPr>
      </w:pPr>
      <w:r w:rsidRPr="004A3EBB">
        <w:rPr>
          <w:rFonts w:ascii="Arial" w:hAnsi="Arial" w:cs="Arial"/>
          <w:sz w:val="20"/>
          <w:szCs w:val="20"/>
        </w:rPr>
        <w:t>    }</w:t>
      </w:r>
    </w:p>
    <w:p w14:paraId="19FE2040" w14:textId="77777777" w:rsidR="004A3EBB" w:rsidRPr="004A3EBB" w:rsidRDefault="004A3EBB" w:rsidP="004A3EBB">
      <w:pPr>
        <w:rPr>
          <w:rFonts w:ascii="Arial" w:hAnsi="Arial" w:cs="Arial"/>
          <w:sz w:val="20"/>
          <w:szCs w:val="20"/>
        </w:rPr>
      </w:pPr>
      <w:r w:rsidRPr="004A3EBB">
        <w:rPr>
          <w:rFonts w:ascii="Arial" w:hAnsi="Arial" w:cs="Arial"/>
          <w:sz w:val="20"/>
          <w:szCs w:val="20"/>
        </w:rPr>
        <w:t>    cout &lt;&lt; "Colors: ";</w:t>
      </w:r>
    </w:p>
    <w:p w14:paraId="452804A7" w14:textId="77777777" w:rsidR="004A3EBB" w:rsidRPr="004A3EBB" w:rsidRDefault="004A3EBB" w:rsidP="004A3EBB">
      <w:pPr>
        <w:rPr>
          <w:rFonts w:ascii="Arial" w:hAnsi="Arial" w:cs="Arial"/>
          <w:sz w:val="20"/>
          <w:szCs w:val="20"/>
        </w:rPr>
      </w:pPr>
      <w:r w:rsidRPr="004A3EBB">
        <w:rPr>
          <w:rFonts w:ascii="Arial" w:hAnsi="Arial" w:cs="Arial"/>
          <w:sz w:val="20"/>
          <w:szCs w:val="20"/>
        </w:rPr>
        <w:t xml:space="preserve">    for (int </w:t>
      </w:r>
      <w:proofErr w:type="gramStart"/>
      <w:r w:rsidRPr="004A3EBB">
        <w:rPr>
          <w:rFonts w:ascii="Arial" w:hAnsi="Arial" w:cs="Arial"/>
          <w:sz w:val="20"/>
          <w:szCs w:val="20"/>
        </w:rPr>
        <w:t>c :</w:t>
      </w:r>
      <w:proofErr w:type="gramEnd"/>
      <w:r w:rsidRPr="004A3EBB">
        <w:rPr>
          <w:rFonts w:ascii="Arial" w:hAnsi="Arial" w:cs="Arial"/>
          <w:sz w:val="20"/>
          <w:szCs w:val="20"/>
        </w:rPr>
        <w:t xml:space="preserve"> color) cout &lt;&lt; c+1 &lt;&lt; " ";</w:t>
      </w:r>
    </w:p>
    <w:p w14:paraId="2B47467F" w14:textId="77777777" w:rsidR="004A3EBB" w:rsidRPr="004A3EBB" w:rsidRDefault="004A3EBB" w:rsidP="004A3EBB">
      <w:pPr>
        <w:rPr>
          <w:rFonts w:ascii="Arial" w:hAnsi="Arial" w:cs="Arial"/>
          <w:sz w:val="20"/>
          <w:szCs w:val="20"/>
        </w:rPr>
      </w:pPr>
      <w:r w:rsidRPr="004A3EBB">
        <w:rPr>
          <w:rFonts w:ascii="Arial" w:hAnsi="Arial" w:cs="Arial"/>
          <w:sz w:val="20"/>
          <w:szCs w:val="20"/>
        </w:rPr>
        <w:t>    return 0;</w:t>
      </w:r>
    </w:p>
    <w:p w14:paraId="68684915" w14:textId="77777777" w:rsidR="004A3EBB" w:rsidRPr="004A3EBB" w:rsidRDefault="004A3EBB" w:rsidP="004A3EBB">
      <w:pPr>
        <w:rPr>
          <w:rFonts w:ascii="Arial" w:hAnsi="Arial" w:cs="Arial"/>
          <w:sz w:val="20"/>
          <w:szCs w:val="20"/>
        </w:rPr>
      </w:pPr>
      <w:r w:rsidRPr="004A3EBB">
        <w:rPr>
          <w:rFonts w:ascii="Arial" w:hAnsi="Arial" w:cs="Arial"/>
          <w:sz w:val="20"/>
          <w:szCs w:val="20"/>
        </w:rPr>
        <w:t>}</w:t>
      </w:r>
    </w:p>
    <w:p w14:paraId="09D09CAD" w14:textId="2320EFCF" w:rsidR="00026C9A" w:rsidRPr="00030340" w:rsidRDefault="00026C9A" w:rsidP="00C41A59">
      <w:pPr>
        <w:rPr>
          <w:rFonts w:ascii="Arial" w:hAnsi="Arial" w:cs="Arial"/>
          <w:sz w:val="20"/>
          <w:szCs w:val="20"/>
        </w:rPr>
      </w:pPr>
      <w:r w:rsidRPr="00030340">
        <w:rPr>
          <w:rFonts w:ascii="Arial" w:hAnsi="Arial" w:cs="Arial"/>
          <w:b/>
          <w:bCs/>
          <w:sz w:val="20"/>
          <w:szCs w:val="20"/>
        </w:rPr>
        <w:t>Output / Result:</w:t>
      </w:r>
    </w:p>
    <w:p w14:paraId="49E2CD52" w14:textId="77777777" w:rsidR="00D56B50" w:rsidRPr="00030340" w:rsidRDefault="00D56B50" w:rsidP="008F3FEF">
      <w:pPr>
        <w:rPr>
          <w:rFonts w:ascii="Arial" w:hAnsi="Arial" w:cs="Arial"/>
          <w:b/>
          <w:bCs/>
          <w:sz w:val="20"/>
          <w:szCs w:val="20"/>
        </w:rPr>
      </w:pPr>
      <w:r w:rsidRPr="00030340">
        <w:rPr>
          <w:rFonts w:ascii="Arial" w:hAnsi="Arial" w:cs="Arial"/>
          <w:sz w:val="20"/>
          <w:szCs w:val="20"/>
        </w:rPr>
        <w:t>Colors: 3 1 2 3</w:t>
      </w:r>
    </w:p>
    <w:p w14:paraId="4E711960" w14:textId="3D323332" w:rsidR="0009296C" w:rsidRPr="0014469E" w:rsidRDefault="0009296C" w:rsidP="008F3FEF">
      <w:pPr>
        <w:rPr>
          <w:rFonts w:ascii="Arial" w:hAnsi="Arial" w:cs="Arial"/>
          <w:b/>
          <w:bCs/>
          <w:sz w:val="40"/>
          <w:szCs w:val="40"/>
        </w:rPr>
      </w:pPr>
      <w:r w:rsidRPr="0014469E">
        <w:rPr>
          <w:rFonts w:ascii="Arial" w:hAnsi="Arial" w:cs="Arial"/>
          <w:b/>
          <w:bCs/>
          <w:sz w:val="40"/>
          <w:szCs w:val="40"/>
        </w:rPr>
        <w:t>Experiment no.4</w:t>
      </w:r>
    </w:p>
    <w:p w14:paraId="2E15B420" w14:textId="63E75921" w:rsidR="009A0D55" w:rsidRPr="0014469E" w:rsidRDefault="0009296C" w:rsidP="0009296C">
      <w:pPr>
        <w:spacing w:after="0"/>
        <w:rPr>
          <w:rFonts w:ascii="Arial" w:hAnsi="Arial" w:cs="Arial"/>
          <w:b/>
          <w:bCs/>
        </w:rPr>
      </w:pPr>
      <w:r w:rsidRPr="0014469E">
        <w:rPr>
          <w:rFonts w:ascii="Arial" w:hAnsi="Arial" w:cs="Arial"/>
          <w:b/>
          <w:bCs/>
        </w:rPr>
        <w:t xml:space="preserve">Experiment Name: </w:t>
      </w:r>
      <w:r w:rsidR="009A0D55" w:rsidRPr="0014469E">
        <w:rPr>
          <w:rFonts w:ascii="Arial" w:hAnsi="Arial" w:cs="Arial"/>
          <w:b/>
          <w:bCs/>
        </w:rPr>
        <w:t xml:space="preserve">Write a program to find shortest path by </w:t>
      </w:r>
      <w:proofErr w:type="spellStart"/>
      <w:r w:rsidR="009A0D55" w:rsidRPr="0014469E">
        <w:rPr>
          <w:rFonts w:ascii="Arial" w:hAnsi="Arial" w:cs="Arial"/>
          <w:b/>
          <w:bCs/>
        </w:rPr>
        <w:t>Warshall’s</w:t>
      </w:r>
      <w:proofErr w:type="spellEnd"/>
      <w:r w:rsidR="009A0D55" w:rsidRPr="0014469E">
        <w:rPr>
          <w:rFonts w:ascii="Arial" w:hAnsi="Arial" w:cs="Arial"/>
          <w:b/>
          <w:bCs/>
        </w:rPr>
        <w:t xml:space="preserve"> algorithm.</w:t>
      </w:r>
    </w:p>
    <w:p w14:paraId="485D6857" w14:textId="77777777" w:rsidR="009A0D55" w:rsidRPr="0014469E" w:rsidRDefault="009A0D55" w:rsidP="009A0D55">
      <w:pPr>
        <w:spacing w:after="0"/>
        <w:rPr>
          <w:rFonts w:ascii="Arial" w:hAnsi="Arial" w:cs="Arial"/>
          <w:b/>
          <w:bCs/>
          <w:sz w:val="24"/>
          <w:szCs w:val="24"/>
        </w:rPr>
      </w:pPr>
    </w:p>
    <w:p w14:paraId="0C29E54C" w14:textId="0FED6196" w:rsidR="009A0D55" w:rsidRPr="0014469E" w:rsidRDefault="009A0D55" w:rsidP="009A0D55">
      <w:pPr>
        <w:spacing w:after="0"/>
        <w:rPr>
          <w:rFonts w:ascii="Arial" w:hAnsi="Arial" w:cs="Arial"/>
          <w:b/>
          <w:bCs/>
        </w:rPr>
      </w:pPr>
      <w:r w:rsidRPr="0014469E">
        <w:rPr>
          <w:rFonts w:ascii="Arial" w:hAnsi="Arial" w:cs="Arial"/>
          <w:b/>
          <w:bCs/>
        </w:rPr>
        <w:t>Objective:</w:t>
      </w:r>
    </w:p>
    <w:p w14:paraId="3E4E574C" w14:textId="77777777" w:rsidR="009A0D55" w:rsidRPr="00030340" w:rsidRDefault="009A0D55" w:rsidP="009A0D55">
      <w:pPr>
        <w:spacing w:after="0"/>
        <w:rPr>
          <w:rFonts w:ascii="Arial" w:hAnsi="Arial" w:cs="Arial"/>
        </w:rPr>
      </w:pPr>
      <w:r w:rsidRPr="00030340">
        <w:rPr>
          <w:rFonts w:ascii="Arial" w:hAnsi="Arial" w:cs="Arial"/>
        </w:rPr>
        <w:t>To find the shortest path between all pairs of vertices in a weighted graph using the Floyd-</w:t>
      </w:r>
      <w:proofErr w:type="spellStart"/>
      <w:r w:rsidRPr="00030340">
        <w:rPr>
          <w:rFonts w:ascii="Arial" w:hAnsi="Arial" w:cs="Arial"/>
        </w:rPr>
        <w:t>Warshall</w:t>
      </w:r>
      <w:proofErr w:type="spellEnd"/>
      <w:r w:rsidRPr="00030340">
        <w:rPr>
          <w:rFonts w:ascii="Arial" w:hAnsi="Arial" w:cs="Arial"/>
        </w:rPr>
        <w:t xml:space="preserve"> Algorithm.</w:t>
      </w:r>
    </w:p>
    <w:p w14:paraId="34C35BF4" w14:textId="20C56DF8" w:rsidR="009A0D55" w:rsidRPr="00030340" w:rsidRDefault="009A0D55" w:rsidP="009A0D55">
      <w:pPr>
        <w:spacing w:after="0"/>
        <w:rPr>
          <w:rFonts w:ascii="Arial" w:hAnsi="Arial" w:cs="Arial"/>
          <w:b/>
          <w:bCs/>
        </w:rPr>
      </w:pPr>
      <w:r w:rsidRPr="00030340">
        <w:rPr>
          <w:rFonts w:ascii="Arial" w:hAnsi="Arial" w:cs="Arial"/>
          <w:b/>
          <w:bCs/>
        </w:rPr>
        <w:t>Theory:</w:t>
      </w:r>
    </w:p>
    <w:p w14:paraId="45AB6D31" w14:textId="77777777" w:rsidR="009A0D55" w:rsidRPr="00030340" w:rsidRDefault="009A0D55" w:rsidP="009A0D55">
      <w:pPr>
        <w:spacing w:after="0"/>
        <w:rPr>
          <w:rFonts w:ascii="Arial" w:hAnsi="Arial" w:cs="Arial"/>
        </w:rPr>
      </w:pPr>
      <w:r w:rsidRPr="00030340">
        <w:rPr>
          <w:rFonts w:ascii="Arial" w:hAnsi="Arial" w:cs="Arial"/>
        </w:rPr>
        <w:t>The Floyd-</w:t>
      </w:r>
      <w:proofErr w:type="spellStart"/>
      <w:r w:rsidRPr="00030340">
        <w:rPr>
          <w:rFonts w:ascii="Arial" w:hAnsi="Arial" w:cs="Arial"/>
        </w:rPr>
        <w:t>Warshall</w:t>
      </w:r>
      <w:proofErr w:type="spellEnd"/>
      <w:r w:rsidRPr="00030340">
        <w:rPr>
          <w:rFonts w:ascii="Arial" w:hAnsi="Arial" w:cs="Arial"/>
        </w:rPr>
        <w:t xml:space="preserve"> algorithm is a dynamic programming technique used to find shortest paths between all pairs of vertices in a weighted graph (both directed and undirected).</w:t>
      </w:r>
    </w:p>
    <w:p w14:paraId="5C88CA90" w14:textId="77777777" w:rsidR="009A0D55" w:rsidRPr="00030340" w:rsidRDefault="009A0D55" w:rsidP="009A0D55">
      <w:pPr>
        <w:numPr>
          <w:ilvl w:val="0"/>
          <w:numId w:val="23"/>
        </w:numPr>
        <w:spacing w:after="0"/>
        <w:rPr>
          <w:rFonts w:ascii="Arial" w:hAnsi="Arial" w:cs="Arial"/>
        </w:rPr>
      </w:pPr>
      <w:r w:rsidRPr="00030340">
        <w:rPr>
          <w:rFonts w:ascii="Arial" w:hAnsi="Arial" w:cs="Arial"/>
        </w:rPr>
        <w:t>Works with positive and negative weights.</w:t>
      </w:r>
    </w:p>
    <w:p w14:paraId="06CFE762" w14:textId="77777777" w:rsidR="009A0D55" w:rsidRPr="00030340" w:rsidRDefault="009A0D55" w:rsidP="009A0D55">
      <w:pPr>
        <w:numPr>
          <w:ilvl w:val="0"/>
          <w:numId w:val="23"/>
        </w:numPr>
        <w:spacing w:after="0"/>
        <w:rPr>
          <w:rFonts w:ascii="Arial" w:hAnsi="Arial" w:cs="Arial"/>
        </w:rPr>
      </w:pPr>
      <w:r w:rsidRPr="00030340">
        <w:rPr>
          <w:rFonts w:ascii="Arial" w:hAnsi="Arial" w:cs="Arial"/>
        </w:rPr>
        <w:t>Cannot handle negative cycles.</w:t>
      </w:r>
    </w:p>
    <w:p w14:paraId="70EC51BF" w14:textId="77777777" w:rsidR="009A0D55" w:rsidRPr="00030340" w:rsidRDefault="009A0D55" w:rsidP="009A0D55">
      <w:pPr>
        <w:spacing w:after="0"/>
        <w:rPr>
          <w:rFonts w:ascii="Arial" w:hAnsi="Arial" w:cs="Arial"/>
        </w:rPr>
      </w:pPr>
      <w:r w:rsidRPr="00030340">
        <w:rPr>
          <w:rFonts w:ascii="Arial" w:hAnsi="Arial" w:cs="Arial"/>
        </w:rPr>
        <w:t>Core idea:</w:t>
      </w:r>
      <w:r w:rsidRPr="00030340">
        <w:rPr>
          <w:rFonts w:ascii="Arial" w:hAnsi="Arial" w:cs="Arial"/>
        </w:rPr>
        <w:br/>
        <w:t>Iteratively update the shortest path between every pair of vertices (</w:t>
      </w:r>
      <w:proofErr w:type="spellStart"/>
      <w:r w:rsidRPr="00030340">
        <w:rPr>
          <w:rFonts w:ascii="Arial" w:hAnsi="Arial" w:cs="Arial"/>
        </w:rPr>
        <w:t>i</w:t>
      </w:r>
      <w:proofErr w:type="spellEnd"/>
      <w:r w:rsidRPr="00030340">
        <w:rPr>
          <w:rFonts w:ascii="Arial" w:hAnsi="Arial" w:cs="Arial"/>
        </w:rPr>
        <w:t>, j) by checking if there's a shorter path through an intermediate vertex k.</w:t>
      </w:r>
    </w:p>
    <w:p w14:paraId="1A0B50E6" w14:textId="7BC309F0" w:rsidR="00FA41E2" w:rsidRPr="00030340" w:rsidRDefault="009A0D55" w:rsidP="009A0D55">
      <w:pPr>
        <w:spacing w:after="0"/>
        <w:rPr>
          <w:rFonts w:ascii="Arial" w:hAnsi="Arial" w:cs="Arial"/>
        </w:rPr>
      </w:pPr>
      <w:r w:rsidRPr="00030340">
        <w:rPr>
          <w:rFonts w:ascii="Arial" w:hAnsi="Arial" w:cs="Arial"/>
        </w:rPr>
        <w:t>Formula:</w:t>
      </w:r>
      <w:r w:rsidRPr="00030340">
        <w:rPr>
          <w:rFonts w:ascii="Arial" w:hAnsi="Arial" w:cs="Arial"/>
        </w:rPr>
        <w:br/>
      </w:r>
      <m:oMathPara>
        <m:oMath>
          <m:d>
            <m:dPr>
              <m:begChr m:val="{"/>
              <m:endChr m:val="}"/>
              <m:ctrlPr>
                <w:rPr>
                  <w:rFonts w:ascii="Cambria Math" w:hAnsi="Cambria Math" w:cs="Arial"/>
                  <w:i/>
                </w:rPr>
              </m:ctrlPr>
            </m:dPr>
            <m:e>
              <m:r>
                <w:rPr>
                  <w:rFonts w:ascii="Cambria Math" w:hAnsi="Cambria Math" w:cs="Arial"/>
                </w:rPr>
                <m:t>dist</m:t>
              </m:r>
            </m:e>
          </m:d>
          <m:d>
            <m:dPr>
              <m:begChr m:val="["/>
              <m:endChr m:val="]"/>
              <m:ctrlPr>
                <w:rPr>
                  <w:rFonts w:ascii="Cambria Math" w:hAnsi="Cambria Math" w:cs="Arial"/>
                  <w:i/>
                </w:rPr>
              </m:ctrlPr>
            </m:dPr>
            <m:e>
              <m:r>
                <w:rPr>
                  <w:rFonts w:ascii="Cambria Math" w:hAnsi="Cambria Math" w:cs="Arial"/>
                </w:rPr>
                <m:t>i</m:t>
              </m:r>
            </m:e>
          </m:d>
          <m:d>
            <m:dPr>
              <m:begChr m:val="["/>
              <m:endChr m:val="]"/>
              <m:ctrlPr>
                <w:rPr>
                  <w:rFonts w:ascii="Cambria Math" w:hAnsi="Cambria Math" w:cs="Arial"/>
                  <w:i/>
                </w:rPr>
              </m:ctrlPr>
            </m:dPr>
            <m:e>
              <m:r>
                <w:rPr>
                  <w:rFonts w:ascii="Cambria Math" w:hAnsi="Cambria Math" w:cs="Arial"/>
                </w:rPr>
                <m:t>j</m:t>
              </m:r>
            </m:e>
          </m:d>
          <m:r>
            <w:rPr>
              <w:rFonts w:ascii="Cambria Math" w:hAnsi="Cambria Math" w:cs="Arial"/>
            </w:rPr>
            <m:t>= min</m:t>
          </m:r>
          <m:d>
            <m:dPr>
              <m:begChr m:val=""/>
              <m:ctrlPr>
                <w:rPr>
                  <w:rFonts w:ascii="Cambria Math" w:hAnsi="Cambria Math" w:cs="Arial"/>
                  <w:i/>
                </w:rPr>
              </m:ctrlPr>
            </m:dPr>
            <m:e>
              <m:d>
                <m:dPr>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dist</m:t>
                      </m:r>
                    </m:e>
                  </m:d>
                  <m:d>
                    <m:dPr>
                      <m:begChr m:val="["/>
                      <m:endChr m:val="]"/>
                      <m:ctrlPr>
                        <w:rPr>
                          <w:rFonts w:ascii="Cambria Math" w:hAnsi="Cambria Math" w:cs="Arial"/>
                          <w:i/>
                        </w:rPr>
                      </m:ctrlPr>
                    </m:dPr>
                    <m:e>
                      <m:r>
                        <w:rPr>
                          <w:rFonts w:ascii="Cambria Math" w:hAnsi="Cambria Math" w:cs="Arial"/>
                        </w:rPr>
                        <m:t>i</m:t>
                      </m:r>
                    </m:e>
                  </m:d>
                  <m:d>
                    <m:dPr>
                      <m:begChr m:val="["/>
                      <m:endChr m:val="]"/>
                      <m:ctrlPr>
                        <w:rPr>
                          <w:rFonts w:ascii="Cambria Math" w:hAnsi="Cambria Math" w:cs="Arial"/>
                          <w:i/>
                        </w:rPr>
                      </m:ctrlPr>
                    </m:dPr>
                    <m:e>
                      <m:r>
                        <w:rPr>
                          <w:rFonts w:ascii="Cambria Math" w:hAnsi="Cambria Math" w:cs="Arial"/>
                        </w:rPr>
                        <m:t>j</m:t>
                      </m:r>
                    </m:e>
                  </m:d>
                  <m:r>
                    <w:rPr>
                      <w:rFonts w:ascii="Cambria Math" w:hAnsi="Cambria Math" w:cs="Arial"/>
                    </w:rPr>
                    <m:t>,</m:t>
                  </m:r>
                  <m:r>
                    <m:rPr>
                      <m:lit/>
                    </m:rPr>
                    <w:rPr>
                      <w:rFonts w:ascii="Cambria Math" w:hAnsi="Cambria Math" w:cs="Arial"/>
                    </w:rPr>
                    <m:t xml:space="preserve"> </m:t>
                  </m:r>
                  <m:d>
                    <m:dPr>
                      <m:begChr m:val="{"/>
                      <m:endChr m:val="}"/>
                      <m:ctrlPr>
                        <w:rPr>
                          <w:rFonts w:ascii="Cambria Math" w:hAnsi="Cambria Math" w:cs="Arial"/>
                          <w:i/>
                        </w:rPr>
                      </m:ctrlPr>
                    </m:dPr>
                    <m:e>
                      <m:r>
                        <w:rPr>
                          <w:rFonts w:ascii="Cambria Math" w:hAnsi="Cambria Math" w:cs="Arial"/>
                        </w:rPr>
                        <m:t>dist</m:t>
                      </m:r>
                    </m:e>
                  </m:d>
                  <m:d>
                    <m:dPr>
                      <m:begChr m:val="["/>
                      <m:endChr m:val="]"/>
                      <m:ctrlPr>
                        <w:rPr>
                          <w:rFonts w:ascii="Cambria Math" w:hAnsi="Cambria Math" w:cs="Arial"/>
                          <w:i/>
                        </w:rPr>
                      </m:ctrlPr>
                    </m:dPr>
                    <m:e>
                      <m:r>
                        <w:rPr>
                          <w:rFonts w:ascii="Cambria Math" w:hAnsi="Cambria Math" w:cs="Arial"/>
                        </w:rPr>
                        <m:t>i</m:t>
                      </m:r>
                    </m:e>
                  </m:d>
                  <m:d>
                    <m:dPr>
                      <m:begChr m:val="["/>
                      <m:endChr m:val="]"/>
                      <m:ctrlPr>
                        <w:rPr>
                          <w:rFonts w:ascii="Cambria Math" w:hAnsi="Cambria Math" w:cs="Arial"/>
                          <w:i/>
                        </w:rPr>
                      </m:ctrlPr>
                    </m:dPr>
                    <m:e>
                      <m:r>
                        <w:rPr>
                          <w:rFonts w:ascii="Cambria Math" w:hAnsi="Cambria Math" w:cs="Arial"/>
                        </w:rPr>
                        <m:t>k</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dist</m:t>
                      </m:r>
                    </m:e>
                  </m:d>
                  <m:d>
                    <m:dPr>
                      <m:begChr m:val="["/>
                      <m:endChr m:val="]"/>
                      <m:ctrlPr>
                        <w:rPr>
                          <w:rFonts w:ascii="Cambria Math" w:hAnsi="Cambria Math" w:cs="Arial"/>
                          <w:i/>
                        </w:rPr>
                      </m:ctrlPr>
                    </m:dPr>
                    <m:e>
                      <m:r>
                        <w:rPr>
                          <w:rFonts w:ascii="Cambria Math" w:hAnsi="Cambria Math" w:cs="Arial"/>
                        </w:rPr>
                        <m:t>k</m:t>
                      </m:r>
                    </m:e>
                  </m:d>
                  <m:d>
                    <m:dPr>
                      <m:begChr m:val="["/>
                      <m:endChr m:val="]"/>
                      <m:ctrlPr>
                        <w:rPr>
                          <w:rFonts w:ascii="Cambria Math" w:hAnsi="Cambria Math" w:cs="Arial"/>
                          <w:i/>
                        </w:rPr>
                      </m:ctrlPr>
                    </m:dPr>
                    <m:e>
                      <m:r>
                        <w:rPr>
                          <w:rFonts w:ascii="Cambria Math" w:hAnsi="Cambria Math" w:cs="Arial"/>
                        </w:rPr>
                        <m:t>j</m:t>
                      </m:r>
                    </m:e>
                  </m:d>
                </m:e>
              </m:d>
            </m:e>
          </m:d>
        </m:oMath>
      </m:oMathPara>
    </w:p>
    <w:p w14:paraId="13E49BCD" w14:textId="51187898" w:rsidR="009A0D55" w:rsidRPr="00030340" w:rsidRDefault="009A0D55" w:rsidP="009A0D55">
      <w:pPr>
        <w:spacing w:after="0"/>
        <w:rPr>
          <w:rFonts w:ascii="Arial" w:hAnsi="Arial" w:cs="Arial"/>
          <w:b/>
          <w:bCs/>
        </w:rPr>
      </w:pPr>
      <w:r w:rsidRPr="00030340">
        <w:rPr>
          <w:rFonts w:ascii="Arial" w:hAnsi="Arial" w:cs="Arial"/>
          <w:b/>
          <w:bCs/>
        </w:rPr>
        <w:t>Algorithm:</w:t>
      </w:r>
    </w:p>
    <w:p w14:paraId="4439BBFF" w14:textId="77777777" w:rsidR="009A0D55" w:rsidRPr="00030340" w:rsidRDefault="009A0D55" w:rsidP="009A0D55">
      <w:pPr>
        <w:numPr>
          <w:ilvl w:val="0"/>
          <w:numId w:val="24"/>
        </w:numPr>
        <w:spacing w:after="0"/>
        <w:rPr>
          <w:rFonts w:ascii="Arial" w:hAnsi="Arial" w:cs="Arial"/>
        </w:rPr>
      </w:pPr>
      <w:r w:rsidRPr="00030340">
        <w:rPr>
          <w:rFonts w:ascii="Arial" w:hAnsi="Arial" w:cs="Arial"/>
        </w:rPr>
        <w:t>Initialize the distance matrix with graph weights.</w:t>
      </w:r>
    </w:p>
    <w:p w14:paraId="75EE0C23" w14:textId="77777777" w:rsidR="009A0D55" w:rsidRPr="00030340" w:rsidRDefault="009A0D55" w:rsidP="009A0D55">
      <w:pPr>
        <w:numPr>
          <w:ilvl w:val="0"/>
          <w:numId w:val="24"/>
        </w:numPr>
        <w:spacing w:after="0"/>
        <w:rPr>
          <w:rFonts w:ascii="Arial" w:hAnsi="Arial" w:cs="Arial"/>
        </w:rPr>
      </w:pPr>
      <w:r w:rsidRPr="00030340">
        <w:rPr>
          <w:rFonts w:ascii="Arial" w:hAnsi="Arial" w:cs="Arial"/>
        </w:rPr>
        <w:t>For each intermediate vertex k from 0 to V-1:</w:t>
      </w:r>
    </w:p>
    <w:p w14:paraId="48548723" w14:textId="77777777" w:rsidR="009A0D55" w:rsidRPr="00030340" w:rsidRDefault="009A0D55" w:rsidP="009A0D55">
      <w:pPr>
        <w:numPr>
          <w:ilvl w:val="1"/>
          <w:numId w:val="24"/>
        </w:numPr>
        <w:spacing w:after="0"/>
        <w:rPr>
          <w:rFonts w:ascii="Arial" w:hAnsi="Arial" w:cs="Arial"/>
        </w:rPr>
      </w:pPr>
      <w:r w:rsidRPr="00030340">
        <w:rPr>
          <w:rFonts w:ascii="Arial" w:hAnsi="Arial" w:cs="Arial"/>
        </w:rPr>
        <w:t>For each pair (</w:t>
      </w:r>
      <w:proofErr w:type="spellStart"/>
      <w:r w:rsidRPr="00030340">
        <w:rPr>
          <w:rFonts w:ascii="Arial" w:hAnsi="Arial" w:cs="Arial"/>
        </w:rPr>
        <w:t>i</w:t>
      </w:r>
      <w:proofErr w:type="spellEnd"/>
      <w:r w:rsidRPr="00030340">
        <w:rPr>
          <w:rFonts w:ascii="Arial" w:hAnsi="Arial" w:cs="Arial"/>
        </w:rPr>
        <w:t xml:space="preserve">, j), check if path </w:t>
      </w:r>
      <w:proofErr w:type="spellStart"/>
      <w:r w:rsidRPr="00030340">
        <w:rPr>
          <w:rFonts w:ascii="Arial" w:hAnsi="Arial" w:cs="Arial"/>
        </w:rPr>
        <w:t>i</w:t>
      </w:r>
      <w:proofErr w:type="spellEnd"/>
      <w:r w:rsidRPr="00030340">
        <w:rPr>
          <w:rFonts w:ascii="Arial" w:hAnsi="Arial" w:cs="Arial"/>
        </w:rPr>
        <w:t xml:space="preserve"> → k → j is shorter than </w:t>
      </w:r>
      <w:proofErr w:type="spellStart"/>
      <w:r w:rsidRPr="00030340">
        <w:rPr>
          <w:rFonts w:ascii="Arial" w:hAnsi="Arial" w:cs="Arial"/>
        </w:rPr>
        <w:t>i</w:t>
      </w:r>
      <w:proofErr w:type="spellEnd"/>
      <w:r w:rsidRPr="00030340">
        <w:rPr>
          <w:rFonts w:ascii="Arial" w:hAnsi="Arial" w:cs="Arial"/>
        </w:rPr>
        <w:t xml:space="preserve"> → j.</w:t>
      </w:r>
    </w:p>
    <w:p w14:paraId="6DD11D42" w14:textId="77777777" w:rsidR="009A0D55" w:rsidRPr="00030340" w:rsidRDefault="009A0D55" w:rsidP="009A0D55">
      <w:pPr>
        <w:numPr>
          <w:ilvl w:val="0"/>
          <w:numId w:val="24"/>
        </w:numPr>
        <w:spacing w:after="0"/>
        <w:rPr>
          <w:rFonts w:ascii="Arial" w:hAnsi="Arial" w:cs="Arial"/>
        </w:rPr>
      </w:pPr>
      <w:r w:rsidRPr="00030340">
        <w:rPr>
          <w:rFonts w:ascii="Arial" w:hAnsi="Arial" w:cs="Arial"/>
        </w:rPr>
        <w:lastRenderedPageBreak/>
        <w:t xml:space="preserve">Update </w:t>
      </w:r>
      <w:proofErr w:type="spellStart"/>
      <w:r w:rsidRPr="00030340">
        <w:rPr>
          <w:rFonts w:ascii="Arial" w:hAnsi="Arial" w:cs="Arial"/>
        </w:rPr>
        <w:t>dist</w:t>
      </w:r>
      <w:proofErr w:type="spellEnd"/>
      <w:r w:rsidRPr="00030340">
        <w:rPr>
          <w:rFonts w:ascii="Arial" w:hAnsi="Arial" w:cs="Arial"/>
        </w:rPr>
        <w:t>[</w:t>
      </w:r>
      <w:proofErr w:type="spellStart"/>
      <w:r w:rsidRPr="00030340">
        <w:rPr>
          <w:rFonts w:ascii="Arial" w:hAnsi="Arial" w:cs="Arial"/>
        </w:rPr>
        <w:t>i</w:t>
      </w:r>
      <w:proofErr w:type="spellEnd"/>
      <w:r w:rsidRPr="00030340">
        <w:rPr>
          <w:rFonts w:ascii="Arial" w:hAnsi="Arial" w:cs="Arial"/>
        </w:rPr>
        <w:t>][j] accordingly.</w:t>
      </w:r>
    </w:p>
    <w:p w14:paraId="0A5C5B20" w14:textId="77777777" w:rsidR="009A0D55" w:rsidRPr="00030340" w:rsidRDefault="009A0D55" w:rsidP="009A0D55">
      <w:pPr>
        <w:numPr>
          <w:ilvl w:val="0"/>
          <w:numId w:val="24"/>
        </w:numPr>
        <w:spacing w:after="0"/>
        <w:rPr>
          <w:rFonts w:ascii="Arial" w:hAnsi="Arial" w:cs="Arial"/>
        </w:rPr>
      </w:pPr>
      <w:r w:rsidRPr="00030340">
        <w:rPr>
          <w:rFonts w:ascii="Arial" w:hAnsi="Arial" w:cs="Arial"/>
        </w:rPr>
        <w:t>Print the final shortest distance matrix.</w:t>
      </w:r>
    </w:p>
    <w:p w14:paraId="7B365489" w14:textId="77777777" w:rsidR="00FA41E2" w:rsidRPr="00030340" w:rsidRDefault="00FA41E2" w:rsidP="00FA41E2">
      <w:pPr>
        <w:spacing w:after="0"/>
        <w:rPr>
          <w:rFonts w:ascii="Arial" w:hAnsi="Arial" w:cs="Arial"/>
        </w:rPr>
      </w:pPr>
    </w:p>
    <w:p w14:paraId="400F4C15" w14:textId="32D72D38" w:rsidR="009A0D55" w:rsidRPr="00030340" w:rsidRDefault="009A0D55" w:rsidP="009A0D55">
      <w:pPr>
        <w:spacing w:after="0"/>
        <w:rPr>
          <w:rFonts w:ascii="Arial" w:hAnsi="Arial" w:cs="Arial"/>
          <w:b/>
          <w:bCs/>
        </w:rPr>
      </w:pPr>
      <w:r w:rsidRPr="00030340">
        <w:rPr>
          <w:rFonts w:ascii="Arial" w:hAnsi="Arial" w:cs="Arial"/>
          <w:b/>
          <w:bCs/>
        </w:rPr>
        <w:t>Code (C++):</w:t>
      </w:r>
    </w:p>
    <w:p w14:paraId="32FCCAAC" w14:textId="77777777" w:rsidR="00D24ECF" w:rsidRPr="00030340" w:rsidRDefault="00D24ECF" w:rsidP="00D24ECF">
      <w:pPr>
        <w:spacing w:after="0"/>
        <w:rPr>
          <w:rFonts w:ascii="Arial" w:hAnsi="Arial" w:cs="Arial"/>
        </w:rPr>
      </w:pPr>
      <w:r w:rsidRPr="00030340">
        <w:rPr>
          <w:rFonts w:ascii="Arial" w:hAnsi="Arial" w:cs="Arial"/>
        </w:rPr>
        <w:t>#include &lt;iostream&gt;</w:t>
      </w:r>
    </w:p>
    <w:p w14:paraId="26F7F86F" w14:textId="77777777" w:rsidR="00D24ECF" w:rsidRPr="00030340" w:rsidRDefault="00D24ECF" w:rsidP="00D24ECF">
      <w:pPr>
        <w:spacing w:after="0"/>
        <w:rPr>
          <w:rFonts w:ascii="Arial" w:hAnsi="Arial" w:cs="Arial"/>
        </w:rPr>
      </w:pPr>
      <w:r w:rsidRPr="00030340">
        <w:rPr>
          <w:rFonts w:ascii="Arial" w:hAnsi="Arial" w:cs="Arial"/>
        </w:rPr>
        <w:t>using namespace std;</w:t>
      </w:r>
    </w:p>
    <w:p w14:paraId="12028CE6" w14:textId="77777777" w:rsidR="00D24ECF" w:rsidRPr="00030340" w:rsidRDefault="00D24ECF" w:rsidP="00D24ECF">
      <w:pPr>
        <w:spacing w:after="0"/>
        <w:rPr>
          <w:rFonts w:ascii="Arial" w:hAnsi="Arial" w:cs="Arial"/>
        </w:rPr>
      </w:pPr>
      <w:r w:rsidRPr="00030340">
        <w:rPr>
          <w:rFonts w:ascii="Arial" w:hAnsi="Arial" w:cs="Arial"/>
        </w:rPr>
        <w:t>#define INF 99999</w:t>
      </w:r>
    </w:p>
    <w:p w14:paraId="06E40D7A" w14:textId="77777777" w:rsidR="00D24ECF" w:rsidRPr="00030340" w:rsidRDefault="00D24ECF" w:rsidP="00D24ECF">
      <w:pPr>
        <w:spacing w:after="0"/>
        <w:rPr>
          <w:rFonts w:ascii="Arial" w:hAnsi="Arial" w:cs="Arial"/>
        </w:rPr>
      </w:pPr>
    </w:p>
    <w:p w14:paraId="75E5C474" w14:textId="77777777" w:rsidR="00D24ECF" w:rsidRPr="00030340" w:rsidRDefault="00D24ECF" w:rsidP="00D24ECF">
      <w:pPr>
        <w:spacing w:after="0"/>
        <w:rPr>
          <w:rFonts w:ascii="Arial" w:hAnsi="Arial" w:cs="Arial"/>
        </w:rPr>
      </w:pPr>
      <w:r w:rsidRPr="00030340">
        <w:rPr>
          <w:rFonts w:ascii="Arial" w:hAnsi="Arial" w:cs="Arial"/>
        </w:rPr>
        <w:t xml:space="preserve">int </w:t>
      </w:r>
      <w:proofErr w:type="gramStart"/>
      <w:r w:rsidRPr="00030340">
        <w:rPr>
          <w:rFonts w:ascii="Arial" w:hAnsi="Arial" w:cs="Arial"/>
        </w:rPr>
        <w:t>main(</w:t>
      </w:r>
      <w:proofErr w:type="gramEnd"/>
      <w:r w:rsidRPr="00030340">
        <w:rPr>
          <w:rFonts w:ascii="Arial" w:hAnsi="Arial" w:cs="Arial"/>
        </w:rPr>
        <w:t>)</w:t>
      </w:r>
    </w:p>
    <w:p w14:paraId="0AAE8CC1" w14:textId="77777777" w:rsidR="00D24ECF" w:rsidRPr="00030340" w:rsidRDefault="00D24ECF" w:rsidP="00D24ECF">
      <w:pPr>
        <w:spacing w:after="0"/>
        <w:rPr>
          <w:rFonts w:ascii="Arial" w:hAnsi="Arial" w:cs="Arial"/>
        </w:rPr>
      </w:pPr>
      <w:r w:rsidRPr="00030340">
        <w:rPr>
          <w:rFonts w:ascii="Arial" w:hAnsi="Arial" w:cs="Arial"/>
        </w:rPr>
        <w:t>{</w:t>
      </w:r>
    </w:p>
    <w:p w14:paraId="655A9044" w14:textId="77777777" w:rsidR="00D24ECF" w:rsidRPr="00030340" w:rsidRDefault="00D24ECF" w:rsidP="00D24ECF">
      <w:pPr>
        <w:spacing w:after="0"/>
        <w:rPr>
          <w:rFonts w:ascii="Arial" w:hAnsi="Arial" w:cs="Arial"/>
        </w:rPr>
      </w:pPr>
      <w:r w:rsidRPr="00030340">
        <w:rPr>
          <w:rFonts w:ascii="Arial" w:hAnsi="Arial" w:cs="Arial"/>
        </w:rPr>
        <w:t xml:space="preserve">    int </w:t>
      </w:r>
      <w:proofErr w:type="spellStart"/>
      <w:proofErr w:type="gramStart"/>
      <w:r w:rsidRPr="00030340">
        <w:rPr>
          <w:rFonts w:ascii="Arial" w:hAnsi="Arial" w:cs="Arial"/>
        </w:rPr>
        <w:t>dist</w:t>
      </w:r>
      <w:proofErr w:type="spellEnd"/>
      <w:r w:rsidRPr="00030340">
        <w:rPr>
          <w:rFonts w:ascii="Arial" w:hAnsi="Arial" w:cs="Arial"/>
        </w:rPr>
        <w:t>[</w:t>
      </w:r>
      <w:proofErr w:type="gramEnd"/>
      <w:r w:rsidRPr="00030340">
        <w:rPr>
          <w:rFonts w:ascii="Arial" w:hAnsi="Arial" w:cs="Arial"/>
        </w:rPr>
        <w:t>4][4] = {{0, 5, INF, 10}, {INF, 0, 3, INF}, {INF, INF, 0, 1}, {INF, INF, INF, 0}};</w:t>
      </w:r>
    </w:p>
    <w:p w14:paraId="5E5D7DD5" w14:textId="77777777" w:rsidR="00D24ECF" w:rsidRPr="00030340" w:rsidRDefault="00D24ECF" w:rsidP="00D24ECF">
      <w:pPr>
        <w:spacing w:after="0"/>
        <w:rPr>
          <w:rFonts w:ascii="Arial" w:hAnsi="Arial" w:cs="Arial"/>
        </w:rPr>
      </w:pPr>
      <w:r w:rsidRPr="00030340">
        <w:rPr>
          <w:rFonts w:ascii="Arial" w:hAnsi="Arial" w:cs="Arial"/>
        </w:rPr>
        <w:t xml:space="preserve">    for (int k = 0; k &lt; 4; k++)</w:t>
      </w:r>
    </w:p>
    <w:p w14:paraId="43B13B41" w14:textId="77777777" w:rsidR="00D24ECF" w:rsidRPr="00030340" w:rsidRDefault="00D24ECF" w:rsidP="00D24ECF">
      <w:pPr>
        <w:spacing w:after="0"/>
        <w:rPr>
          <w:rFonts w:ascii="Arial" w:hAnsi="Arial" w:cs="Arial"/>
        </w:rPr>
      </w:pPr>
      <w:r w:rsidRPr="00030340">
        <w:rPr>
          <w:rFonts w:ascii="Arial" w:hAnsi="Arial" w:cs="Arial"/>
        </w:rPr>
        <w:t xml:space="preserve">        for (int </w:t>
      </w:r>
      <w:proofErr w:type="spellStart"/>
      <w:r w:rsidRPr="00030340">
        <w:rPr>
          <w:rFonts w:ascii="Arial" w:hAnsi="Arial" w:cs="Arial"/>
        </w:rPr>
        <w:t>i</w:t>
      </w:r>
      <w:proofErr w:type="spellEnd"/>
      <w:r w:rsidRPr="00030340">
        <w:rPr>
          <w:rFonts w:ascii="Arial" w:hAnsi="Arial" w:cs="Arial"/>
        </w:rPr>
        <w:t xml:space="preserve"> = 0; </w:t>
      </w:r>
      <w:proofErr w:type="spellStart"/>
      <w:r w:rsidRPr="00030340">
        <w:rPr>
          <w:rFonts w:ascii="Arial" w:hAnsi="Arial" w:cs="Arial"/>
        </w:rPr>
        <w:t>i</w:t>
      </w:r>
      <w:proofErr w:type="spellEnd"/>
      <w:r w:rsidRPr="00030340">
        <w:rPr>
          <w:rFonts w:ascii="Arial" w:hAnsi="Arial" w:cs="Arial"/>
        </w:rPr>
        <w:t xml:space="preserve"> &lt; 4; </w:t>
      </w:r>
      <w:proofErr w:type="spellStart"/>
      <w:r w:rsidRPr="00030340">
        <w:rPr>
          <w:rFonts w:ascii="Arial" w:hAnsi="Arial" w:cs="Arial"/>
        </w:rPr>
        <w:t>i</w:t>
      </w:r>
      <w:proofErr w:type="spellEnd"/>
      <w:r w:rsidRPr="00030340">
        <w:rPr>
          <w:rFonts w:ascii="Arial" w:hAnsi="Arial" w:cs="Arial"/>
        </w:rPr>
        <w:t>++)</w:t>
      </w:r>
    </w:p>
    <w:p w14:paraId="013B1584" w14:textId="77777777" w:rsidR="00D24ECF" w:rsidRPr="00030340" w:rsidRDefault="00D24ECF" w:rsidP="00D24ECF">
      <w:pPr>
        <w:spacing w:after="0"/>
        <w:rPr>
          <w:rFonts w:ascii="Arial" w:hAnsi="Arial" w:cs="Arial"/>
        </w:rPr>
      </w:pPr>
      <w:r w:rsidRPr="00030340">
        <w:rPr>
          <w:rFonts w:ascii="Arial" w:hAnsi="Arial" w:cs="Arial"/>
        </w:rPr>
        <w:t xml:space="preserve">            for (int j = 0; j &lt; 4; </w:t>
      </w:r>
      <w:proofErr w:type="spellStart"/>
      <w:r w:rsidRPr="00030340">
        <w:rPr>
          <w:rFonts w:ascii="Arial" w:hAnsi="Arial" w:cs="Arial"/>
        </w:rPr>
        <w:t>j++</w:t>
      </w:r>
      <w:proofErr w:type="spellEnd"/>
      <w:r w:rsidRPr="00030340">
        <w:rPr>
          <w:rFonts w:ascii="Arial" w:hAnsi="Arial" w:cs="Arial"/>
        </w:rPr>
        <w:t>)</w:t>
      </w:r>
    </w:p>
    <w:p w14:paraId="52B527D1" w14:textId="77777777" w:rsidR="00D24ECF" w:rsidRPr="00030340" w:rsidRDefault="00D24ECF" w:rsidP="00D24ECF">
      <w:pPr>
        <w:spacing w:after="0"/>
        <w:rPr>
          <w:rFonts w:ascii="Arial" w:hAnsi="Arial" w:cs="Arial"/>
        </w:rPr>
      </w:pPr>
      <w:r w:rsidRPr="00030340">
        <w:rPr>
          <w:rFonts w:ascii="Arial" w:hAnsi="Arial" w:cs="Arial"/>
        </w:rPr>
        <w:t xml:space="preserve">                if (</w:t>
      </w:r>
      <w:proofErr w:type="spellStart"/>
      <w:r w:rsidRPr="00030340">
        <w:rPr>
          <w:rFonts w:ascii="Arial" w:hAnsi="Arial" w:cs="Arial"/>
        </w:rPr>
        <w:t>dist</w:t>
      </w:r>
      <w:proofErr w:type="spellEnd"/>
      <w:r w:rsidRPr="00030340">
        <w:rPr>
          <w:rFonts w:ascii="Arial" w:hAnsi="Arial" w:cs="Arial"/>
        </w:rPr>
        <w:t>[</w:t>
      </w:r>
      <w:proofErr w:type="spellStart"/>
      <w:r w:rsidRPr="00030340">
        <w:rPr>
          <w:rFonts w:ascii="Arial" w:hAnsi="Arial" w:cs="Arial"/>
        </w:rPr>
        <w:t>i</w:t>
      </w:r>
      <w:proofErr w:type="spellEnd"/>
      <w:r w:rsidRPr="00030340">
        <w:rPr>
          <w:rFonts w:ascii="Arial" w:hAnsi="Arial" w:cs="Arial"/>
        </w:rPr>
        <w:t xml:space="preserve">][k] + </w:t>
      </w:r>
      <w:proofErr w:type="spellStart"/>
      <w:r w:rsidRPr="00030340">
        <w:rPr>
          <w:rFonts w:ascii="Arial" w:hAnsi="Arial" w:cs="Arial"/>
        </w:rPr>
        <w:t>dist</w:t>
      </w:r>
      <w:proofErr w:type="spellEnd"/>
      <w:r w:rsidRPr="00030340">
        <w:rPr>
          <w:rFonts w:ascii="Arial" w:hAnsi="Arial" w:cs="Arial"/>
        </w:rPr>
        <w:t xml:space="preserve">[k][j] &lt; </w:t>
      </w:r>
      <w:proofErr w:type="spellStart"/>
      <w:r w:rsidRPr="00030340">
        <w:rPr>
          <w:rFonts w:ascii="Arial" w:hAnsi="Arial" w:cs="Arial"/>
        </w:rPr>
        <w:t>dist</w:t>
      </w:r>
      <w:proofErr w:type="spellEnd"/>
      <w:r w:rsidRPr="00030340">
        <w:rPr>
          <w:rFonts w:ascii="Arial" w:hAnsi="Arial" w:cs="Arial"/>
        </w:rPr>
        <w:t>[</w:t>
      </w:r>
      <w:proofErr w:type="spellStart"/>
      <w:r w:rsidRPr="00030340">
        <w:rPr>
          <w:rFonts w:ascii="Arial" w:hAnsi="Arial" w:cs="Arial"/>
        </w:rPr>
        <w:t>i</w:t>
      </w:r>
      <w:proofErr w:type="spellEnd"/>
      <w:r w:rsidRPr="00030340">
        <w:rPr>
          <w:rFonts w:ascii="Arial" w:hAnsi="Arial" w:cs="Arial"/>
        </w:rPr>
        <w:t>][j])</w:t>
      </w:r>
    </w:p>
    <w:p w14:paraId="0AC565FB" w14:textId="77777777" w:rsidR="00D24ECF" w:rsidRPr="00030340" w:rsidRDefault="00D24ECF" w:rsidP="00D24ECF">
      <w:pPr>
        <w:spacing w:after="0"/>
        <w:rPr>
          <w:rFonts w:ascii="Arial" w:hAnsi="Arial" w:cs="Arial"/>
        </w:rPr>
      </w:pPr>
      <w:r w:rsidRPr="00030340">
        <w:rPr>
          <w:rFonts w:ascii="Arial" w:hAnsi="Arial" w:cs="Arial"/>
        </w:rPr>
        <w:t xml:space="preserve">                    </w:t>
      </w:r>
      <w:proofErr w:type="spellStart"/>
      <w:r w:rsidRPr="00030340">
        <w:rPr>
          <w:rFonts w:ascii="Arial" w:hAnsi="Arial" w:cs="Arial"/>
        </w:rPr>
        <w:t>dist</w:t>
      </w:r>
      <w:proofErr w:type="spellEnd"/>
      <w:r w:rsidRPr="00030340">
        <w:rPr>
          <w:rFonts w:ascii="Arial" w:hAnsi="Arial" w:cs="Arial"/>
        </w:rPr>
        <w:t>[</w:t>
      </w:r>
      <w:proofErr w:type="spellStart"/>
      <w:r w:rsidRPr="00030340">
        <w:rPr>
          <w:rFonts w:ascii="Arial" w:hAnsi="Arial" w:cs="Arial"/>
        </w:rPr>
        <w:t>i</w:t>
      </w:r>
      <w:proofErr w:type="spellEnd"/>
      <w:r w:rsidRPr="00030340">
        <w:rPr>
          <w:rFonts w:ascii="Arial" w:hAnsi="Arial" w:cs="Arial"/>
        </w:rPr>
        <w:t xml:space="preserve">][j] = </w:t>
      </w:r>
      <w:proofErr w:type="spellStart"/>
      <w:r w:rsidRPr="00030340">
        <w:rPr>
          <w:rFonts w:ascii="Arial" w:hAnsi="Arial" w:cs="Arial"/>
        </w:rPr>
        <w:t>dist</w:t>
      </w:r>
      <w:proofErr w:type="spellEnd"/>
      <w:r w:rsidRPr="00030340">
        <w:rPr>
          <w:rFonts w:ascii="Arial" w:hAnsi="Arial" w:cs="Arial"/>
        </w:rPr>
        <w:t>[</w:t>
      </w:r>
      <w:proofErr w:type="spellStart"/>
      <w:r w:rsidRPr="00030340">
        <w:rPr>
          <w:rFonts w:ascii="Arial" w:hAnsi="Arial" w:cs="Arial"/>
        </w:rPr>
        <w:t>i</w:t>
      </w:r>
      <w:proofErr w:type="spellEnd"/>
      <w:r w:rsidRPr="00030340">
        <w:rPr>
          <w:rFonts w:ascii="Arial" w:hAnsi="Arial" w:cs="Arial"/>
        </w:rPr>
        <w:t xml:space="preserve">][k] + </w:t>
      </w:r>
      <w:proofErr w:type="spellStart"/>
      <w:r w:rsidRPr="00030340">
        <w:rPr>
          <w:rFonts w:ascii="Arial" w:hAnsi="Arial" w:cs="Arial"/>
        </w:rPr>
        <w:t>dist</w:t>
      </w:r>
      <w:proofErr w:type="spellEnd"/>
      <w:r w:rsidRPr="00030340">
        <w:rPr>
          <w:rFonts w:ascii="Arial" w:hAnsi="Arial" w:cs="Arial"/>
        </w:rPr>
        <w:t>[k][j];</w:t>
      </w:r>
    </w:p>
    <w:p w14:paraId="51E60016" w14:textId="77777777" w:rsidR="00D24ECF" w:rsidRPr="00030340" w:rsidRDefault="00D24ECF" w:rsidP="00D24ECF">
      <w:pPr>
        <w:spacing w:after="0"/>
        <w:rPr>
          <w:rFonts w:ascii="Arial" w:hAnsi="Arial" w:cs="Arial"/>
        </w:rPr>
      </w:pPr>
      <w:r w:rsidRPr="00030340">
        <w:rPr>
          <w:rFonts w:ascii="Arial" w:hAnsi="Arial" w:cs="Arial"/>
        </w:rPr>
        <w:t xml:space="preserve">    cout &lt;&lt; "Shortest Paths:\n";</w:t>
      </w:r>
    </w:p>
    <w:p w14:paraId="7F9E24C7" w14:textId="77777777" w:rsidR="00D24ECF" w:rsidRPr="00030340" w:rsidRDefault="00D24ECF" w:rsidP="00D24ECF">
      <w:pPr>
        <w:spacing w:after="0"/>
        <w:rPr>
          <w:rFonts w:ascii="Arial" w:hAnsi="Arial" w:cs="Arial"/>
        </w:rPr>
      </w:pPr>
      <w:r w:rsidRPr="00030340">
        <w:rPr>
          <w:rFonts w:ascii="Arial" w:hAnsi="Arial" w:cs="Arial"/>
        </w:rPr>
        <w:t xml:space="preserve">    for (int </w:t>
      </w:r>
      <w:proofErr w:type="spellStart"/>
      <w:r w:rsidRPr="00030340">
        <w:rPr>
          <w:rFonts w:ascii="Arial" w:hAnsi="Arial" w:cs="Arial"/>
        </w:rPr>
        <w:t>i</w:t>
      </w:r>
      <w:proofErr w:type="spellEnd"/>
      <w:r w:rsidRPr="00030340">
        <w:rPr>
          <w:rFonts w:ascii="Arial" w:hAnsi="Arial" w:cs="Arial"/>
        </w:rPr>
        <w:t xml:space="preserve"> = 0; </w:t>
      </w:r>
      <w:proofErr w:type="spellStart"/>
      <w:r w:rsidRPr="00030340">
        <w:rPr>
          <w:rFonts w:ascii="Arial" w:hAnsi="Arial" w:cs="Arial"/>
        </w:rPr>
        <w:t>i</w:t>
      </w:r>
      <w:proofErr w:type="spellEnd"/>
      <w:r w:rsidRPr="00030340">
        <w:rPr>
          <w:rFonts w:ascii="Arial" w:hAnsi="Arial" w:cs="Arial"/>
        </w:rPr>
        <w:t xml:space="preserve"> &lt; 4; </w:t>
      </w:r>
      <w:proofErr w:type="spellStart"/>
      <w:r w:rsidRPr="00030340">
        <w:rPr>
          <w:rFonts w:ascii="Arial" w:hAnsi="Arial" w:cs="Arial"/>
        </w:rPr>
        <w:t>i</w:t>
      </w:r>
      <w:proofErr w:type="spellEnd"/>
      <w:r w:rsidRPr="00030340">
        <w:rPr>
          <w:rFonts w:ascii="Arial" w:hAnsi="Arial" w:cs="Arial"/>
        </w:rPr>
        <w:t>++)</w:t>
      </w:r>
    </w:p>
    <w:p w14:paraId="70F5EFDC" w14:textId="77777777" w:rsidR="00D24ECF" w:rsidRPr="00030340" w:rsidRDefault="00D24ECF" w:rsidP="00D24ECF">
      <w:pPr>
        <w:spacing w:after="0"/>
        <w:rPr>
          <w:rFonts w:ascii="Arial" w:hAnsi="Arial" w:cs="Arial"/>
        </w:rPr>
      </w:pPr>
      <w:r w:rsidRPr="00030340">
        <w:rPr>
          <w:rFonts w:ascii="Arial" w:hAnsi="Arial" w:cs="Arial"/>
        </w:rPr>
        <w:t xml:space="preserve">    {</w:t>
      </w:r>
    </w:p>
    <w:p w14:paraId="25FFB7A5" w14:textId="77777777" w:rsidR="00D24ECF" w:rsidRPr="00030340" w:rsidRDefault="00D24ECF" w:rsidP="00D24ECF">
      <w:pPr>
        <w:spacing w:after="0"/>
        <w:rPr>
          <w:rFonts w:ascii="Arial" w:hAnsi="Arial" w:cs="Arial"/>
        </w:rPr>
      </w:pPr>
      <w:r w:rsidRPr="00030340">
        <w:rPr>
          <w:rFonts w:ascii="Arial" w:hAnsi="Arial" w:cs="Arial"/>
        </w:rPr>
        <w:t xml:space="preserve">        for (int j = 0; j &lt; 4; </w:t>
      </w:r>
      <w:proofErr w:type="spellStart"/>
      <w:r w:rsidRPr="00030340">
        <w:rPr>
          <w:rFonts w:ascii="Arial" w:hAnsi="Arial" w:cs="Arial"/>
        </w:rPr>
        <w:t>j++</w:t>
      </w:r>
      <w:proofErr w:type="spellEnd"/>
      <w:r w:rsidRPr="00030340">
        <w:rPr>
          <w:rFonts w:ascii="Arial" w:hAnsi="Arial" w:cs="Arial"/>
        </w:rPr>
        <w:t>)</w:t>
      </w:r>
    </w:p>
    <w:p w14:paraId="5E34FDFF" w14:textId="77777777" w:rsidR="00D24ECF" w:rsidRPr="00030340" w:rsidRDefault="00D24ECF" w:rsidP="00D24ECF">
      <w:pPr>
        <w:spacing w:after="0"/>
        <w:rPr>
          <w:rFonts w:ascii="Arial" w:hAnsi="Arial" w:cs="Arial"/>
        </w:rPr>
      </w:pPr>
      <w:r w:rsidRPr="00030340">
        <w:rPr>
          <w:rFonts w:ascii="Arial" w:hAnsi="Arial" w:cs="Arial"/>
        </w:rPr>
        <w:t xml:space="preserve">            (</w:t>
      </w:r>
      <w:proofErr w:type="spellStart"/>
      <w:r w:rsidRPr="00030340">
        <w:rPr>
          <w:rFonts w:ascii="Arial" w:hAnsi="Arial" w:cs="Arial"/>
        </w:rPr>
        <w:t>dist</w:t>
      </w:r>
      <w:proofErr w:type="spellEnd"/>
      <w:r w:rsidRPr="00030340">
        <w:rPr>
          <w:rFonts w:ascii="Arial" w:hAnsi="Arial" w:cs="Arial"/>
        </w:rPr>
        <w:t>[</w:t>
      </w:r>
      <w:proofErr w:type="spellStart"/>
      <w:r w:rsidRPr="00030340">
        <w:rPr>
          <w:rFonts w:ascii="Arial" w:hAnsi="Arial" w:cs="Arial"/>
        </w:rPr>
        <w:t>i</w:t>
      </w:r>
      <w:proofErr w:type="spellEnd"/>
      <w:r w:rsidRPr="00030340">
        <w:rPr>
          <w:rFonts w:ascii="Arial" w:hAnsi="Arial" w:cs="Arial"/>
        </w:rPr>
        <w:t>][j] == INF</w:t>
      </w:r>
      <w:proofErr w:type="gramStart"/>
      <w:r w:rsidRPr="00030340">
        <w:rPr>
          <w:rFonts w:ascii="Arial" w:hAnsi="Arial" w:cs="Arial"/>
        </w:rPr>
        <w:t>) ?</w:t>
      </w:r>
      <w:proofErr w:type="gramEnd"/>
      <w:r w:rsidRPr="00030340">
        <w:rPr>
          <w:rFonts w:ascii="Arial" w:hAnsi="Arial" w:cs="Arial"/>
        </w:rPr>
        <w:t xml:space="preserve"> cout &lt;&lt; "INF </w:t>
      </w:r>
      <w:proofErr w:type="gramStart"/>
      <w:r w:rsidRPr="00030340">
        <w:rPr>
          <w:rFonts w:ascii="Arial" w:hAnsi="Arial" w:cs="Arial"/>
        </w:rPr>
        <w:t>" :</w:t>
      </w:r>
      <w:proofErr w:type="gramEnd"/>
      <w:r w:rsidRPr="00030340">
        <w:rPr>
          <w:rFonts w:ascii="Arial" w:hAnsi="Arial" w:cs="Arial"/>
        </w:rPr>
        <w:t xml:space="preserve"> cout &lt;&lt; </w:t>
      </w:r>
      <w:proofErr w:type="spellStart"/>
      <w:r w:rsidRPr="00030340">
        <w:rPr>
          <w:rFonts w:ascii="Arial" w:hAnsi="Arial" w:cs="Arial"/>
        </w:rPr>
        <w:t>dist</w:t>
      </w:r>
      <w:proofErr w:type="spellEnd"/>
      <w:r w:rsidRPr="00030340">
        <w:rPr>
          <w:rFonts w:ascii="Arial" w:hAnsi="Arial" w:cs="Arial"/>
        </w:rPr>
        <w:t>[</w:t>
      </w:r>
      <w:proofErr w:type="spellStart"/>
      <w:r w:rsidRPr="00030340">
        <w:rPr>
          <w:rFonts w:ascii="Arial" w:hAnsi="Arial" w:cs="Arial"/>
        </w:rPr>
        <w:t>i</w:t>
      </w:r>
      <w:proofErr w:type="spellEnd"/>
      <w:r w:rsidRPr="00030340">
        <w:rPr>
          <w:rFonts w:ascii="Arial" w:hAnsi="Arial" w:cs="Arial"/>
        </w:rPr>
        <w:t>][j] &lt;&lt; " ";</w:t>
      </w:r>
    </w:p>
    <w:p w14:paraId="3200FD4C" w14:textId="77777777" w:rsidR="00D24ECF" w:rsidRPr="00030340" w:rsidRDefault="00D24ECF" w:rsidP="00D24ECF">
      <w:pPr>
        <w:spacing w:after="0"/>
        <w:rPr>
          <w:rFonts w:ascii="Arial" w:hAnsi="Arial" w:cs="Arial"/>
        </w:rPr>
      </w:pPr>
      <w:r w:rsidRPr="00030340">
        <w:rPr>
          <w:rFonts w:ascii="Arial" w:hAnsi="Arial" w:cs="Arial"/>
        </w:rPr>
        <w:t xml:space="preserve">        cout &lt;&lt; endl;</w:t>
      </w:r>
    </w:p>
    <w:p w14:paraId="6B022865" w14:textId="77777777" w:rsidR="00D24ECF" w:rsidRPr="00030340" w:rsidRDefault="00D24ECF" w:rsidP="00D24ECF">
      <w:pPr>
        <w:spacing w:after="0"/>
        <w:rPr>
          <w:rFonts w:ascii="Arial" w:hAnsi="Arial" w:cs="Arial"/>
        </w:rPr>
      </w:pPr>
      <w:r w:rsidRPr="00030340">
        <w:rPr>
          <w:rFonts w:ascii="Arial" w:hAnsi="Arial" w:cs="Arial"/>
        </w:rPr>
        <w:t xml:space="preserve">    }</w:t>
      </w:r>
    </w:p>
    <w:p w14:paraId="4CD49816" w14:textId="77777777" w:rsidR="00D24ECF" w:rsidRPr="00030340" w:rsidRDefault="00D24ECF" w:rsidP="00D24ECF">
      <w:pPr>
        <w:spacing w:after="0"/>
        <w:rPr>
          <w:rFonts w:ascii="Arial" w:hAnsi="Arial" w:cs="Arial"/>
        </w:rPr>
      </w:pPr>
      <w:r w:rsidRPr="00030340">
        <w:rPr>
          <w:rFonts w:ascii="Arial" w:hAnsi="Arial" w:cs="Arial"/>
        </w:rPr>
        <w:t xml:space="preserve">    return 0;</w:t>
      </w:r>
    </w:p>
    <w:p w14:paraId="08029DCB" w14:textId="12DB6554" w:rsidR="00D24ECF" w:rsidRPr="00030340" w:rsidRDefault="00D24ECF" w:rsidP="00D24ECF">
      <w:pPr>
        <w:spacing w:after="0"/>
        <w:rPr>
          <w:rFonts w:ascii="Arial" w:hAnsi="Arial" w:cs="Arial"/>
        </w:rPr>
      </w:pPr>
      <w:r w:rsidRPr="00030340">
        <w:rPr>
          <w:rFonts w:ascii="Arial" w:hAnsi="Arial" w:cs="Arial"/>
        </w:rPr>
        <w:t>}</w:t>
      </w:r>
    </w:p>
    <w:p w14:paraId="09F546A4" w14:textId="00C45BCE" w:rsidR="009A0D55" w:rsidRPr="00030340" w:rsidRDefault="009A0D55" w:rsidP="009A0D55">
      <w:pPr>
        <w:spacing w:after="0"/>
        <w:rPr>
          <w:rFonts w:ascii="Arial" w:hAnsi="Arial" w:cs="Arial"/>
          <w:b/>
          <w:bCs/>
        </w:rPr>
      </w:pPr>
      <w:r w:rsidRPr="00030340">
        <w:rPr>
          <w:rFonts w:ascii="Arial" w:hAnsi="Arial" w:cs="Arial"/>
          <w:b/>
          <w:bCs/>
        </w:rPr>
        <w:t>Output / Result:</w:t>
      </w:r>
    </w:p>
    <w:p w14:paraId="32782A36" w14:textId="77777777" w:rsidR="00340EA8" w:rsidRPr="00030340" w:rsidRDefault="00340EA8" w:rsidP="00340EA8">
      <w:pPr>
        <w:spacing w:after="0"/>
        <w:rPr>
          <w:rFonts w:ascii="Arial" w:hAnsi="Arial" w:cs="Arial"/>
        </w:rPr>
      </w:pPr>
      <w:r w:rsidRPr="00030340">
        <w:rPr>
          <w:rFonts w:ascii="Arial" w:hAnsi="Arial" w:cs="Arial"/>
        </w:rPr>
        <w:t>Shortest Paths:</w:t>
      </w:r>
    </w:p>
    <w:p w14:paraId="46F8206D" w14:textId="77777777" w:rsidR="00340EA8" w:rsidRPr="00030340" w:rsidRDefault="00340EA8" w:rsidP="00340EA8">
      <w:pPr>
        <w:spacing w:after="0"/>
        <w:rPr>
          <w:rFonts w:ascii="Arial" w:hAnsi="Arial" w:cs="Arial"/>
        </w:rPr>
      </w:pPr>
      <w:r w:rsidRPr="00030340">
        <w:rPr>
          <w:rFonts w:ascii="Arial" w:hAnsi="Arial" w:cs="Arial"/>
        </w:rPr>
        <w:t xml:space="preserve">0 5 8 9        </w:t>
      </w:r>
    </w:p>
    <w:p w14:paraId="3800C206" w14:textId="77777777" w:rsidR="00340EA8" w:rsidRPr="00030340" w:rsidRDefault="00340EA8" w:rsidP="00340EA8">
      <w:pPr>
        <w:spacing w:after="0"/>
        <w:rPr>
          <w:rFonts w:ascii="Arial" w:hAnsi="Arial" w:cs="Arial"/>
        </w:rPr>
      </w:pPr>
      <w:r w:rsidRPr="00030340">
        <w:rPr>
          <w:rFonts w:ascii="Arial" w:hAnsi="Arial" w:cs="Arial"/>
        </w:rPr>
        <w:t xml:space="preserve">INF 0 3 4      </w:t>
      </w:r>
    </w:p>
    <w:p w14:paraId="10204483" w14:textId="77777777" w:rsidR="00340EA8" w:rsidRPr="00030340" w:rsidRDefault="00340EA8" w:rsidP="00340EA8">
      <w:pPr>
        <w:spacing w:after="0"/>
        <w:rPr>
          <w:rFonts w:ascii="Arial" w:hAnsi="Arial" w:cs="Arial"/>
        </w:rPr>
      </w:pPr>
      <w:r w:rsidRPr="00030340">
        <w:rPr>
          <w:rFonts w:ascii="Arial" w:hAnsi="Arial" w:cs="Arial"/>
        </w:rPr>
        <w:t xml:space="preserve">INF </w:t>
      </w:r>
      <w:proofErr w:type="spellStart"/>
      <w:r w:rsidRPr="00030340">
        <w:rPr>
          <w:rFonts w:ascii="Arial" w:hAnsi="Arial" w:cs="Arial"/>
        </w:rPr>
        <w:t>INF</w:t>
      </w:r>
      <w:proofErr w:type="spellEnd"/>
      <w:r w:rsidRPr="00030340">
        <w:rPr>
          <w:rFonts w:ascii="Arial" w:hAnsi="Arial" w:cs="Arial"/>
        </w:rPr>
        <w:t xml:space="preserve"> 0 1    </w:t>
      </w:r>
    </w:p>
    <w:p w14:paraId="2CB76AAC" w14:textId="40F11162" w:rsidR="009A0D55" w:rsidRPr="00030340" w:rsidRDefault="00340EA8" w:rsidP="00340EA8">
      <w:pPr>
        <w:spacing w:after="0"/>
        <w:rPr>
          <w:rFonts w:ascii="Arial" w:hAnsi="Arial" w:cs="Arial"/>
        </w:rPr>
      </w:pPr>
      <w:r w:rsidRPr="00030340">
        <w:rPr>
          <w:rFonts w:ascii="Arial" w:hAnsi="Arial" w:cs="Arial"/>
        </w:rPr>
        <w:t xml:space="preserve">INF </w:t>
      </w:r>
      <w:proofErr w:type="spellStart"/>
      <w:r w:rsidRPr="00030340">
        <w:rPr>
          <w:rFonts w:ascii="Arial" w:hAnsi="Arial" w:cs="Arial"/>
        </w:rPr>
        <w:t>INF</w:t>
      </w:r>
      <w:proofErr w:type="spellEnd"/>
      <w:r w:rsidRPr="00030340">
        <w:rPr>
          <w:rFonts w:ascii="Arial" w:hAnsi="Arial" w:cs="Arial"/>
        </w:rPr>
        <w:t xml:space="preserve"> </w:t>
      </w:r>
      <w:proofErr w:type="spellStart"/>
      <w:r w:rsidRPr="00030340">
        <w:rPr>
          <w:rFonts w:ascii="Arial" w:hAnsi="Arial" w:cs="Arial"/>
        </w:rPr>
        <w:t>INF</w:t>
      </w:r>
      <w:proofErr w:type="spellEnd"/>
      <w:r w:rsidRPr="00030340">
        <w:rPr>
          <w:rFonts w:ascii="Arial" w:hAnsi="Arial" w:cs="Arial"/>
        </w:rPr>
        <w:t xml:space="preserve"> 0</w:t>
      </w:r>
    </w:p>
    <w:p w14:paraId="2CA60839" w14:textId="77777777" w:rsidR="00177BE1" w:rsidRPr="00030340" w:rsidRDefault="00177BE1" w:rsidP="009A0D55">
      <w:pPr>
        <w:spacing w:after="0"/>
        <w:rPr>
          <w:rFonts w:ascii="Arial" w:hAnsi="Arial" w:cs="Arial"/>
        </w:rPr>
      </w:pPr>
    </w:p>
    <w:p w14:paraId="3745DC94" w14:textId="77777777" w:rsidR="00177BE1" w:rsidRPr="00030340" w:rsidRDefault="00177BE1" w:rsidP="009A0D55">
      <w:pPr>
        <w:spacing w:after="0"/>
        <w:rPr>
          <w:rFonts w:ascii="Arial" w:hAnsi="Arial" w:cs="Arial"/>
        </w:rPr>
      </w:pPr>
    </w:p>
    <w:p w14:paraId="20C137CF" w14:textId="2E7148B0" w:rsidR="00B97E8C" w:rsidRPr="0014469E" w:rsidRDefault="00B97E8C" w:rsidP="00B97E8C">
      <w:pPr>
        <w:rPr>
          <w:rFonts w:ascii="Arial" w:hAnsi="Arial" w:cs="Arial"/>
          <w:b/>
          <w:bCs/>
          <w:sz w:val="40"/>
          <w:szCs w:val="40"/>
        </w:rPr>
      </w:pPr>
      <w:r w:rsidRPr="0014469E">
        <w:rPr>
          <w:rFonts w:ascii="Arial" w:hAnsi="Arial" w:cs="Arial"/>
          <w:b/>
          <w:bCs/>
          <w:sz w:val="40"/>
          <w:szCs w:val="40"/>
        </w:rPr>
        <w:t>Experiment no.5</w:t>
      </w:r>
    </w:p>
    <w:p w14:paraId="43928F71" w14:textId="2F86C715" w:rsidR="00177BE1" w:rsidRPr="0014469E" w:rsidRDefault="00B97E8C" w:rsidP="00B97E8C">
      <w:pPr>
        <w:spacing w:after="0"/>
        <w:rPr>
          <w:rFonts w:ascii="Arial" w:hAnsi="Arial" w:cs="Arial"/>
          <w:b/>
          <w:bCs/>
          <w:sz w:val="24"/>
          <w:szCs w:val="24"/>
        </w:rPr>
      </w:pPr>
      <w:r w:rsidRPr="0014469E">
        <w:rPr>
          <w:rFonts w:ascii="Arial" w:hAnsi="Arial" w:cs="Arial"/>
          <w:b/>
          <w:bCs/>
          <w:sz w:val="20"/>
          <w:szCs w:val="20"/>
        </w:rPr>
        <w:t xml:space="preserve">Experiment Name: </w:t>
      </w:r>
      <w:r w:rsidR="00177BE1" w:rsidRPr="0014469E">
        <w:rPr>
          <w:rFonts w:ascii="Arial" w:hAnsi="Arial" w:cs="Arial"/>
          <w:b/>
          <w:bCs/>
          <w:sz w:val="24"/>
          <w:szCs w:val="24"/>
        </w:rPr>
        <w:t>Suppose that the relations R1 and R2 on a set A are represented by the matrices</w:t>
      </w:r>
    </w:p>
    <w:p w14:paraId="2C2DBD74" w14:textId="53CD2467" w:rsidR="00882635" w:rsidRPr="0014469E" w:rsidRDefault="00000000" w:rsidP="00177BE1">
      <w:pPr>
        <w:rPr>
          <w:rFonts w:ascii="Arial" w:hAnsi="Arial" w:cs="Arial"/>
          <w:b/>
          <w:bCs/>
          <w:sz w:val="24"/>
          <w:szCs w:val="24"/>
        </w:rPr>
      </w:pPr>
      <m:oMath>
        <m:sSub>
          <m:sSubPr>
            <m:ctrlPr>
              <w:rPr>
                <w:rFonts w:ascii="Cambria Math" w:hAnsi="Cambria Math" w:cs="Arial"/>
                <w:b/>
                <w:bCs/>
                <w:sz w:val="24"/>
                <w:szCs w:val="24"/>
              </w:rPr>
            </m:ctrlPr>
          </m:sSubPr>
          <m:e>
            <m:r>
              <m:rPr>
                <m:sty m:val="b"/>
              </m:rPr>
              <w:rPr>
                <w:rFonts w:ascii="Cambria Math" w:hAnsi="Cambria Math" w:cs="Arial"/>
                <w:sz w:val="24"/>
                <w:szCs w:val="24"/>
              </w:rPr>
              <m:t>M</m:t>
            </m:r>
          </m:e>
          <m:sub>
            <m:r>
              <m:rPr>
                <m:sty m:val="b"/>
              </m:rPr>
              <w:rPr>
                <w:rFonts w:ascii="Cambria Math" w:hAnsi="Cambria Math" w:cs="Arial"/>
                <w:sz w:val="24"/>
                <w:szCs w:val="24"/>
              </w:rPr>
              <m:t>R1</m:t>
            </m:r>
          </m:sub>
        </m:sSub>
        <m:r>
          <m:rPr>
            <m:sty m:val="b"/>
          </m:rPr>
          <w:rPr>
            <w:rFonts w:ascii="Cambria Math" w:hAnsi="Cambria Math" w:cs="Arial"/>
            <w:sz w:val="24"/>
            <w:szCs w:val="24"/>
          </w:rPr>
          <m:t>=</m:t>
        </m:r>
        <m:d>
          <m:dPr>
            <m:begChr m:val="["/>
            <m:endChr m:val="]"/>
            <m:ctrlPr>
              <w:rPr>
                <w:rFonts w:ascii="Cambria Math" w:hAnsi="Cambria Math" w:cs="Arial"/>
                <w:b/>
                <w:bCs/>
                <w:sz w:val="24"/>
                <w:szCs w:val="24"/>
              </w:rPr>
            </m:ctrlPr>
          </m:dPr>
          <m:e>
            <m:m>
              <m:mPr>
                <m:mcs>
                  <m:mc>
                    <m:mcPr>
                      <m:count m:val="3"/>
                      <m:mcJc m:val="center"/>
                    </m:mcPr>
                  </m:mc>
                </m:mcs>
                <m:ctrlPr>
                  <w:rPr>
                    <w:rFonts w:ascii="Cambria Math" w:hAnsi="Cambria Math" w:cs="Arial"/>
                    <w:b/>
                    <w:bCs/>
                    <w:sz w:val="24"/>
                    <w:szCs w:val="24"/>
                  </w:rPr>
                </m:ctrlPr>
              </m:mPr>
              <m:mr>
                <m:e>
                  <m:r>
                    <m:rPr>
                      <m:sty m:val="b"/>
                    </m:rPr>
                    <w:rPr>
                      <w:rFonts w:ascii="Cambria Math" w:hAnsi="Cambria Math" w:cs="Arial"/>
                      <w:sz w:val="24"/>
                      <w:szCs w:val="24"/>
                    </w:rPr>
                    <m:t>1</m:t>
                  </m:r>
                </m:e>
                <m:e>
                  <m:r>
                    <m:rPr>
                      <m:sty m:val="b"/>
                    </m:rPr>
                    <w:rPr>
                      <w:rFonts w:ascii="Cambria Math" w:hAnsi="Cambria Math" w:cs="Arial"/>
                      <w:sz w:val="24"/>
                      <w:szCs w:val="24"/>
                    </w:rPr>
                    <m:t>0</m:t>
                  </m:r>
                </m:e>
                <m:e>
                  <m:r>
                    <m:rPr>
                      <m:sty m:val="b"/>
                    </m:rPr>
                    <w:rPr>
                      <w:rFonts w:ascii="Cambria Math" w:hAnsi="Cambria Math" w:cs="Arial"/>
                      <w:sz w:val="24"/>
                      <w:szCs w:val="24"/>
                    </w:rPr>
                    <m:t>1</m:t>
                  </m:r>
                </m:e>
              </m:mr>
              <m:mr>
                <m:e>
                  <m:r>
                    <m:rPr>
                      <m:sty m:val="b"/>
                    </m:rPr>
                    <w:rPr>
                      <w:rFonts w:ascii="Cambria Math" w:hAnsi="Cambria Math" w:cs="Arial"/>
                      <w:sz w:val="24"/>
                      <w:szCs w:val="24"/>
                    </w:rPr>
                    <m:t>1</m:t>
                  </m:r>
                </m:e>
                <m:e>
                  <m:r>
                    <m:rPr>
                      <m:sty m:val="b"/>
                    </m:rPr>
                    <w:rPr>
                      <w:rFonts w:ascii="Cambria Math" w:hAnsi="Cambria Math" w:cs="Arial"/>
                      <w:sz w:val="24"/>
                      <w:szCs w:val="24"/>
                    </w:rPr>
                    <m:t>0</m:t>
                  </m:r>
                </m:e>
                <m:e>
                  <m:r>
                    <m:rPr>
                      <m:sty m:val="b"/>
                    </m:rPr>
                    <w:rPr>
                      <w:rFonts w:ascii="Cambria Math" w:hAnsi="Cambria Math" w:cs="Arial"/>
                      <w:sz w:val="24"/>
                      <w:szCs w:val="24"/>
                    </w:rPr>
                    <m:t>0</m:t>
                  </m:r>
                </m:e>
              </m:mr>
              <m:mr>
                <m:e>
                  <m:r>
                    <m:rPr>
                      <m:sty m:val="b"/>
                    </m:rPr>
                    <w:rPr>
                      <w:rFonts w:ascii="Cambria Math" w:hAnsi="Cambria Math" w:cs="Arial"/>
                      <w:sz w:val="24"/>
                      <w:szCs w:val="24"/>
                    </w:rPr>
                    <m:t>0</m:t>
                  </m:r>
                </m:e>
                <m:e>
                  <m:r>
                    <m:rPr>
                      <m:sty m:val="b"/>
                    </m:rPr>
                    <w:rPr>
                      <w:rFonts w:ascii="Cambria Math" w:hAnsi="Cambria Math" w:cs="Arial"/>
                      <w:sz w:val="24"/>
                      <w:szCs w:val="24"/>
                    </w:rPr>
                    <m:t>1</m:t>
                  </m:r>
                </m:e>
                <m:e>
                  <m:r>
                    <m:rPr>
                      <m:sty m:val="b"/>
                    </m:rPr>
                    <w:rPr>
                      <w:rFonts w:ascii="Cambria Math" w:hAnsi="Cambria Math" w:cs="Arial"/>
                      <w:sz w:val="24"/>
                      <w:szCs w:val="24"/>
                    </w:rPr>
                    <m:t>0</m:t>
                  </m:r>
                </m:e>
              </m:mr>
            </m:m>
          </m:e>
        </m:d>
      </m:oMath>
      <w:r w:rsidR="00177BE1" w:rsidRPr="0014469E">
        <w:rPr>
          <w:rFonts w:ascii="Arial" w:hAnsi="Arial" w:cs="Arial"/>
          <w:b/>
          <w:bCs/>
          <w:sz w:val="24"/>
          <w:szCs w:val="24"/>
        </w:rPr>
        <w:t xml:space="preserve"> and </w:t>
      </w:r>
      <m:oMath>
        <m:sSub>
          <m:sSubPr>
            <m:ctrlPr>
              <w:rPr>
                <w:rFonts w:ascii="Cambria Math" w:hAnsi="Cambria Math" w:cs="Arial"/>
                <w:b/>
                <w:bCs/>
                <w:sz w:val="24"/>
                <w:szCs w:val="24"/>
              </w:rPr>
            </m:ctrlPr>
          </m:sSubPr>
          <m:e>
            <m:r>
              <m:rPr>
                <m:sty m:val="b"/>
              </m:rPr>
              <w:rPr>
                <w:rFonts w:ascii="Cambria Math" w:hAnsi="Cambria Math" w:cs="Arial"/>
                <w:sz w:val="24"/>
                <w:szCs w:val="24"/>
              </w:rPr>
              <m:t>M</m:t>
            </m:r>
          </m:e>
          <m:sub>
            <m:r>
              <m:rPr>
                <m:sty m:val="b"/>
              </m:rPr>
              <w:rPr>
                <w:rFonts w:ascii="Cambria Math" w:hAnsi="Cambria Math" w:cs="Arial"/>
                <w:sz w:val="24"/>
                <w:szCs w:val="24"/>
              </w:rPr>
              <m:t>R2</m:t>
            </m:r>
          </m:sub>
        </m:sSub>
        <m:r>
          <m:rPr>
            <m:sty m:val="b"/>
          </m:rPr>
          <w:rPr>
            <w:rFonts w:ascii="Cambria Math" w:hAnsi="Cambria Math" w:cs="Arial"/>
            <w:sz w:val="24"/>
            <w:szCs w:val="24"/>
          </w:rPr>
          <m:t>=</m:t>
        </m:r>
        <m:d>
          <m:dPr>
            <m:begChr m:val="["/>
            <m:endChr m:val="]"/>
            <m:ctrlPr>
              <w:rPr>
                <w:rFonts w:ascii="Cambria Math" w:hAnsi="Cambria Math" w:cs="Arial"/>
                <w:b/>
                <w:bCs/>
                <w:sz w:val="24"/>
                <w:szCs w:val="24"/>
              </w:rPr>
            </m:ctrlPr>
          </m:dPr>
          <m:e>
            <m:m>
              <m:mPr>
                <m:mcs>
                  <m:mc>
                    <m:mcPr>
                      <m:count m:val="3"/>
                      <m:mcJc m:val="center"/>
                    </m:mcPr>
                  </m:mc>
                </m:mcs>
                <m:ctrlPr>
                  <w:rPr>
                    <w:rFonts w:ascii="Cambria Math" w:hAnsi="Cambria Math" w:cs="Arial"/>
                    <w:b/>
                    <w:bCs/>
                    <w:sz w:val="24"/>
                    <w:szCs w:val="24"/>
                  </w:rPr>
                </m:ctrlPr>
              </m:mPr>
              <m:mr>
                <m:e>
                  <m:r>
                    <m:rPr>
                      <m:sty m:val="b"/>
                    </m:rPr>
                    <w:rPr>
                      <w:rFonts w:ascii="Cambria Math" w:hAnsi="Cambria Math" w:cs="Arial"/>
                      <w:sz w:val="24"/>
                      <w:szCs w:val="24"/>
                    </w:rPr>
                    <m:t>1</m:t>
                  </m:r>
                </m:e>
                <m:e>
                  <m:r>
                    <m:rPr>
                      <m:sty m:val="b"/>
                    </m:rPr>
                    <w:rPr>
                      <w:rFonts w:ascii="Cambria Math" w:hAnsi="Cambria Math" w:cs="Arial"/>
                      <w:sz w:val="24"/>
                      <w:szCs w:val="24"/>
                    </w:rPr>
                    <m:t>0</m:t>
                  </m:r>
                </m:e>
                <m:e>
                  <m:r>
                    <m:rPr>
                      <m:sty m:val="b"/>
                    </m:rPr>
                    <w:rPr>
                      <w:rFonts w:ascii="Cambria Math" w:hAnsi="Cambria Math" w:cs="Arial"/>
                      <w:sz w:val="24"/>
                      <w:szCs w:val="24"/>
                    </w:rPr>
                    <m:t>1</m:t>
                  </m:r>
                </m:e>
              </m:mr>
              <m:mr>
                <m:e>
                  <m:r>
                    <m:rPr>
                      <m:sty m:val="b"/>
                    </m:rPr>
                    <w:rPr>
                      <w:rFonts w:ascii="Cambria Math" w:hAnsi="Cambria Math" w:cs="Arial"/>
                      <w:sz w:val="24"/>
                      <w:szCs w:val="24"/>
                    </w:rPr>
                    <m:t>0</m:t>
                  </m:r>
                </m:e>
                <m:e>
                  <m:r>
                    <m:rPr>
                      <m:sty m:val="b"/>
                    </m:rPr>
                    <w:rPr>
                      <w:rFonts w:ascii="Cambria Math" w:hAnsi="Cambria Math" w:cs="Arial"/>
                      <w:sz w:val="24"/>
                      <w:szCs w:val="24"/>
                    </w:rPr>
                    <m:t>1</m:t>
                  </m:r>
                </m:e>
                <m:e>
                  <m:r>
                    <m:rPr>
                      <m:sty m:val="b"/>
                    </m:rPr>
                    <w:rPr>
                      <w:rFonts w:ascii="Cambria Math" w:hAnsi="Cambria Math" w:cs="Arial"/>
                      <w:sz w:val="24"/>
                      <w:szCs w:val="24"/>
                    </w:rPr>
                    <m:t>1</m:t>
                  </m:r>
                </m:e>
              </m:mr>
              <m:mr>
                <m:e>
                  <m:r>
                    <m:rPr>
                      <m:sty m:val="b"/>
                    </m:rPr>
                    <w:rPr>
                      <w:rFonts w:ascii="Cambria Math" w:hAnsi="Cambria Math" w:cs="Arial"/>
                      <w:sz w:val="24"/>
                      <w:szCs w:val="24"/>
                    </w:rPr>
                    <m:t>1</m:t>
                  </m:r>
                </m:e>
                <m:e>
                  <m:r>
                    <m:rPr>
                      <m:sty m:val="b"/>
                    </m:rPr>
                    <w:rPr>
                      <w:rFonts w:ascii="Cambria Math" w:hAnsi="Cambria Math" w:cs="Arial"/>
                      <w:sz w:val="24"/>
                      <w:szCs w:val="24"/>
                    </w:rPr>
                    <m:t>0</m:t>
                  </m:r>
                </m:e>
                <m:e>
                  <m:r>
                    <m:rPr>
                      <m:sty m:val="b"/>
                    </m:rPr>
                    <w:rPr>
                      <w:rFonts w:ascii="Cambria Math" w:hAnsi="Cambria Math" w:cs="Arial"/>
                      <w:sz w:val="24"/>
                      <w:szCs w:val="24"/>
                    </w:rPr>
                    <m:t>0</m:t>
                  </m:r>
                </m:e>
              </m:mr>
            </m:m>
          </m:e>
        </m:d>
      </m:oMath>
      <w:r w:rsidR="00177BE1" w:rsidRPr="0014469E">
        <w:rPr>
          <w:rFonts w:ascii="Arial" w:hAnsi="Arial" w:cs="Arial"/>
          <w:b/>
          <w:bCs/>
          <w:sz w:val="24"/>
          <w:szCs w:val="24"/>
        </w:rPr>
        <w:t>. Write a program to find the M</w:t>
      </w:r>
      <w:r w:rsidR="00177BE1" w:rsidRPr="0014469E">
        <w:rPr>
          <w:rFonts w:ascii="Arial" w:hAnsi="Arial" w:cs="Arial"/>
          <w:b/>
          <w:bCs/>
          <w:sz w:val="24"/>
          <w:szCs w:val="24"/>
          <w:vertAlign w:val="subscript"/>
        </w:rPr>
        <w:t>R1</w:t>
      </w:r>
      <w:r w:rsidR="00177BE1" w:rsidRPr="0014469E">
        <w:rPr>
          <w:rFonts w:ascii="Cambria Math" w:hAnsi="Cambria Math" w:cs="Cambria Math"/>
          <w:b/>
          <w:bCs/>
          <w:sz w:val="24"/>
          <w:szCs w:val="24"/>
          <w:vertAlign w:val="subscript"/>
        </w:rPr>
        <w:t>∪</w:t>
      </w:r>
      <w:r w:rsidR="00177BE1" w:rsidRPr="0014469E">
        <w:rPr>
          <w:rFonts w:ascii="Arial" w:hAnsi="Arial" w:cs="Arial"/>
          <w:b/>
          <w:bCs/>
          <w:sz w:val="24"/>
          <w:szCs w:val="24"/>
          <w:vertAlign w:val="subscript"/>
        </w:rPr>
        <w:t>R</w:t>
      </w:r>
      <w:proofErr w:type="gramStart"/>
      <w:r w:rsidR="00177BE1" w:rsidRPr="0014469E">
        <w:rPr>
          <w:rFonts w:ascii="Arial" w:hAnsi="Arial" w:cs="Arial"/>
          <w:b/>
          <w:bCs/>
          <w:sz w:val="24"/>
          <w:szCs w:val="24"/>
          <w:vertAlign w:val="subscript"/>
        </w:rPr>
        <w:t xml:space="preserve">2  </w:t>
      </w:r>
      <w:r w:rsidR="00177BE1" w:rsidRPr="0014469E">
        <w:rPr>
          <w:rFonts w:ascii="Arial" w:hAnsi="Arial" w:cs="Arial"/>
          <w:b/>
          <w:bCs/>
          <w:sz w:val="24"/>
          <w:szCs w:val="24"/>
        </w:rPr>
        <w:t>and</w:t>
      </w:r>
      <w:proofErr w:type="gramEnd"/>
      <w:r w:rsidR="00177BE1" w:rsidRPr="0014469E">
        <w:rPr>
          <w:rFonts w:ascii="Arial" w:hAnsi="Arial" w:cs="Arial"/>
          <w:b/>
          <w:bCs/>
          <w:sz w:val="24"/>
          <w:szCs w:val="24"/>
        </w:rPr>
        <w:t xml:space="preserve"> M</w:t>
      </w:r>
      <w:r w:rsidR="00177BE1" w:rsidRPr="0014469E">
        <w:rPr>
          <w:rFonts w:ascii="Arial" w:hAnsi="Arial" w:cs="Arial"/>
          <w:b/>
          <w:bCs/>
          <w:sz w:val="24"/>
          <w:szCs w:val="24"/>
          <w:vertAlign w:val="subscript"/>
        </w:rPr>
        <w:t>R1∩R</w:t>
      </w:r>
      <w:proofErr w:type="gramStart"/>
      <w:r w:rsidR="00177BE1" w:rsidRPr="0014469E">
        <w:rPr>
          <w:rFonts w:ascii="Arial" w:hAnsi="Arial" w:cs="Arial"/>
          <w:b/>
          <w:bCs/>
          <w:sz w:val="24"/>
          <w:szCs w:val="24"/>
          <w:vertAlign w:val="subscript"/>
        </w:rPr>
        <w:t xml:space="preserve">2 </w:t>
      </w:r>
      <w:r w:rsidR="00177BE1" w:rsidRPr="0014469E">
        <w:rPr>
          <w:rFonts w:ascii="Arial" w:hAnsi="Arial" w:cs="Arial"/>
          <w:b/>
          <w:bCs/>
          <w:sz w:val="24"/>
          <w:szCs w:val="24"/>
        </w:rPr>
        <w:t>.</w:t>
      </w:r>
      <w:proofErr w:type="gramEnd"/>
    </w:p>
    <w:p w14:paraId="09E05A42" w14:textId="0D49FA7E" w:rsidR="00712CD8" w:rsidRPr="0014469E" w:rsidRDefault="00712CD8" w:rsidP="00712CD8">
      <w:pPr>
        <w:rPr>
          <w:rFonts w:ascii="Arial" w:hAnsi="Arial" w:cs="Arial"/>
          <w:b/>
          <w:bCs/>
          <w:sz w:val="20"/>
          <w:szCs w:val="20"/>
        </w:rPr>
      </w:pPr>
      <w:r w:rsidRPr="0014469E">
        <w:rPr>
          <w:rFonts w:ascii="Arial" w:hAnsi="Arial" w:cs="Arial"/>
          <w:b/>
          <w:bCs/>
          <w:sz w:val="20"/>
          <w:szCs w:val="20"/>
        </w:rPr>
        <w:t>Objective:</w:t>
      </w:r>
    </w:p>
    <w:p w14:paraId="7EF35C68" w14:textId="77777777" w:rsidR="00712CD8" w:rsidRPr="00030340" w:rsidRDefault="00712CD8" w:rsidP="00712CD8">
      <w:pPr>
        <w:rPr>
          <w:rFonts w:ascii="Arial" w:hAnsi="Arial" w:cs="Arial"/>
          <w:sz w:val="20"/>
          <w:szCs w:val="20"/>
        </w:rPr>
      </w:pPr>
      <w:r w:rsidRPr="00030340">
        <w:rPr>
          <w:rFonts w:ascii="Arial" w:hAnsi="Arial" w:cs="Arial"/>
          <w:sz w:val="20"/>
          <w:szCs w:val="20"/>
        </w:rPr>
        <w:lastRenderedPageBreak/>
        <w:t xml:space="preserve">To perform </w:t>
      </w:r>
      <w:r w:rsidRPr="00030340">
        <w:rPr>
          <w:rFonts w:ascii="Arial" w:hAnsi="Arial" w:cs="Arial"/>
          <w:b/>
          <w:bCs/>
          <w:sz w:val="20"/>
          <w:szCs w:val="20"/>
        </w:rPr>
        <w:t>union</w:t>
      </w:r>
      <w:r w:rsidRPr="00030340">
        <w:rPr>
          <w:rFonts w:ascii="Arial" w:hAnsi="Arial" w:cs="Arial"/>
          <w:sz w:val="20"/>
          <w:szCs w:val="20"/>
        </w:rPr>
        <w:t xml:space="preserve"> and </w:t>
      </w:r>
      <w:r w:rsidRPr="00030340">
        <w:rPr>
          <w:rFonts w:ascii="Arial" w:hAnsi="Arial" w:cs="Arial"/>
          <w:b/>
          <w:bCs/>
          <w:sz w:val="20"/>
          <w:szCs w:val="20"/>
        </w:rPr>
        <w:t>intersection</w:t>
      </w:r>
      <w:r w:rsidRPr="00030340">
        <w:rPr>
          <w:rFonts w:ascii="Arial" w:hAnsi="Arial" w:cs="Arial"/>
          <w:sz w:val="20"/>
          <w:szCs w:val="20"/>
        </w:rPr>
        <w:t xml:space="preserve"> operations on two </w:t>
      </w:r>
      <w:r w:rsidRPr="00030340">
        <w:rPr>
          <w:rFonts w:ascii="Arial" w:hAnsi="Arial" w:cs="Arial"/>
          <w:b/>
          <w:bCs/>
          <w:sz w:val="20"/>
          <w:szCs w:val="20"/>
        </w:rPr>
        <w:t>relation matrices</w:t>
      </w:r>
      <w:r w:rsidRPr="00030340">
        <w:rPr>
          <w:rFonts w:ascii="Arial" w:hAnsi="Arial" w:cs="Arial"/>
          <w:sz w:val="20"/>
          <w:szCs w:val="20"/>
        </w:rPr>
        <w:t xml:space="preserve"> and print the resulting matrices.</w:t>
      </w:r>
    </w:p>
    <w:p w14:paraId="2D36835E" w14:textId="6A1B71BD" w:rsidR="00712CD8" w:rsidRPr="00030340" w:rsidRDefault="00712CD8" w:rsidP="00712CD8">
      <w:pPr>
        <w:rPr>
          <w:rFonts w:ascii="Arial" w:hAnsi="Arial" w:cs="Arial"/>
          <w:b/>
          <w:bCs/>
          <w:sz w:val="20"/>
          <w:szCs w:val="20"/>
        </w:rPr>
      </w:pPr>
      <w:r w:rsidRPr="00030340">
        <w:rPr>
          <w:rFonts w:ascii="Arial" w:hAnsi="Arial" w:cs="Arial"/>
          <w:b/>
          <w:bCs/>
          <w:sz w:val="20"/>
          <w:szCs w:val="20"/>
        </w:rPr>
        <w:t>Theory:</w:t>
      </w:r>
    </w:p>
    <w:p w14:paraId="2349591C" w14:textId="77777777" w:rsidR="00745B91" w:rsidRPr="00745B91" w:rsidRDefault="00745B91" w:rsidP="00745B91">
      <w:pPr>
        <w:rPr>
          <w:rFonts w:ascii="Arial" w:hAnsi="Arial" w:cs="Arial"/>
          <w:sz w:val="20"/>
          <w:szCs w:val="20"/>
        </w:rPr>
      </w:pPr>
      <w:r w:rsidRPr="00745B91">
        <w:rPr>
          <w:rFonts w:ascii="Arial" w:hAnsi="Arial" w:cs="Arial"/>
          <w:sz w:val="20"/>
          <w:szCs w:val="20"/>
        </w:rPr>
        <w:t>Relations can be represented using matrices where entry (</w:t>
      </w:r>
      <w:proofErr w:type="spellStart"/>
      <w:r w:rsidRPr="00745B91">
        <w:rPr>
          <w:rFonts w:ascii="Arial" w:hAnsi="Arial" w:cs="Arial"/>
          <w:sz w:val="20"/>
          <w:szCs w:val="20"/>
        </w:rPr>
        <w:t>i</w:t>
      </w:r>
      <w:proofErr w:type="spellEnd"/>
      <w:r w:rsidRPr="00745B91">
        <w:rPr>
          <w:rFonts w:ascii="Arial" w:hAnsi="Arial" w:cs="Arial"/>
          <w:sz w:val="20"/>
          <w:szCs w:val="20"/>
        </w:rPr>
        <w:t>, j) is 1 if the pair (</w:t>
      </w:r>
      <w:proofErr w:type="spellStart"/>
      <w:r w:rsidRPr="00745B91">
        <w:rPr>
          <w:rFonts w:ascii="Arial" w:hAnsi="Arial" w:cs="Arial"/>
          <w:sz w:val="20"/>
          <w:szCs w:val="20"/>
        </w:rPr>
        <w:t>i</w:t>
      </w:r>
      <w:proofErr w:type="spellEnd"/>
      <w:r w:rsidRPr="00745B91">
        <w:rPr>
          <w:rFonts w:ascii="Arial" w:hAnsi="Arial" w:cs="Arial"/>
          <w:sz w:val="20"/>
          <w:szCs w:val="20"/>
        </w:rPr>
        <w:t>, j) is in the relation, and 0 otherwise.</w:t>
      </w:r>
    </w:p>
    <w:p w14:paraId="4FEC4AAE" w14:textId="77777777" w:rsidR="00745B91" w:rsidRPr="00745B91" w:rsidRDefault="00745B91" w:rsidP="00745B91">
      <w:pPr>
        <w:rPr>
          <w:rFonts w:ascii="Arial" w:hAnsi="Arial" w:cs="Arial"/>
          <w:sz w:val="20"/>
          <w:szCs w:val="20"/>
        </w:rPr>
      </w:pPr>
      <w:r w:rsidRPr="00745B91">
        <w:rPr>
          <w:rFonts w:ascii="Arial" w:hAnsi="Arial" w:cs="Arial"/>
          <w:sz w:val="20"/>
          <w:szCs w:val="20"/>
        </w:rPr>
        <w:t>For two relations R1 and R2 represented by matrices MR1 and MR2:</w:t>
      </w:r>
    </w:p>
    <w:p w14:paraId="36F9E84D" w14:textId="77777777" w:rsidR="00745B91" w:rsidRPr="00745B91" w:rsidRDefault="00745B91" w:rsidP="00745B91">
      <w:pPr>
        <w:numPr>
          <w:ilvl w:val="0"/>
          <w:numId w:val="39"/>
        </w:numPr>
        <w:rPr>
          <w:rFonts w:ascii="Arial" w:hAnsi="Arial" w:cs="Arial"/>
          <w:sz w:val="20"/>
          <w:szCs w:val="20"/>
        </w:rPr>
      </w:pPr>
      <w:r w:rsidRPr="00745B91">
        <w:rPr>
          <w:rFonts w:ascii="Arial" w:hAnsi="Arial" w:cs="Arial"/>
          <w:sz w:val="20"/>
          <w:szCs w:val="20"/>
        </w:rPr>
        <w:t xml:space="preserve">The union R1 </w:t>
      </w:r>
      <w:r w:rsidRPr="00745B91">
        <w:rPr>
          <w:rFonts w:ascii="Cambria Math" w:hAnsi="Cambria Math" w:cs="Cambria Math"/>
          <w:sz w:val="20"/>
          <w:szCs w:val="20"/>
        </w:rPr>
        <w:t>∪</w:t>
      </w:r>
      <w:r w:rsidRPr="00745B91">
        <w:rPr>
          <w:rFonts w:ascii="Arial" w:hAnsi="Arial" w:cs="Arial"/>
          <w:sz w:val="20"/>
          <w:szCs w:val="20"/>
        </w:rPr>
        <w:t xml:space="preserve"> R2 contains all pairs that are in either R1 or R2 or both</w:t>
      </w:r>
    </w:p>
    <w:p w14:paraId="2C51ABD0" w14:textId="77777777" w:rsidR="00745B91" w:rsidRPr="00745B91" w:rsidRDefault="00745B91" w:rsidP="00745B91">
      <w:pPr>
        <w:numPr>
          <w:ilvl w:val="0"/>
          <w:numId w:val="39"/>
        </w:numPr>
        <w:rPr>
          <w:rFonts w:ascii="Arial" w:hAnsi="Arial" w:cs="Arial"/>
          <w:sz w:val="20"/>
          <w:szCs w:val="20"/>
        </w:rPr>
      </w:pPr>
      <w:r w:rsidRPr="00745B91">
        <w:rPr>
          <w:rFonts w:ascii="Arial" w:hAnsi="Arial" w:cs="Arial"/>
          <w:sz w:val="20"/>
          <w:szCs w:val="20"/>
        </w:rPr>
        <w:t>The intersection R1 ∩ R2 contains all pairs that are in both R1 and R2</w:t>
      </w:r>
    </w:p>
    <w:p w14:paraId="54391C3C" w14:textId="77777777" w:rsidR="00745B91" w:rsidRPr="00745B91" w:rsidRDefault="00745B91" w:rsidP="00745B91">
      <w:pPr>
        <w:rPr>
          <w:rFonts w:ascii="Arial" w:hAnsi="Arial" w:cs="Arial"/>
          <w:sz w:val="20"/>
          <w:szCs w:val="20"/>
        </w:rPr>
      </w:pPr>
      <w:r w:rsidRPr="00745B91">
        <w:rPr>
          <w:rFonts w:ascii="Arial" w:hAnsi="Arial" w:cs="Arial"/>
          <w:sz w:val="20"/>
          <w:szCs w:val="20"/>
        </w:rPr>
        <w:t>Matrix operations for relations:</w:t>
      </w:r>
    </w:p>
    <w:p w14:paraId="2DFD0330" w14:textId="77777777" w:rsidR="00745B91" w:rsidRPr="00745B91" w:rsidRDefault="00745B91" w:rsidP="00745B91">
      <w:pPr>
        <w:numPr>
          <w:ilvl w:val="0"/>
          <w:numId w:val="40"/>
        </w:numPr>
        <w:rPr>
          <w:rFonts w:ascii="Arial" w:hAnsi="Arial" w:cs="Arial"/>
          <w:sz w:val="20"/>
          <w:szCs w:val="20"/>
        </w:rPr>
      </w:pPr>
      <w:r w:rsidRPr="00745B91">
        <w:rPr>
          <w:rFonts w:ascii="Arial" w:hAnsi="Arial" w:cs="Arial"/>
          <w:sz w:val="20"/>
          <w:szCs w:val="20"/>
        </w:rPr>
        <w:t>Union (MR1</w:t>
      </w:r>
      <w:r w:rsidRPr="00745B91">
        <w:rPr>
          <w:rFonts w:ascii="Cambria Math" w:hAnsi="Cambria Math" w:cs="Cambria Math"/>
          <w:sz w:val="20"/>
          <w:szCs w:val="20"/>
        </w:rPr>
        <w:t>∪</w:t>
      </w:r>
      <w:r w:rsidRPr="00745B91">
        <w:rPr>
          <w:rFonts w:ascii="Arial" w:hAnsi="Arial" w:cs="Arial"/>
          <w:sz w:val="20"/>
          <w:szCs w:val="20"/>
        </w:rPr>
        <w:t>R2): MR1</w:t>
      </w:r>
      <w:r w:rsidRPr="00745B91">
        <w:rPr>
          <w:rFonts w:ascii="Cambria Math" w:hAnsi="Cambria Math" w:cs="Cambria Math"/>
          <w:sz w:val="20"/>
          <w:szCs w:val="20"/>
        </w:rPr>
        <w:t>∪</w:t>
      </w:r>
      <w:r w:rsidRPr="00745B91">
        <w:rPr>
          <w:rFonts w:ascii="Arial" w:hAnsi="Arial" w:cs="Arial"/>
          <w:sz w:val="20"/>
          <w:szCs w:val="20"/>
        </w:rPr>
        <w:t>R2[</w:t>
      </w:r>
      <w:proofErr w:type="spellStart"/>
      <w:r w:rsidRPr="00745B91">
        <w:rPr>
          <w:rFonts w:ascii="Arial" w:hAnsi="Arial" w:cs="Arial"/>
          <w:sz w:val="20"/>
          <w:szCs w:val="20"/>
        </w:rPr>
        <w:t>i</w:t>
      </w:r>
      <w:proofErr w:type="spellEnd"/>
      <w:r w:rsidRPr="00745B91">
        <w:rPr>
          <w:rFonts w:ascii="Arial" w:hAnsi="Arial" w:cs="Arial"/>
          <w:sz w:val="20"/>
          <w:szCs w:val="20"/>
        </w:rPr>
        <w:t>][j] = 1 if MR1[</w:t>
      </w:r>
      <w:proofErr w:type="spellStart"/>
      <w:r w:rsidRPr="00745B91">
        <w:rPr>
          <w:rFonts w:ascii="Arial" w:hAnsi="Arial" w:cs="Arial"/>
          <w:sz w:val="20"/>
          <w:szCs w:val="20"/>
        </w:rPr>
        <w:t>i</w:t>
      </w:r>
      <w:proofErr w:type="spellEnd"/>
      <w:r w:rsidRPr="00745B91">
        <w:rPr>
          <w:rFonts w:ascii="Arial" w:hAnsi="Arial" w:cs="Arial"/>
          <w:sz w:val="20"/>
          <w:szCs w:val="20"/>
        </w:rPr>
        <w:t>][j] = 1 OR MR2[</w:t>
      </w:r>
      <w:proofErr w:type="spellStart"/>
      <w:r w:rsidRPr="00745B91">
        <w:rPr>
          <w:rFonts w:ascii="Arial" w:hAnsi="Arial" w:cs="Arial"/>
          <w:sz w:val="20"/>
          <w:szCs w:val="20"/>
        </w:rPr>
        <w:t>i</w:t>
      </w:r>
      <w:proofErr w:type="spellEnd"/>
      <w:r w:rsidRPr="00745B91">
        <w:rPr>
          <w:rFonts w:ascii="Arial" w:hAnsi="Arial" w:cs="Arial"/>
          <w:sz w:val="20"/>
          <w:szCs w:val="20"/>
        </w:rPr>
        <w:t>][j] = 1, otherwise 0</w:t>
      </w:r>
    </w:p>
    <w:p w14:paraId="5E7016A9" w14:textId="77777777" w:rsidR="00745B91" w:rsidRDefault="00745B91" w:rsidP="00745B91">
      <w:pPr>
        <w:numPr>
          <w:ilvl w:val="0"/>
          <w:numId w:val="40"/>
        </w:numPr>
        <w:rPr>
          <w:rFonts w:ascii="Arial" w:hAnsi="Arial" w:cs="Arial"/>
          <w:sz w:val="20"/>
          <w:szCs w:val="20"/>
        </w:rPr>
      </w:pPr>
      <w:r w:rsidRPr="00745B91">
        <w:rPr>
          <w:rFonts w:ascii="Arial" w:hAnsi="Arial" w:cs="Arial"/>
          <w:sz w:val="20"/>
          <w:szCs w:val="20"/>
        </w:rPr>
        <w:t>Intersection (MR1∩R2): MR1∩R2[</w:t>
      </w:r>
      <w:proofErr w:type="spellStart"/>
      <w:r w:rsidRPr="00745B91">
        <w:rPr>
          <w:rFonts w:ascii="Arial" w:hAnsi="Arial" w:cs="Arial"/>
          <w:sz w:val="20"/>
          <w:szCs w:val="20"/>
        </w:rPr>
        <w:t>i</w:t>
      </w:r>
      <w:proofErr w:type="spellEnd"/>
      <w:r w:rsidRPr="00745B91">
        <w:rPr>
          <w:rFonts w:ascii="Arial" w:hAnsi="Arial" w:cs="Arial"/>
          <w:sz w:val="20"/>
          <w:szCs w:val="20"/>
        </w:rPr>
        <w:t>][j] = 1 if MR1[</w:t>
      </w:r>
      <w:proofErr w:type="spellStart"/>
      <w:r w:rsidRPr="00745B91">
        <w:rPr>
          <w:rFonts w:ascii="Arial" w:hAnsi="Arial" w:cs="Arial"/>
          <w:sz w:val="20"/>
          <w:szCs w:val="20"/>
        </w:rPr>
        <w:t>i</w:t>
      </w:r>
      <w:proofErr w:type="spellEnd"/>
      <w:r w:rsidRPr="00745B91">
        <w:rPr>
          <w:rFonts w:ascii="Arial" w:hAnsi="Arial" w:cs="Arial"/>
          <w:sz w:val="20"/>
          <w:szCs w:val="20"/>
        </w:rPr>
        <w:t>][j] = 1 AND MR2[</w:t>
      </w:r>
      <w:proofErr w:type="spellStart"/>
      <w:r w:rsidRPr="00745B91">
        <w:rPr>
          <w:rFonts w:ascii="Arial" w:hAnsi="Arial" w:cs="Arial"/>
          <w:sz w:val="20"/>
          <w:szCs w:val="20"/>
        </w:rPr>
        <w:t>i</w:t>
      </w:r>
      <w:proofErr w:type="spellEnd"/>
      <w:r w:rsidRPr="00745B91">
        <w:rPr>
          <w:rFonts w:ascii="Arial" w:hAnsi="Arial" w:cs="Arial"/>
          <w:sz w:val="20"/>
          <w:szCs w:val="20"/>
        </w:rPr>
        <w:t>][j] = 1, otherwise 0</w:t>
      </w:r>
    </w:p>
    <w:p w14:paraId="13335AEC" w14:textId="64B3B139" w:rsidR="009D2B04" w:rsidRPr="004259AC" w:rsidRDefault="009D2B04" w:rsidP="009D2B04">
      <w:pPr>
        <w:rPr>
          <w:rFonts w:ascii="Arial" w:hAnsi="Arial" w:cs="Arial"/>
          <w:b/>
          <w:bCs/>
        </w:rPr>
      </w:pPr>
      <w:r w:rsidRPr="004259AC">
        <w:rPr>
          <w:rFonts w:ascii="Arial" w:hAnsi="Arial" w:cs="Arial"/>
          <w:b/>
          <w:bCs/>
        </w:rPr>
        <w:t>Equation:</w:t>
      </w:r>
    </w:p>
    <w:p w14:paraId="3FF80DE4" w14:textId="77777777" w:rsidR="007944C2" w:rsidRPr="007944C2" w:rsidRDefault="007944C2" w:rsidP="007944C2">
      <w:pPr>
        <w:rPr>
          <w:rFonts w:ascii="Arial" w:hAnsi="Arial" w:cs="Arial"/>
          <w:sz w:val="20"/>
          <w:szCs w:val="20"/>
        </w:rPr>
      </w:pPr>
      <w:r w:rsidRPr="007944C2">
        <w:rPr>
          <w:rFonts w:ascii="Arial" w:hAnsi="Arial" w:cs="Arial"/>
          <w:b/>
          <w:bCs/>
          <w:sz w:val="20"/>
          <w:szCs w:val="20"/>
        </w:rPr>
        <w:t>Union</w:t>
      </w:r>
      <w:r w:rsidRPr="007944C2">
        <w:rPr>
          <w:rFonts w:ascii="Arial" w:hAnsi="Arial" w:cs="Arial"/>
          <w:sz w:val="20"/>
          <w:szCs w:val="20"/>
        </w:rPr>
        <w:t> (R1</w:t>
      </w:r>
      <w:r w:rsidRPr="007944C2">
        <w:rPr>
          <w:rFonts w:ascii="Cambria Math" w:hAnsi="Cambria Math" w:cs="Cambria Math"/>
          <w:sz w:val="20"/>
          <w:szCs w:val="20"/>
        </w:rPr>
        <w:t>∪</w:t>
      </w:r>
      <w:r w:rsidRPr="007944C2">
        <w:rPr>
          <w:rFonts w:ascii="Arial" w:hAnsi="Arial" w:cs="Arial"/>
          <w:sz w:val="20"/>
          <w:szCs w:val="20"/>
        </w:rPr>
        <w:t>R2</w:t>
      </w:r>
      <w:r w:rsidRPr="007944C2">
        <w:rPr>
          <w:rFonts w:ascii="Arial" w:hAnsi="Arial" w:cs="Arial"/>
          <w:i/>
          <w:iCs/>
          <w:sz w:val="20"/>
          <w:szCs w:val="20"/>
        </w:rPr>
        <w:t>R</w:t>
      </w:r>
      <w:r w:rsidRPr="007944C2">
        <w:rPr>
          <w:rFonts w:ascii="Arial" w:hAnsi="Arial" w:cs="Arial"/>
          <w:sz w:val="20"/>
          <w:szCs w:val="20"/>
        </w:rPr>
        <w:t>1</w:t>
      </w:r>
      <w:r w:rsidRPr="007944C2">
        <w:rPr>
          <w:rFonts w:ascii="Cambria Math" w:hAnsi="Cambria Math" w:cs="Cambria Math"/>
          <w:sz w:val="20"/>
          <w:szCs w:val="20"/>
        </w:rPr>
        <w:t>∪</w:t>
      </w:r>
      <w:r w:rsidRPr="007944C2">
        <w:rPr>
          <w:rFonts w:ascii="Arial" w:hAnsi="Arial" w:cs="Arial"/>
          <w:i/>
          <w:iCs/>
          <w:sz w:val="20"/>
          <w:szCs w:val="20"/>
        </w:rPr>
        <w:t>R</w:t>
      </w:r>
      <w:r w:rsidRPr="007944C2">
        <w:rPr>
          <w:rFonts w:ascii="Arial" w:hAnsi="Arial" w:cs="Arial"/>
          <w:sz w:val="20"/>
          <w:szCs w:val="20"/>
        </w:rPr>
        <w:t>2):</w:t>
      </w:r>
    </w:p>
    <w:p w14:paraId="6BFA6892" w14:textId="02058D3D" w:rsidR="009D2B04" w:rsidRPr="007944C2" w:rsidRDefault="00000000" w:rsidP="009D2B04">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M</m:t>
              </m:r>
            </m:e>
            <m:sub>
              <m:d>
                <m:dPr>
                  <m:begChr m:val="{"/>
                  <m:endChr m:val="}"/>
                  <m:ctrlPr>
                    <w:rPr>
                      <w:rFonts w:ascii="Cambria Math" w:hAnsi="Cambria Math" w:cs="Arial"/>
                      <w:i/>
                      <w:sz w:val="20"/>
                      <w:szCs w:val="20"/>
                    </w:rPr>
                  </m:ctrlPr>
                </m:dPr>
                <m:e>
                  <m:r>
                    <w:rPr>
                      <w:rFonts w:ascii="Cambria Math" w:hAnsi="Cambria Math" w:cs="Arial"/>
                      <w:sz w:val="20"/>
                      <w:szCs w:val="20"/>
                    </w:rPr>
                    <m:t>R1 ∪R2</m:t>
                  </m:r>
                </m:e>
              </m:d>
              <m:d>
                <m:dPr>
                  <m:begChr m:val="["/>
                  <m:endChr m:val="]"/>
                  <m:ctrlPr>
                    <w:rPr>
                      <w:rFonts w:ascii="Cambria Math" w:hAnsi="Cambria Math" w:cs="Arial"/>
                      <w:i/>
                      <w:sz w:val="20"/>
                      <w:szCs w:val="20"/>
                    </w:rPr>
                  </m:ctrlPr>
                </m:dPr>
                <m:e>
                  <m:r>
                    <w:rPr>
                      <w:rFonts w:ascii="Cambria Math" w:hAnsi="Cambria Math" w:cs="Arial"/>
                      <w:sz w:val="20"/>
                      <w:szCs w:val="20"/>
                    </w:rPr>
                    <m:t>i</m:t>
                  </m:r>
                </m:e>
              </m:d>
              <m:d>
                <m:dPr>
                  <m:begChr m:val="["/>
                  <m:endChr m:val="]"/>
                  <m:ctrlPr>
                    <w:rPr>
                      <w:rFonts w:ascii="Cambria Math" w:hAnsi="Cambria Math" w:cs="Arial"/>
                      <w:i/>
                      <w:sz w:val="20"/>
                      <w:szCs w:val="20"/>
                    </w:rPr>
                  </m:ctrlPr>
                </m:dPr>
                <m:e>
                  <m:r>
                    <w:rPr>
                      <w:rFonts w:ascii="Cambria Math" w:hAnsi="Cambria Math" w:cs="Arial"/>
                      <w:sz w:val="20"/>
                      <w:szCs w:val="20"/>
                    </w:rPr>
                    <m:t>j</m:t>
                  </m:r>
                </m:e>
              </m:d>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M</m:t>
              </m:r>
            </m:e>
            <m:sub>
              <m:d>
                <m:dPr>
                  <m:begChr m:val="{"/>
                  <m:endChr m:val="}"/>
                  <m:ctrlPr>
                    <w:rPr>
                      <w:rFonts w:ascii="Cambria Math" w:hAnsi="Cambria Math" w:cs="Arial"/>
                      <w:i/>
                      <w:sz w:val="20"/>
                      <w:szCs w:val="20"/>
                    </w:rPr>
                  </m:ctrlPr>
                </m:dPr>
                <m:e>
                  <m:r>
                    <w:rPr>
                      <w:rFonts w:ascii="Cambria Math" w:hAnsi="Cambria Math" w:cs="Arial"/>
                      <w:sz w:val="20"/>
                      <w:szCs w:val="20"/>
                    </w:rPr>
                    <m:t>R1</m:t>
                  </m:r>
                </m:e>
              </m:d>
              <m:d>
                <m:dPr>
                  <m:begChr m:val="["/>
                  <m:endChr m:val="]"/>
                  <m:ctrlPr>
                    <w:rPr>
                      <w:rFonts w:ascii="Cambria Math" w:hAnsi="Cambria Math" w:cs="Arial"/>
                      <w:i/>
                      <w:sz w:val="20"/>
                      <w:szCs w:val="20"/>
                    </w:rPr>
                  </m:ctrlPr>
                </m:dPr>
                <m:e>
                  <m:r>
                    <w:rPr>
                      <w:rFonts w:ascii="Cambria Math" w:hAnsi="Cambria Math" w:cs="Arial"/>
                      <w:sz w:val="20"/>
                      <w:szCs w:val="20"/>
                    </w:rPr>
                    <m:t>i</m:t>
                  </m:r>
                </m:e>
              </m:d>
              <m:d>
                <m:dPr>
                  <m:begChr m:val="["/>
                  <m:endChr m:val="]"/>
                  <m:ctrlPr>
                    <w:rPr>
                      <w:rFonts w:ascii="Cambria Math" w:hAnsi="Cambria Math" w:cs="Arial"/>
                      <w:i/>
                      <w:sz w:val="20"/>
                      <w:szCs w:val="20"/>
                    </w:rPr>
                  </m:ctrlPr>
                </m:dPr>
                <m:e>
                  <m:r>
                    <w:rPr>
                      <w:rFonts w:ascii="Cambria Math" w:hAnsi="Cambria Math" w:cs="Arial"/>
                      <w:sz w:val="20"/>
                      <w:szCs w:val="20"/>
                    </w:rPr>
                    <m:t>j</m:t>
                  </m:r>
                </m:e>
              </m:d>
              <m:r>
                <w:rPr>
                  <w:rFonts w:ascii="Cambria Math" w:hAnsi="Cambria Math" w:cs="Arial"/>
                  <w:sz w:val="20"/>
                  <w:szCs w:val="20"/>
                </w:rPr>
                <m:t>\lor</m:t>
              </m:r>
            </m:sub>
          </m:sSub>
          <m:sSub>
            <m:sSubPr>
              <m:ctrlPr>
                <w:rPr>
                  <w:rFonts w:ascii="Cambria Math" w:hAnsi="Cambria Math" w:cs="Arial"/>
                  <w:i/>
                  <w:sz w:val="20"/>
                  <w:szCs w:val="20"/>
                </w:rPr>
              </m:ctrlPr>
            </m:sSubPr>
            <m:e>
              <m:r>
                <w:rPr>
                  <w:rFonts w:ascii="Cambria Math" w:hAnsi="Cambria Math" w:cs="Arial"/>
                  <w:sz w:val="20"/>
                  <w:szCs w:val="20"/>
                </w:rPr>
                <m:t>M</m:t>
              </m:r>
            </m:e>
            <m:sub>
              <m:d>
                <m:dPr>
                  <m:begChr m:val="{"/>
                  <m:endChr m:val="}"/>
                  <m:ctrlPr>
                    <w:rPr>
                      <w:rFonts w:ascii="Cambria Math" w:hAnsi="Cambria Math" w:cs="Arial"/>
                      <w:i/>
                      <w:sz w:val="20"/>
                      <w:szCs w:val="20"/>
                    </w:rPr>
                  </m:ctrlPr>
                </m:dPr>
                <m:e>
                  <m:r>
                    <w:rPr>
                      <w:rFonts w:ascii="Cambria Math" w:hAnsi="Cambria Math" w:cs="Arial"/>
                      <w:sz w:val="20"/>
                      <w:szCs w:val="20"/>
                    </w:rPr>
                    <m:t>R2</m:t>
                  </m:r>
                </m:e>
              </m:d>
              <m:d>
                <m:dPr>
                  <m:begChr m:val="["/>
                  <m:endChr m:val="]"/>
                  <m:ctrlPr>
                    <w:rPr>
                      <w:rFonts w:ascii="Cambria Math" w:hAnsi="Cambria Math" w:cs="Arial"/>
                      <w:i/>
                      <w:sz w:val="20"/>
                      <w:szCs w:val="20"/>
                    </w:rPr>
                  </m:ctrlPr>
                </m:dPr>
                <m:e>
                  <m:r>
                    <w:rPr>
                      <w:rFonts w:ascii="Cambria Math" w:hAnsi="Cambria Math" w:cs="Arial"/>
                      <w:sz w:val="20"/>
                      <w:szCs w:val="20"/>
                    </w:rPr>
                    <m:t>i</m:t>
                  </m:r>
                </m:e>
              </m:d>
              <m:d>
                <m:dPr>
                  <m:begChr m:val="["/>
                  <m:endChr m:val="]"/>
                  <m:ctrlPr>
                    <w:rPr>
                      <w:rFonts w:ascii="Cambria Math" w:hAnsi="Cambria Math" w:cs="Arial"/>
                      <w:i/>
                      <w:sz w:val="20"/>
                      <w:szCs w:val="20"/>
                    </w:rPr>
                  </m:ctrlPr>
                </m:dPr>
                <m:e>
                  <m:r>
                    <w:rPr>
                      <w:rFonts w:ascii="Cambria Math" w:hAnsi="Cambria Math" w:cs="Arial"/>
                      <w:sz w:val="20"/>
                      <w:szCs w:val="20"/>
                    </w:rPr>
                    <m:t>j</m:t>
                  </m:r>
                </m:e>
              </m:d>
            </m:sub>
          </m:sSub>
        </m:oMath>
      </m:oMathPara>
    </w:p>
    <w:p w14:paraId="7750A76B" w14:textId="690ED10B" w:rsidR="007944C2" w:rsidRDefault="007944C2" w:rsidP="009D2B04">
      <w:pPr>
        <w:rPr>
          <w:rFonts w:ascii="Arial" w:hAnsi="Arial" w:cs="Arial"/>
          <w:sz w:val="20"/>
          <w:szCs w:val="20"/>
        </w:rPr>
      </w:pPr>
      <w:r w:rsidRPr="007944C2">
        <w:rPr>
          <w:rFonts w:ascii="Arial" w:hAnsi="Arial" w:cs="Arial"/>
          <w:b/>
          <w:bCs/>
          <w:sz w:val="20"/>
          <w:szCs w:val="20"/>
        </w:rPr>
        <w:t>Intersection</w:t>
      </w:r>
      <w:r w:rsidRPr="007944C2">
        <w:rPr>
          <w:rFonts w:ascii="Arial" w:hAnsi="Arial" w:cs="Arial"/>
          <w:sz w:val="20"/>
          <w:szCs w:val="20"/>
        </w:rPr>
        <w:t> (R1∩R2</w:t>
      </w:r>
      <w:r w:rsidRPr="007944C2">
        <w:rPr>
          <w:rFonts w:ascii="Arial" w:hAnsi="Arial" w:cs="Arial"/>
          <w:i/>
          <w:iCs/>
          <w:sz w:val="20"/>
          <w:szCs w:val="20"/>
        </w:rPr>
        <w:t>R</w:t>
      </w:r>
      <w:r w:rsidRPr="007944C2">
        <w:rPr>
          <w:rFonts w:ascii="Arial" w:hAnsi="Arial" w:cs="Arial"/>
          <w:sz w:val="20"/>
          <w:szCs w:val="20"/>
        </w:rPr>
        <w:t>1∩</w:t>
      </w:r>
      <w:r w:rsidRPr="007944C2">
        <w:rPr>
          <w:rFonts w:ascii="Arial" w:hAnsi="Arial" w:cs="Arial"/>
          <w:i/>
          <w:iCs/>
          <w:sz w:val="20"/>
          <w:szCs w:val="20"/>
        </w:rPr>
        <w:t>R</w:t>
      </w:r>
      <w:r w:rsidRPr="007944C2">
        <w:rPr>
          <w:rFonts w:ascii="Arial" w:hAnsi="Arial" w:cs="Arial"/>
          <w:sz w:val="20"/>
          <w:szCs w:val="20"/>
        </w:rPr>
        <w:t>2):</w:t>
      </w:r>
    </w:p>
    <w:p w14:paraId="66B6EBD0" w14:textId="187E3300" w:rsidR="001F5675" w:rsidRPr="00745B91" w:rsidRDefault="00000000" w:rsidP="009D2B04">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M</m:t>
              </m:r>
            </m:e>
            <m:sub>
              <m:d>
                <m:dPr>
                  <m:begChr m:val="{"/>
                  <m:endChr m:val="}"/>
                  <m:ctrlPr>
                    <w:rPr>
                      <w:rFonts w:ascii="Cambria Math" w:hAnsi="Cambria Math" w:cs="Arial"/>
                      <w:i/>
                      <w:sz w:val="20"/>
                      <w:szCs w:val="20"/>
                    </w:rPr>
                  </m:ctrlPr>
                </m:dPr>
                <m:e>
                  <m:r>
                    <w:rPr>
                      <w:rFonts w:ascii="Cambria Math" w:hAnsi="Cambria Math" w:cs="Arial"/>
                      <w:sz w:val="20"/>
                      <w:szCs w:val="20"/>
                    </w:rPr>
                    <m:t>R1 ∩R2</m:t>
                  </m:r>
                </m:e>
              </m:d>
              <m:d>
                <m:dPr>
                  <m:begChr m:val="["/>
                  <m:endChr m:val="]"/>
                  <m:ctrlPr>
                    <w:rPr>
                      <w:rFonts w:ascii="Cambria Math" w:hAnsi="Cambria Math" w:cs="Arial"/>
                      <w:i/>
                      <w:sz w:val="20"/>
                      <w:szCs w:val="20"/>
                    </w:rPr>
                  </m:ctrlPr>
                </m:dPr>
                <m:e>
                  <m:r>
                    <w:rPr>
                      <w:rFonts w:ascii="Cambria Math" w:hAnsi="Cambria Math" w:cs="Arial"/>
                      <w:sz w:val="20"/>
                      <w:szCs w:val="20"/>
                    </w:rPr>
                    <m:t>i</m:t>
                  </m:r>
                </m:e>
              </m:d>
              <m:d>
                <m:dPr>
                  <m:begChr m:val="["/>
                  <m:endChr m:val="]"/>
                  <m:ctrlPr>
                    <w:rPr>
                      <w:rFonts w:ascii="Cambria Math" w:hAnsi="Cambria Math" w:cs="Arial"/>
                      <w:i/>
                      <w:sz w:val="20"/>
                      <w:szCs w:val="20"/>
                    </w:rPr>
                  </m:ctrlPr>
                </m:dPr>
                <m:e>
                  <m:r>
                    <w:rPr>
                      <w:rFonts w:ascii="Cambria Math" w:hAnsi="Cambria Math" w:cs="Arial"/>
                      <w:sz w:val="20"/>
                      <w:szCs w:val="20"/>
                    </w:rPr>
                    <m:t>j</m:t>
                  </m:r>
                </m:e>
              </m:d>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M</m:t>
              </m:r>
            </m:e>
            <m:sub>
              <m:d>
                <m:dPr>
                  <m:begChr m:val="{"/>
                  <m:endChr m:val="}"/>
                  <m:ctrlPr>
                    <w:rPr>
                      <w:rFonts w:ascii="Cambria Math" w:hAnsi="Cambria Math" w:cs="Arial"/>
                      <w:i/>
                      <w:sz w:val="20"/>
                      <w:szCs w:val="20"/>
                    </w:rPr>
                  </m:ctrlPr>
                </m:dPr>
                <m:e>
                  <m:r>
                    <w:rPr>
                      <w:rFonts w:ascii="Cambria Math" w:hAnsi="Cambria Math" w:cs="Arial"/>
                      <w:sz w:val="20"/>
                      <w:szCs w:val="20"/>
                    </w:rPr>
                    <m:t>R1</m:t>
                  </m:r>
                </m:e>
              </m:d>
              <m:d>
                <m:dPr>
                  <m:begChr m:val="["/>
                  <m:endChr m:val="]"/>
                  <m:ctrlPr>
                    <w:rPr>
                      <w:rFonts w:ascii="Cambria Math" w:hAnsi="Cambria Math" w:cs="Arial"/>
                      <w:i/>
                      <w:sz w:val="20"/>
                      <w:szCs w:val="20"/>
                    </w:rPr>
                  </m:ctrlPr>
                </m:dPr>
                <m:e>
                  <m:r>
                    <w:rPr>
                      <w:rFonts w:ascii="Cambria Math" w:hAnsi="Cambria Math" w:cs="Arial"/>
                      <w:sz w:val="20"/>
                      <w:szCs w:val="20"/>
                    </w:rPr>
                    <m:t>i</m:t>
                  </m:r>
                </m:e>
              </m:d>
              <m:d>
                <m:dPr>
                  <m:begChr m:val="["/>
                  <m:endChr m:val="]"/>
                  <m:ctrlPr>
                    <w:rPr>
                      <w:rFonts w:ascii="Cambria Math" w:hAnsi="Cambria Math" w:cs="Arial"/>
                      <w:i/>
                      <w:sz w:val="20"/>
                      <w:szCs w:val="20"/>
                    </w:rPr>
                  </m:ctrlPr>
                </m:dPr>
                <m:e>
                  <m:r>
                    <w:rPr>
                      <w:rFonts w:ascii="Cambria Math" w:hAnsi="Cambria Math" w:cs="Arial"/>
                      <w:sz w:val="20"/>
                      <w:szCs w:val="20"/>
                    </w:rPr>
                    <m:t>j</m:t>
                  </m:r>
                </m:e>
              </m:d>
              <m:r>
                <w:rPr>
                  <w:rFonts w:ascii="Cambria Math" w:hAnsi="Cambria Math" w:cs="Arial"/>
                  <w:sz w:val="20"/>
                  <w:szCs w:val="20"/>
                </w:rPr>
                <m:t>\land</m:t>
              </m:r>
            </m:sub>
          </m:sSub>
          <m:sSub>
            <m:sSubPr>
              <m:ctrlPr>
                <w:rPr>
                  <w:rFonts w:ascii="Cambria Math" w:hAnsi="Cambria Math" w:cs="Arial"/>
                  <w:i/>
                  <w:sz w:val="20"/>
                  <w:szCs w:val="20"/>
                </w:rPr>
              </m:ctrlPr>
            </m:sSubPr>
            <m:e>
              <m:r>
                <w:rPr>
                  <w:rFonts w:ascii="Cambria Math" w:hAnsi="Cambria Math" w:cs="Arial"/>
                  <w:sz w:val="20"/>
                  <w:szCs w:val="20"/>
                </w:rPr>
                <m:t>M</m:t>
              </m:r>
            </m:e>
            <m:sub>
              <m:d>
                <m:dPr>
                  <m:begChr m:val="{"/>
                  <m:endChr m:val="}"/>
                  <m:ctrlPr>
                    <w:rPr>
                      <w:rFonts w:ascii="Cambria Math" w:hAnsi="Cambria Math" w:cs="Arial"/>
                      <w:i/>
                      <w:sz w:val="20"/>
                      <w:szCs w:val="20"/>
                    </w:rPr>
                  </m:ctrlPr>
                </m:dPr>
                <m:e>
                  <m:r>
                    <w:rPr>
                      <w:rFonts w:ascii="Cambria Math" w:hAnsi="Cambria Math" w:cs="Arial"/>
                      <w:sz w:val="20"/>
                      <w:szCs w:val="20"/>
                    </w:rPr>
                    <m:t>R2</m:t>
                  </m:r>
                </m:e>
              </m:d>
              <m:d>
                <m:dPr>
                  <m:begChr m:val="["/>
                  <m:endChr m:val="]"/>
                  <m:ctrlPr>
                    <w:rPr>
                      <w:rFonts w:ascii="Cambria Math" w:hAnsi="Cambria Math" w:cs="Arial"/>
                      <w:i/>
                      <w:sz w:val="20"/>
                      <w:szCs w:val="20"/>
                    </w:rPr>
                  </m:ctrlPr>
                </m:dPr>
                <m:e>
                  <m:r>
                    <w:rPr>
                      <w:rFonts w:ascii="Cambria Math" w:hAnsi="Cambria Math" w:cs="Arial"/>
                      <w:sz w:val="20"/>
                      <w:szCs w:val="20"/>
                    </w:rPr>
                    <m:t>i</m:t>
                  </m:r>
                </m:e>
              </m:d>
              <m:d>
                <m:dPr>
                  <m:begChr m:val="["/>
                  <m:endChr m:val="]"/>
                  <m:ctrlPr>
                    <w:rPr>
                      <w:rFonts w:ascii="Cambria Math" w:hAnsi="Cambria Math" w:cs="Arial"/>
                      <w:i/>
                      <w:sz w:val="20"/>
                      <w:szCs w:val="20"/>
                    </w:rPr>
                  </m:ctrlPr>
                </m:dPr>
                <m:e>
                  <m:r>
                    <w:rPr>
                      <w:rFonts w:ascii="Cambria Math" w:hAnsi="Cambria Math" w:cs="Arial"/>
                      <w:sz w:val="20"/>
                      <w:szCs w:val="20"/>
                    </w:rPr>
                    <m:t>j</m:t>
                  </m:r>
                </m:e>
              </m:d>
            </m:sub>
          </m:sSub>
        </m:oMath>
      </m:oMathPara>
    </w:p>
    <w:p w14:paraId="2F409141" w14:textId="39E741D1" w:rsidR="00712CD8" w:rsidRPr="00030340" w:rsidRDefault="00712CD8" w:rsidP="00712CD8">
      <w:pPr>
        <w:rPr>
          <w:rFonts w:ascii="Arial" w:hAnsi="Arial" w:cs="Arial"/>
          <w:b/>
          <w:bCs/>
          <w:sz w:val="20"/>
          <w:szCs w:val="20"/>
        </w:rPr>
      </w:pPr>
      <w:r w:rsidRPr="00030340">
        <w:rPr>
          <w:rFonts w:ascii="Arial" w:hAnsi="Arial" w:cs="Arial"/>
          <w:b/>
          <w:bCs/>
          <w:sz w:val="20"/>
          <w:szCs w:val="20"/>
        </w:rPr>
        <w:t>Algorithm:</w:t>
      </w:r>
    </w:p>
    <w:p w14:paraId="3A85990C" w14:textId="77777777" w:rsidR="00593BA2" w:rsidRPr="00593BA2" w:rsidRDefault="00593BA2" w:rsidP="00593BA2">
      <w:pPr>
        <w:rPr>
          <w:rFonts w:ascii="Arial" w:hAnsi="Arial" w:cs="Arial"/>
          <w:sz w:val="20"/>
          <w:szCs w:val="20"/>
        </w:rPr>
      </w:pPr>
      <w:proofErr w:type="gramStart"/>
      <w:r w:rsidRPr="00593BA2">
        <w:rPr>
          <w:rFonts w:ascii="Arial" w:hAnsi="Arial" w:cs="Arial"/>
          <w:sz w:val="20"/>
          <w:szCs w:val="20"/>
        </w:rPr>
        <w:t>  Define</w:t>
      </w:r>
      <w:proofErr w:type="gramEnd"/>
      <w:r w:rsidRPr="00593BA2">
        <w:rPr>
          <w:rFonts w:ascii="Arial" w:hAnsi="Arial" w:cs="Arial"/>
          <w:sz w:val="20"/>
          <w:szCs w:val="20"/>
        </w:rPr>
        <w:t xml:space="preserve"> the relation matrices MR1 and MR2 as given in the problem </w:t>
      </w:r>
    </w:p>
    <w:p w14:paraId="324D33DB" w14:textId="77777777" w:rsidR="00593BA2" w:rsidRPr="00593BA2" w:rsidRDefault="00593BA2" w:rsidP="00593BA2">
      <w:pPr>
        <w:rPr>
          <w:rFonts w:ascii="Arial" w:hAnsi="Arial" w:cs="Arial"/>
          <w:sz w:val="20"/>
          <w:szCs w:val="20"/>
        </w:rPr>
      </w:pPr>
      <w:proofErr w:type="gramStart"/>
      <w:r w:rsidRPr="00593BA2">
        <w:rPr>
          <w:rFonts w:ascii="Arial" w:hAnsi="Arial" w:cs="Arial"/>
          <w:sz w:val="20"/>
          <w:szCs w:val="20"/>
        </w:rPr>
        <w:t>  For</w:t>
      </w:r>
      <w:proofErr w:type="gramEnd"/>
      <w:r w:rsidRPr="00593BA2">
        <w:rPr>
          <w:rFonts w:ascii="Arial" w:hAnsi="Arial" w:cs="Arial"/>
          <w:sz w:val="20"/>
          <w:szCs w:val="20"/>
        </w:rPr>
        <w:t xml:space="preserve"> union (R1 </w:t>
      </w:r>
      <w:r w:rsidRPr="00593BA2">
        <w:rPr>
          <w:rFonts w:ascii="Cambria Math" w:hAnsi="Cambria Math" w:cs="Cambria Math"/>
          <w:sz w:val="20"/>
          <w:szCs w:val="20"/>
        </w:rPr>
        <w:t>∪</w:t>
      </w:r>
      <w:r w:rsidRPr="00593BA2">
        <w:rPr>
          <w:rFonts w:ascii="Arial" w:hAnsi="Arial" w:cs="Arial"/>
          <w:sz w:val="20"/>
          <w:szCs w:val="20"/>
        </w:rPr>
        <w:t xml:space="preserve"> R2): </w:t>
      </w:r>
    </w:p>
    <w:p w14:paraId="56CB31DF" w14:textId="77777777" w:rsidR="00593BA2" w:rsidRPr="00593BA2" w:rsidRDefault="00593BA2" w:rsidP="00593BA2">
      <w:pPr>
        <w:numPr>
          <w:ilvl w:val="0"/>
          <w:numId w:val="41"/>
        </w:numPr>
        <w:rPr>
          <w:rFonts w:ascii="Arial" w:hAnsi="Arial" w:cs="Arial"/>
          <w:sz w:val="20"/>
          <w:szCs w:val="20"/>
        </w:rPr>
      </w:pPr>
      <w:r w:rsidRPr="00593BA2">
        <w:rPr>
          <w:rFonts w:ascii="Arial" w:hAnsi="Arial" w:cs="Arial"/>
          <w:sz w:val="20"/>
          <w:szCs w:val="20"/>
        </w:rPr>
        <w:t>Create a new matrix with the same dimensions</w:t>
      </w:r>
    </w:p>
    <w:p w14:paraId="4C4525A2" w14:textId="77777777" w:rsidR="00593BA2" w:rsidRPr="00593BA2" w:rsidRDefault="00593BA2" w:rsidP="00593BA2">
      <w:pPr>
        <w:numPr>
          <w:ilvl w:val="0"/>
          <w:numId w:val="41"/>
        </w:numPr>
        <w:rPr>
          <w:rFonts w:ascii="Arial" w:hAnsi="Arial" w:cs="Arial"/>
          <w:sz w:val="20"/>
          <w:szCs w:val="20"/>
        </w:rPr>
      </w:pPr>
      <w:r w:rsidRPr="00593BA2">
        <w:rPr>
          <w:rFonts w:ascii="Arial" w:hAnsi="Arial" w:cs="Arial"/>
          <w:sz w:val="20"/>
          <w:szCs w:val="20"/>
        </w:rPr>
        <w:t>For each position (</w:t>
      </w:r>
      <w:proofErr w:type="spellStart"/>
      <w:r w:rsidRPr="00593BA2">
        <w:rPr>
          <w:rFonts w:ascii="Arial" w:hAnsi="Arial" w:cs="Arial"/>
          <w:sz w:val="20"/>
          <w:szCs w:val="20"/>
        </w:rPr>
        <w:t>i</w:t>
      </w:r>
      <w:proofErr w:type="spellEnd"/>
      <w:r w:rsidRPr="00593BA2">
        <w:rPr>
          <w:rFonts w:ascii="Arial" w:hAnsi="Arial" w:cs="Arial"/>
          <w:sz w:val="20"/>
          <w:szCs w:val="20"/>
        </w:rPr>
        <w:t>, j), set the value to 1 if either MR1[</w:t>
      </w:r>
      <w:proofErr w:type="spellStart"/>
      <w:r w:rsidRPr="00593BA2">
        <w:rPr>
          <w:rFonts w:ascii="Arial" w:hAnsi="Arial" w:cs="Arial"/>
          <w:sz w:val="20"/>
          <w:szCs w:val="20"/>
        </w:rPr>
        <w:t>i</w:t>
      </w:r>
      <w:proofErr w:type="spellEnd"/>
      <w:r w:rsidRPr="00593BA2">
        <w:rPr>
          <w:rFonts w:ascii="Arial" w:hAnsi="Arial" w:cs="Arial"/>
          <w:sz w:val="20"/>
          <w:szCs w:val="20"/>
        </w:rPr>
        <w:t>][j] = 1 or MR2[</w:t>
      </w:r>
      <w:proofErr w:type="spellStart"/>
      <w:r w:rsidRPr="00593BA2">
        <w:rPr>
          <w:rFonts w:ascii="Arial" w:hAnsi="Arial" w:cs="Arial"/>
          <w:sz w:val="20"/>
          <w:szCs w:val="20"/>
        </w:rPr>
        <w:t>i</w:t>
      </w:r>
      <w:proofErr w:type="spellEnd"/>
      <w:r w:rsidRPr="00593BA2">
        <w:rPr>
          <w:rFonts w:ascii="Arial" w:hAnsi="Arial" w:cs="Arial"/>
          <w:sz w:val="20"/>
          <w:szCs w:val="20"/>
        </w:rPr>
        <w:t>][j] = 1 (logical OR)</w:t>
      </w:r>
    </w:p>
    <w:p w14:paraId="13C187BA" w14:textId="77777777" w:rsidR="00593BA2" w:rsidRPr="00593BA2" w:rsidRDefault="00593BA2" w:rsidP="00593BA2">
      <w:pPr>
        <w:rPr>
          <w:rFonts w:ascii="Arial" w:hAnsi="Arial" w:cs="Arial"/>
          <w:sz w:val="20"/>
          <w:szCs w:val="20"/>
        </w:rPr>
      </w:pPr>
      <w:proofErr w:type="gramStart"/>
      <w:r w:rsidRPr="00593BA2">
        <w:rPr>
          <w:rFonts w:ascii="Arial" w:hAnsi="Arial" w:cs="Arial"/>
          <w:sz w:val="20"/>
          <w:szCs w:val="20"/>
        </w:rPr>
        <w:t>  For</w:t>
      </w:r>
      <w:proofErr w:type="gramEnd"/>
      <w:r w:rsidRPr="00593BA2">
        <w:rPr>
          <w:rFonts w:ascii="Arial" w:hAnsi="Arial" w:cs="Arial"/>
          <w:sz w:val="20"/>
          <w:szCs w:val="20"/>
        </w:rPr>
        <w:t xml:space="preserve"> intersection (R1 ∩ R2): </w:t>
      </w:r>
    </w:p>
    <w:p w14:paraId="0280B62D" w14:textId="77777777" w:rsidR="00593BA2" w:rsidRPr="00593BA2" w:rsidRDefault="00593BA2" w:rsidP="00593BA2">
      <w:pPr>
        <w:numPr>
          <w:ilvl w:val="0"/>
          <w:numId w:val="42"/>
        </w:numPr>
        <w:rPr>
          <w:rFonts w:ascii="Arial" w:hAnsi="Arial" w:cs="Arial"/>
          <w:sz w:val="20"/>
          <w:szCs w:val="20"/>
        </w:rPr>
      </w:pPr>
      <w:r w:rsidRPr="00593BA2">
        <w:rPr>
          <w:rFonts w:ascii="Arial" w:hAnsi="Arial" w:cs="Arial"/>
          <w:sz w:val="20"/>
          <w:szCs w:val="20"/>
        </w:rPr>
        <w:t>Create a new matrix with the same dimensions</w:t>
      </w:r>
    </w:p>
    <w:p w14:paraId="1ED99A64" w14:textId="77777777" w:rsidR="00593BA2" w:rsidRPr="00593BA2" w:rsidRDefault="00593BA2" w:rsidP="00593BA2">
      <w:pPr>
        <w:numPr>
          <w:ilvl w:val="0"/>
          <w:numId w:val="42"/>
        </w:numPr>
        <w:rPr>
          <w:rFonts w:ascii="Arial" w:hAnsi="Arial" w:cs="Arial"/>
          <w:sz w:val="20"/>
          <w:szCs w:val="20"/>
        </w:rPr>
      </w:pPr>
      <w:r w:rsidRPr="00593BA2">
        <w:rPr>
          <w:rFonts w:ascii="Arial" w:hAnsi="Arial" w:cs="Arial"/>
          <w:sz w:val="20"/>
          <w:szCs w:val="20"/>
        </w:rPr>
        <w:t>For each position (</w:t>
      </w:r>
      <w:proofErr w:type="spellStart"/>
      <w:r w:rsidRPr="00593BA2">
        <w:rPr>
          <w:rFonts w:ascii="Arial" w:hAnsi="Arial" w:cs="Arial"/>
          <w:sz w:val="20"/>
          <w:szCs w:val="20"/>
        </w:rPr>
        <w:t>i</w:t>
      </w:r>
      <w:proofErr w:type="spellEnd"/>
      <w:r w:rsidRPr="00593BA2">
        <w:rPr>
          <w:rFonts w:ascii="Arial" w:hAnsi="Arial" w:cs="Arial"/>
          <w:sz w:val="20"/>
          <w:szCs w:val="20"/>
        </w:rPr>
        <w:t>, j), set the value to 1 if both MR1[</w:t>
      </w:r>
      <w:proofErr w:type="spellStart"/>
      <w:r w:rsidRPr="00593BA2">
        <w:rPr>
          <w:rFonts w:ascii="Arial" w:hAnsi="Arial" w:cs="Arial"/>
          <w:sz w:val="20"/>
          <w:szCs w:val="20"/>
        </w:rPr>
        <w:t>i</w:t>
      </w:r>
      <w:proofErr w:type="spellEnd"/>
      <w:r w:rsidRPr="00593BA2">
        <w:rPr>
          <w:rFonts w:ascii="Arial" w:hAnsi="Arial" w:cs="Arial"/>
          <w:sz w:val="20"/>
          <w:szCs w:val="20"/>
        </w:rPr>
        <w:t>][j] = 1 and MR2[</w:t>
      </w:r>
      <w:proofErr w:type="spellStart"/>
      <w:r w:rsidRPr="00593BA2">
        <w:rPr>
          <w:rFonts w:ascii="Arial" w:hAnsi="Arial" w:cs="Arial"/>
          <w:sz w:val="20"/>
          <w:szCs w:val="20"/>
        </w:rPr>
        <w:t>i</w:t>
      </w:r>
      <w:proofErr w:type="spellEnd"/>
      <w:r w:rsidRPr="00593BA2">
        <w:rPr>
          <w:rFonts w:ascii="Arial" w:hAnsi="Arial" w:cs="Arial"/>
          <w:sz w:val="20"/>
          <w:szCs w:val="20"/>
        </w:rPr>
        <w:t>][j] = 1 (logical AND)</w:t>
      </w:r>
    </w:p>
    <w:p w14:paraId="6D5331CA" w14:textId="77777777" w:rsidR="00FC3074" w:rsidRPr="00030340" w:rsidRDefault="00593BA2" w:rsidP="00593BA2">
      <w:pPr>
        <w:rPr>
          <w:rFonts w:ascii="Arial" w:hAnsi="Arial" w:cs="Arial"/>
          <w:sz w:val="20"/>
          <w:szCs w:val="20"/>
        </w:rPr>
      </w:pPr>
      <w:proofErr w:type="gramStart"/>
      <w:r w:rsidRPr="00030340">
        <w:rPr>
          <w:rFonts w:ascii="Arial" w:hAnsi="Arial" w:cs="Arial"/>
          <w:sz w:val="20"/>
          <w:szCs w:val="20"/>
        </w:rPr>
        <w:t>  Display</w:t>
      </w:r>
      <w:proofErr w:type="gramEnd"/>
      <w:r w:rsidRPr="00030340">
        <w:rPr>
          <w:rFonts w:ascii="Arial" w:hAnsi="Arial" w:cs="Arial"/>
          <w:sz w:val="20"/>
          <w:szCs w:val="20"/>
        </w:rPr>
        <w:t xml:space="preserve"> the resulting matrices</w:t>
      </w:r>
    </w:p>
    <w:p w14:paraId="5EF8FA2C" w14:textId="7E71C302" w:rsidR="00712CD8" w:rsidRPr="00030340" w:rsidRDefault="00712CD8" w:rsidP="00593BA2">
      <w:pPr>
        <w:rPr>
          <w:rFonts w:ascii="Arial" w:hAnsi="Arial" w:cs="Arial"/>
          <w:b/>
          <w:bCs/>
          <w:sz w:val="20"/>
          <w:szCs w:val="20"/>
        </w:rPr>
      </w:pPr>
      <w:r w:rsidRPr="00030340">
        <w:rPr>
          <w:rFonts w:ascii="Arial" w:hAnsi="Arial" w:cs="Arial"/>
          <w:b/>
          <w:bCs/>
          <w:sz w:val="20"/>
          <w:szCs w:val="20"/>
        </w:rPr>
        <w:t>Code (C++):</w:t>
      </w:r>
    </w:p>
    <w:p w14:paraId="010E3379" w14:textId="77777777" w:rsidR="00DA0DE0" w:rsidRPr="00DA0DE0" w:rsidRDefault="00DA0DE0" w:rsidP="00DA0DE0">
      <w:pPr>
        <w:rPr>
          <w:rFonts w:ascii="Arial" w:hAnsi="Arial" w:cs="Arial"/>
          <w:sz w:val="20"/>
          <w:szCs w:val="20"/>
        </w:rPr>
      </w:pPr>
      <w:r w:rsidRPr="00DA0DE0">
        <w:rPr>
          <w:rFonts w:ascii="Arial" w:hAnsi="Arial" w:cs="Arial"/>
          <w:sz w:val="20"/>
          <w:szCs w:val="20"/>
        </w:rPr>
        <w:t>#include &lt;iostream&gt;</w:t>
      </w:r>
    </w:p>
    <w:p w14:paraId="18D95BE9" w14:textId="77777777" w:rsidR="00DA0DE0" w:rsidRPr="00DA0DE0" w:rsidRDefault="00DA0DE0" w:rsidP="00DA0DE0">
      <w:pPr>
        <w:rPr>
          <w:rFonts w:ascii="Arial" w:hAnsi="Arial" w:cs="Arial"/>
          <w:sz w:val="20"/>
          <w:szCs w:val="20"/>
        </w:rPr>
      </w:pPr>
      <w:r w:rsidRPr="00DA0DE0">
        <w:rPr>
          <w:rFonts w:ascii="Arial" w:hAnsi="Arial" w:cs="Arial"/>
          <w:sz w:val="20"/>
          <w:szCs w:val="20"/>
        </w:rPr>
        <w:t>using namespace std;</w:t>
      </w:r>
    </w:p>
    <w:p w14:paraId="65A7C0E7" w14:textId="77777777" w:rsidR="00DA0DE0" w:rsidRPr="00DA0DE0" w:rsidRDefault="00DA0DE0" w:rsidP="00DA0DE0">
      <w:pPr>
        <w:rPr>
          <w:rFonts w:ascii="Arial" w:hAnsi="Arial" w:cs="Arial"/>
          <w:sz w:val="20"/>
          <w:szCs w:val="20"/>
        </w:rPr>
      </w:pPr>
    </w:p>
    <w:p w14:paraId="6FA0394A" w14:textId="77777777" w:rsidR="00DA0DE0" w:rsidRPr="00DA0DE0" w:rsidRDefault="00DA0DE0" w:rsidP="00DA0DE0">
      <w:pPr>
        <w:rPr>
          <w:rFonts w:ascii="Arial" w:hAnsi="Arial" w:cs="Arial"/>
          <w:sz w:val="20"/>
          <w:szCs w:val="20"/>
        </w:rPr>
      </w:pPr>
      <w:r w:rsidRPr="00DA0DE0">
        <w:rPr>
          <w:rFonts w:ascii="Arial" w:hAnsi="Arial" w:cs="Arial"/>
          <w:sz w:val="20"/>
          <w:szCs w:val="20"/>
        </w:rPr>
        <w:t xml:space="preserve">int </w:t>
      </w:r>
      <w:proofErr w:type="gramStart"/>
      <w:r w:rsidRPr="00DA0DE0">
        <w:rPr>
          <w:rFonts w:ascii="Arial" w:hAnsi="Arial" w:cs="Arial"/>
          <w:sz w:val="20"/>
          <w:szCs w:val="20"/>
        </w:rPr>
        <w:t>main(</w:t>
      </w:r>
      <w:proofErr w:type="gramEnd"/>
      <w:r w:rsidRPr="00DA0DE0">
        <w:rPr>
          <w:rFonts w:ascii="Arial" w:hAnsi="Arial" w:cs="Arial"/>
          <w:sz w:val="20"/>
          <w:szCs w:val="20"/>
        </w:rPr>
        <w:t>)</w:t>
      </w:r>
    </w:p>
    <w:p w14:paraId="70C2CC75" w14:textId="77777777" w:rsidR="00DA0DE0" w:rsidRPr="00DA0DE0" w:rsidRDefault="00DA0DE0" w:rsidP="00DA0DE0">
      <w:pPr>
        <w:rPr>
          <w:rFonts w:ascii="Arial" w:hAnsi="Arial" w:cs="Arial"/>
          <w:sz w:val="20"/>
          <w:szCs w:val="20"/>
        </w:rPr>
      </w:pPr>
      <w:r w:rsidRPr="00DA0DE0">
        <w:rPr>
          <w:rFonts w:ascii="Arial" w:hAnsi="Arial" w:cs="Arial"/>
          <w:sz w:val="20"/>
          <w:szCs w:val="20"/>
        </w:rPr>
        <w:t>{</w:t>
      </w:r>
    </w:p>
    <w:p w14:paraId="7C2A9904" w14:textId="77777777" w:rsidR="00DA0DE0" w:rsidRPr="00DA0DE0" w:rsidRDefault="00DA0DE0" w:rsidP="00DA0DE0">
      <w:pPr>
        <w:rPr>
          <w:rFonts w:ascii="Arial" w:hAnsi="Arial" w:cs="Arial"/>
          <w:sz w:val="20"/>
          <w:szCs w:val="20"/>
        </w:rPr>
      </w:pPr>
      <w:r w:rsidRPr="00DA0DE0">
        <w:rPr>
          <w:rFonts w:ascii="Arial" w:hAnsi="Arial" w:cs="Arial"/>
          <w:sz w:val="20"/>
          <w:szCs w:val="20"/>
        </w:rPr>
        <w:t>    int MR1[3][3] = {{1, 0, 1}, {1, 0, 0}, {0, 1, 0}};</w:t>
      </w:r>
    </w:p>
    <w:p w14:paraId="093D19AE" w14:textId="77777777" w:rsidR="00DA0DE0" w:rsidRPr="00DA0DE0" w:rsidRDefault="00DA0DE0" w:rsidP="00DA0DE0">
      <w:pPr>
        <w:rPr>
          <w:rFonts w:ascii="Arial" w:hAnsi="Arial" w:cs="Arial"/>
          <w:sz w:val="20"/>
          <w:szCs w:val="20"/>
        </w:rPr>
      </w:pPr>
      <w:r w:rsidRPr="00DA0DE0">
        <w:rPr>
          <w:rFonts w:ascii="Arial" w:hAnsi="Arial" w:cs="Arial"/>
          <w:sz w:val="20"/>
          <w:szCs w:val="20"/>
        </w:rPr>
        <w:t>    int MR2[3][3] = {{1, 0, 1}, {0, 1, 1}, {1, 0, 0}};</w:t>
      </w:r>
    </w:p>
    <w:p w14:paraId="080ED8FE" w14:textId="77777777" w:rsidR="00DA0DE0" w:rsidRPr="00DA0DE0" w:rsidRDefault="00DA0DE0" w:rsidP="00DA0DE0">
      <w:pPr>
        <w:rPr>
          <w:rFonts w:ascii="Arial" w:hAnsi="Arial" w:cs="Arial"/>
          <w:sz w:val="20"/>
          <w:szCs w:val="20"/>
        </w:rPr>
      </w:pPr>
      <w:r w:rsidRPr="00DA0DE0">
        <w:rPr>
          <w:rFonts w:ascii="Arial" w:hAnsi="Arial" w:cs="Arial"/>
          <w:sz w:val="20"/>
          <w:szCs w:val="20"/>
        </w:rPr>
        <w:t>    cout &lt;&lt; "Union:\n";</w:t>
      </w:r>
    </w:p>
    <w:p w14:paraId="3CA74544" w14:textId="77777777" w:rsidR="00DA0DE0" w:rsidRPr="00DA0DE0" w:rsidRDefault="00DA0DE0" w:rsidP="00DA0DE0">
      <w:pPr>
        <w:rPr>
          <w:rFonts w:ascii="Arial" w:hAnsi="Arial" w:cs="Arial"/>
          <w:sz w:val="20"/>
          <w:szCs w:val="20"/>
        </w:rPr>
      </w:pPr>
      <w:r w:rsidRPr="00DA0DE0">
        <w:rPr>
          <w:rFonts w:ascii="Arial" w:hAnsi="Arial" w:cs="Arial"/>
          <w:sz w:val="20"/>
          <w:szCs w:val="20"/>
        </w:rPr>
        <w:t xml:space="preserve">    for (int </w:t>
      </w:r>
      <w:proofErr w:type="spellStart"/>
      <w:r w:rsidRPr="00DA0DE0">
        <w:rPr>
          <w:rFonts w:ascii="Arial" w:hAnsi="Arial" w:cs="Arial"/>
          <w:sz w:val="20"/>
          <w:szCs w:val="20"/>
        </w:rPr>
        <w:t>i</w:t>
      </w:r>
      <w:proofErr w:type="spellEnd"/>
      <w:r w:rsidRPr="00DA0DE0">
        <w:rPr>
          <w:rFonts w:ascii="Arial" w:hAnsi="Arial" w:cs="Arial"/>
          <w:sz w:val="20"/>
          <w:szCs w:val="20"/>
        </w:rPr>
        <w:t xml:space="preserve"> = 0; </w:t>
      </w:r>
      <w:proofErr w:type="spellStart"/>
      <w:r w:rsidRPr="00DA0DE0">
        <w:rPr>
          <w:rFonts w:ascii="Arial" w:hAnsi="Arial" w:cs="Arial"/>
          <w:sz w:val="20"/>
          <w:szCs w:val="20"/>
        </w:rPr>
        <w:t>i</w:t>
      </w:r>
      <w:proofErr w:type="spellEnd"/>
      <w:r w:rsidRPr="00DA0DE0">
        <w:rPr>
          <w:rFonts w:ascii="Arial" w:hAnsi="Arial" w:cs="Arial"/>
          <w:sz w:val="20"/>
          <w:szCs w:val="20"/>
        </w:rPr>
        <w:t xml:space="preserve"> &lt; 3; </w:t>
      </w:r>
      <w:proofErr w:type="spellStart"/>
      <w:r w:rsidRPr="00DA0DE0">
        <w:rPr>
          <w:rFonts w:ascii="Arial" w:hAnsi="Arial" w:cs="Arial"/>
          <w:sz w:val="20"/>
          <w:szCs w:val="20"/>
        </w:rPr>
        <w:t>i</w:t>
      </w:r>
      <w:proofErr w:type="spellEnd"/>
      <w:r w:rsidRPr="00DA0DE0">
        <w:rPr>
          <w:rFonts w:ascii="Arial" w:hAnsi="Arial" w:cs="Arial"/>
          <w:sz w:val="20"/>
          <w:szCs w:val="20"/>
        </w:rPr>
        <w:t>++)</w:t>
      </w:r>
    </w:p>
    <w:p w14:paraId="781915FF" w14:textId="77777777" w:rsidR="00DA0DE0" w:rsidRPr="00DA0DE0" w:rsidRDefault="00DA0DE0" w:rsidP="00DA0DE0">
      <w:pPr>
        <w:rPr>
          <w:rFonts w:ascii="Arial" w:hAnsi="Arial" w:cs="Arial"/>
          <w:sz w:val="20"/>
          <w:szCs w:val="20"/>
        </w:rPr>
      </w:pPr>
      <w:r w:rsidRPr="00DA0DE0">
        <w:rPr>
          <w:rFonts w:ascii="Arial" w:hAnsi="Arial" w:cs="Arial"/>
          <w:sz w:val="20"/>
          <w:szCs w:val="20"/>
        </w:rPr>
        <w:t>    {</w:t>
      </w:r>
    </w:p>
    <w:p w14:paraId="756DBEBC" w14:textId="77777777" w:rsidR="00DA0DE0" w:rsidRPr="00DA0DE0" w:rsidRDefault="00DA0DE0" w:rsidP="00DA0DE0">
      <w:pPr>
        <w:rPr>
          <w:rFonts w:ascii="Arial" w:hAnsi="Arial" w:cs="Arial"/>
          <w:sz w:val="20"/>
          <w:szCs w:val="20"/>
        </w:rPr>
      </w:pPr>
      <w:r w:rsidRPr="00DA0DE0">
        <w:rPr>
          <w:rFonts w:ascii="Arial" w:hAnsi="Arial" w:cs="Arial"/>
          <w:sz w:val="20"/>
          <w:szCs w:val="20"/>
        </w:rPr>
        <w:t xml:space="preserve">        for (int j = 0; j &lt; 3; </w:t>
      </w:r>
      <w:proofErr w:type="spellStart"/>
      <w:r w:rsidRPr="00DA0DE0">
        <w:rPr>
          <w:rFonts w:ascii="Arial" w:hAnsi="Arial" w:cs="Arial"/>
          <w:sz w:val="20"/>
          <w:szCs w:val="20"/>
        </w:rPr>
        <w:t>j++</w:t>
      </w:r>
      <w:proofErr w:type="spellEnd"/>
      <w:r w:rsidRPr="00DA0DE0">
        <w:rPr>
          <w:rFonts w:ascii="Arial" w:hAnsi="Arial" w:cs="Arial"/>
          <w:sz w:val="20"/>
          <w:szCs w:val="20"/>
        </w:rPr>
        <w:t>)</w:t>
      </w:r>
    </w:p>
    <w:p w14:paraId="0E3B301B" w14:textId="77777777" w:rsidR="00DA0DE0" w:rsidRPr="00DA0DE0" w:rsidRDefault="00DA0DE0" w:rsidP="00DA0DE0">
      <w:pPr>
        <w:rPr>
          <w:rFonts w:ascii="Arial" w:hAnsi="Arial" w:cs="Arial"/>
          <w:sz w:val="20"/>
          <w:szCs w:val="20"/>
        </w:rPr>
      </w:pPr>
      <w:r w:rsidRPr="00DA0DE0">
        <w:rPr>
          <w:rFonts w:ascii="Arial" w:hAnsi="Arial" w:cs="Arial"/>
          <w:sz w:val="20"/>
          <w:szCs w:val="20"/>
        </w:rPr>
        <w:t>            cout &lt;&lt; (MR1[</w:t>
      </w:r>
      <w:proofErr w:type="spellStart"/>
      <w:r w:rsidRPr="00DA0DE0">
        <w:rPr>
          <w:rFonts w:ascii="Arial" w:hAnsi="Arial" w:cs="Arial"/>
          <w:sz w:val="20"/>
          <w:szCs w:val="20"/>
        </w:rPr>
        <w:t>i</w:t>
      </w:r>
      <w:proofErr w:type="spellEnd"/>
      <w:r w:rsidRPr="00DA0DE0">
        <w:rPr>
          <w:rFonts w:ascii="Arial" w:hAnsi="Arial" w:cs="Arial"/>
          <w:sz w:val="20"/>
          <w:szCs w:val="20"/>
        </w:rPr>
        <w:t>][j] || MR2[</w:t>
      </w:r>
      <w:proofErr w:type="spellStart"/>
      <w:r w:rsidRPr="00DA0DE0">
        <w:rPr>
          <w:rFonts w:ascii="Arial" w:hAnsi="Arial" w:cs="Arial"/>
          <w:sz w:val="20"/>
          <w:szCs w:val="20"/>
        </w:rPr>
        <w:t>i</w:t>
      </w:r>
      <w:proofErr w:type="spellEnd"/>
      <w:r w:rsidRPr="00DA0DE0">
        <w:rPr>
          <w:rFonts w:ascii="Arial" w:hAnsi="Arial" w:cs="Arial"/>
          <w:sz w:val="20"/>
          <w:szCs w:val="20"/>
        </w:rPr>
        <w:t>][j]) &lt;&lt; " ";</w:t>
      </w:r>
    </w:p>
    <w:p w14:paraId="0FB12E63" w14:textId="77777777" w:rsidR="00DA0DE0" w:rsidRPr="00DA0DE0" w:rsidRDefault="00DA0DE0" w:rsidP="00DA0DE0">
      <w:pPr>
        <w:rPr>
          <w:rFonts w:ascii="Arial" w:hAnsi="Arial" w:cs="Arial"/>
          <w:sz w:val="20"/>
          <w:szCs w:val="20"/>
        </w:rPr>
      </w:pPr>
      <w:r w:rsidRPr="00DA0DE0">
        <w:rPr>
          <w:rFonts w:ascii="Arial" w:hAnsi="Arial" w:cs="Arial"/>
          <w:sz w:val="20"/>
          <w:szCs w:val="20"/>
        </w:rPr>
        <w:t>        cout &lt;&lt; endl;</w:t>
      </w:r>
    </w:p>
    <w:p w14:paraId="1B4D56BF" w14:textId="77777777" w:rsidR="00DA0DE0" w:rsidRPr="00DA0DE0" w:rsidRDefault="00DA0DE0" w:rsidP="00DA0DE0">
      <w:pPr>
        <w:rPr>
          <w:rFonts w:ascii="Arial" w:hAnsi="Arial" w:cs="Arial"/>
          <w:sz w:val="20"/>
          <w:szCs w:val="20"/>
        </w:rPr>
      </w:pPr>
      <w:r w:rsidRPr="00DA0DE0">
        <w:rPr>
          <w:rFonts w:ascii="Arial" w:hAnsi="Arial" w:cs="Arial"/>
          <w:sz w:val="20"/>
          <w:szCs w:val="20"/>
        </w:rPr>
        <w:t>    }</w:t>
      </w:r>
    </w:p>
    <w:p w14:paraId="01059B82" w14:textId="77777777" w:rsidR="00DA0DE0" w:rsidRPr="00DA0DE0" w:rsidRDefault="00DA0DE0" w:rsidP="00DA0DE0">
      <w:pPr>
        <w:rPr>
          <w:rFonts w:ascii="Arial" w:hAnsi="Arial" w:cs="Arial"/>
          <w:sz w:val="20"/>
          <w:szCs w:val="20"/>
        </w:rPr>
      </w:pPr>
      <w:r w:rsidRPr="00DA0DE0">
        <w:rPr>
          <w:rFonts w:ascii="Arial" w:hAnsi="Arial" w:cs="Arial"/>
          <w:sz w:val="20"/>
          <w:szCs w:val="20"/>
        </w:rPr>
        <w:t>    cout &lt;&lt; "Intersection:\n";</w:t>
      </w:r>
    </w:p>
    <w:p w14:paraId="4F2B6D98" w14:textId="77777777" w:rsidR="00DA0DE0" w:rsidRPr="00DA0DE0" w:rsidRDefault="00DA0DE0" w:rsidP="00DA0DE0">
      <w:pPr>
        <w:rPr>
          <w:rFonts w:ascii="Arial" w:hAnsi="Arial" w:cs="Arial"/>
          <w:sz w:val="20"/>
          <w:szCs w:val="20"/>
        </w:rPr>
      </w:pPr>
      <w:r w:rsidRPr="00DA0DE0">
        <w:rPr>
          <w:rFonts w:ascii="Arial" w:hAnsi="Arial" w:cs="Arial"/>
          <w:sz w:val="20"/>
          <w:szCs w:val="20"/>
        </w:rPr>
        <w:t xml:space="preserve">    for (int </w:t>
      </w:r>
      <w:proofErr w:type="spellStart"/>
      <w:r w:rsidRPr="00DA0DE0">
        <w:rPr>
          <w:rFonts w:ascii="Arial" w:hAnsi="Arial" w:cs="Arial"/>
          <w:sz w:val="20"/>
          <w:szCs w:val="20"/>
        </w:rPr>
        <w:t>i</w:t>
      </w:r>
      <w:proofErr w:type="spellEnd"/>
      <w:r w:rsidRPr="00DA0DE0">
        <w:rPr>
          <w:rFonts w:ascii="Arial" w:hAnsi="Arial" w:cs="Arial"/>
          <w:sz w:val="20"/>
          <w:szCs w:val="20"/>
        </w:rPr>
        <w:t xml:space="preserve"> = 0; </w:t>
      </w:r>
      <w:proofErr w:type="spellStart"/>
      <w:r w:rsidRPr="00DA0DE0">
        <w:rPr>
          <w:rFonts w:ascii="Arial" w:hAnsi="Arial" w:cs="Arial"/>
          <w:sz w:val="20"/>
          <w:szCs w:val="20"/>
        </w:rPr>
        <w:t>i</w:t>
      </w:r>
      <w:proofErr w:type="spellEnd"/>
      <w:r w:rsidRPr="00DA0DE0">
        <w:rPr>
          <w:rFonts w:ascii="Arial" w:hAnsi="Arial" w:cs="Arial"/>
          <w:sz w:val="20"/>
          <w:szCs w:val="20"/>
        </w:rPr>
        <w:t xml:space="preserve"> &lt; 3; </w:t>
      </w:r>
      <w:proofErr w:type="spellStart"/>
      <w:r w:rsidRPr="00DA0DE0">
        <w:rPr>
          <w:rFonts w:ascii="Arial" w:hAnsi="Arial" w:cs="Arial"/>
          <w:sz w:val="20"/>
          <w:szCs w:val="20"/>
        </w:rPr>
        <w:t>i</w:t>
      </w:r>
      <w:proofErr w:type="spellEnd"/>
      <w:r w:rsidRPr="00DA0DE0">
        <w:rPr>
          <w:rFonts w:ascii="Arial" w:hAnsi="Arial" w:cs="Arial"/>
          <w:sz w:val="20"/>
          <w:szCs w:val="20"/>
        </w:rPr>
        <w:t>++)</w:t>
      </w:r>
    </w:p>
    <w:p w14:paraId="50182FDE" w14:textId="77777777" w:rsidR="00DA0DE0" w:rsidRPr="00DA0DE0" w:rsidRDefault="00DA0DE0" w:rsidP="00DA0DE0">
      <w:pPr>
        <w:rPr>
          <w:rFonts w:ascii="Arial" w:hAnsi="Arial" w:cs="Arial"/>
          <w:sz w:val="20"/>
          <w:szCs w:val="20"/>
        </w:rPr>
      </w:pPr>
      <w:r w:rsidRPr="00DA0DE0">
        <w:rPr>
          <w:rFonts w:ascii="Arial" w:hAnsi="Arial" w:cs="Arial"/>
          <w:sz w:val="20"/>
          <w:szCs w:val="20"/>
        </w:rPr>
        <w:t>    {</w:t>
      </w:r>
    </w:p>
    <w:p w14:paraId="4AF1402C" w14:textId="77777777" w:rsidR="00DA0DE0" w:rsidRPr="00DA0DE0" w:rsidRDefault="00DA0DE0" w:rsidP="00DA0DE0">
      <w:pPr>
        <w:rPr>
          <w:rFonts w:ascii="Arial" w:hAnsi="Arial" w:cs="Arial"/>
          <w:sz w:val="20"/>
          <w:szCs w:val="20"/>
        </w:rPr>
      </w:pPr>
      <w:r w:rsidRPr="00DA0DE0">
        <w:rPr>
          <w:rFonts w:ascii="Arial" w:hAnsi="Arial" w:cs="Arial"/>
          <w:sz w:val="20"/>
          <w:szCs w:val="20"/>
        </w:rPr>
        <w:t xml:space="preserve">        for (int j = 0; j &lt; 3; </w:t>
      </w:r>
      <w:proofErr w:type="spellStart"/>
      <w:r w:rsidRPr="00DA0DE0">
        <w:rPr>
          <w:rFonts w:ascii="Arial" w:hAnsi="Arial" w:cs="Arial"/>
          <w:sz w:val="20"/>
          <w:szCs w:val="20"/>
        </w:rPr>
        <w:t>j++</w:t>
      </w:r>
      <w:proofErr w:type="spellEnd"/>
      <w:r w:rsidRPr="00DA0DE0">
        <w:rPr>
          <w:rFonts w:ascii="Arial" w:hAnsi="Arial" w:cs="Arial"/>
          <w:sz w:val="20"/>
          <w:szCs w:val="20"/>
        </w:rPr>
        <w:t>)</w:t>
      </w:r>
    </w:p>
    <w:p w14:paraId="2437C0BC" w14:textId="77777777" w:rsidR="00DA0DE0" w:rsidRPr="00DA0DE0" w:rsidRDefault="00DA0DE0" w:rsidP="00DA0DE0">
      <w:pPr>
        <w:rPr>
          <w:rFonts w:ascii="Arial" w:hAnsi="Arial" w:cs="Arial"/>
          <w:sz w:val="20"/>
          <w:szCs w:val="20"/>
        </w:rPr>
      </w:pPr>
      <w:r w:rsidRPr="00DA0DE0">
        <w:rPr>
          <w:rFonts w:ascii="Arial" w:hAnsi="Arial" w:cs="Arial"/>
          <w:sz w:val="20"/>
          <w:szCs w:val="20"/>
        </w:rPr>
        <w:t>            cout &lt;&lt; (MR1[</w:t>
      </w:r>
      <w:proofErr w:type="spellStart"/>
      <w:r w:rsidRPr="00DA0DE0">
        <w:rPr>
          <w:rFonts w:ascii="Arial" w:hAnsi="Arial" w:cs="Arial"/>
          <w:sz w:val="20"/>
          <w:szCs w:val="20"/>
        </w:rPr>
        <w:t>i</w:t>
      </w:r>
      <w:proofErr w:type="spellEnd"/>
      <w:r w:rsidRPr="00DA0DE0">
        <w:rPr>
          <w:rFonts w:ascii="Arial" w:hAnsi="Arial" w:cs="Arial"/>
          <w:sz w:val="20"/>
          <w:szCs w:val="20"/>
        </w:rPr>
        <w:t>][j] &amp;&amp; MR2[</w:t>
      </w:r>
      <w:proofErr w:type="spellStart"/>
      <w:r w:rsidRPr="00DA0DE0">
        <w:rPr>
          <w:rFonts w:ascii="Arial" w:hAnsi="Arial" w:cs="Arial"/>
          <w:sz w:val="20"/>
          <w:szCs w:val="20"/>
        </w:rPr>
        <w:t>i</w:t>
      </w:r>
      <w:proofErr w:type="spellEnd"/>
      <w:r w:rsidRPr="00DA0DE0">
        <w:rPr>
          <w:rFonts w:ascii="Arial" w:hAnsi="Arial" w:cs="Arial"/>
          <w:sz w:val="20"/>
          <w:szCs w:val="20"/>
        </w:rPr>
        <w:t>][j]) &lt;&lt; " ";</w:t>
      </w:r>
    </w:p>
    <w:p w14:paraId="09E9C398" w14:textId="77777777" w:rsidR="00DA0DE0" w:rsidRPr="00DA0DE0" w:rsidRDefault="00DA0DE0" w:rsidP="00DA0DE0">
      <w:pPr>
        <w:rPr>
          <w:rFonts w:ascii="Arial" w:hAnsi="Arial" w:cs="Arial"/>
          <w:sz w:val="20"/>
          <w:szCs w:val="20"/>
        </w:rPr>
      </w:pPr>
      <w:r w:rsidRPr="00DA0DE0">
        <w:rPr>
          <w:rFonts w:ascii="Arial" w:hAnsi="Arial" w:cs="Arial"/>
          <w:sz w:val="20"/>
          <w:szCs w:val="20"/>
        </w:rPr>
        <w:t>        cout &lt;&lt; endl;</w:t>
      </w:r>
    </w:p>
    <w:p w14:paraId="680142C8" w14:textId="77777777" w:rsidR="00DA0DE0" w:rsidRPr="00DA0DE0" w:rsidRDefault="00DA0DE0" w:rsidP="00DA0DE0">
      <w:pPr>
        <w:rPr>
          <w:rFonts w:ascii="Arial" w:hAnsi="Arial" w:cs="Arial"/>
          <w:sz w:val="20"/>
          <w:szCs w:val="20"/>
        </w:rPr>
      </w:pPr>
      <w:r w:rsidRPr="00DA0DE0">
        <w:rPr>
          <w:rFonts w:ascii="Arial" w:hAnsi="Arial" w:cs="Arial"/>
          <w:sz w:val="20"/>
          <w:szCs w:val="20"/>
        </w:rPr>
        <w:t>    }</w:t>
      </w:r>
    </w:p>
    <w:p w14:paraId="136BE513" w14:textId="77777777" w:rsidR="00DA0DE0" w:rsidRPr="00DA0DE0" w:rsidRDefault="00DA0DE0" w:rsidP="00DA0DE0">
      <w:pPr>
        <w:rPr>
          <w:rFonts w:ascii="Arial" w:hAnsi="Arial" w:cs="Arial"/>
          <w:sz w:val="20"/>
          <w:szCs w:val="20"/>
        </w:rPr>
      </w:pPr>
      <w:r w:rsidRPr="00DA0DE0">
        <w:rPr>
          <w:rFonts w:ascii="Arial" w:hAnsi="Arial" w:cs="Arial"/>
          <w:sz w:val="20"/>
          <w:szCs w:val="20"/>
        </w:rPr>
        <w:t>    return 0;</w:t>
      </w:r>
    </w:p>
    <w:p w14:paraId="2D3FCB64" w14:textId="77777777" w:rsidR="00DA0DE0" w:rsidRPr="00DA0DE0" w:rsidRDefault="00DA0DE0" w:rsidP="00DA0DE0">
      <w:pPr>
        <w:rPr>
          <w:rFonts w:ascii="Arial" w:hAnsi="Arial" w:cs="Arial"/>
          <w:sz w:val="20"/>
          <w:szCs w:val="20"/>
        </w:rPr>
      </w:pPr>
      <w:r w:rsidRPr="00DA0DE0">
        <w:rPr>
          <w:rFonts w:ascii="Arial" w:hAnsi="Arial" w:cs="Arial"/>
          <w:sz w:val="20"/>
          <w:szCs w:val="20"/>
        </w:rPr>
        <w:t>}</w:t>
      </w:r>
    </w:p>
    <w:p w14:paraId="71BFC10F" w14:textId="38DC1C3D" w:rsidR="00712CD8" w:rsidRPr="00030340" w:rsidRDefault="00712CD8" w:rsidP="00712CD8">
      <w:pPr>
        <w:rPr>
          <w:rFonts w:ascii="Arial" w:hAnsi="Arial" w:cs="Arial"/>
          <w:b/>
          <w:bCs/>
          <w:sz w:val="20"/>
          <w:szCs w:val="20"/>
        </w:rPr>
      </w:pPr>
      <w:r w:rsidRPr="00030340">
        <w:rPr>
          <w:rFonts w:ascii="Arial" w:hAnsi="Arial" w:cs="Arial"/>
          <w:b/>
          <w:bCs/>
          <w:sz w:val="20"/>
          <w:szCs w:val="20"/>
        </w:rPr>
        <w:t>Output / Result:</w:t>
      </w:r>
    </w:p>
    <w:p w14:paraId="4BEFB68F" w14:textId="77777777" w:rsidR="00846250" w:rsidRPr="00030340" w:rsidRDefault="00846250" w:rsidP="00846250">
      <w:pPr>
        <w:rPr>
          <w:rFonts w:ascii="Arial" w:hAnsi="Arial" w:cs="Arial"/>
          <w:b/>
          <w:bCs/>
          <w:sz w:val="20"/>
          <w:szCs w:val="20"/>
        </w:rPr>
      </w:pPr>
      <w:r w:rsidRPr="00030340">
        <w:rPr>
          <w:rFonts w:ascii="Arial" w:hAnsi="Arial" w:cs="Arial"/>
          <w:b/>
          <w:bCs/>
          <w:sz w:val="20"/>
          <w:szCs w:val="20"/>
        </w:rPr>
        <w:t>Union:</w:t>
      </w:r>
    </w:p>
    <w:p w14:paraId="463B62F1" w14:textId="77777777" w:rsidR="00846250" w:rsidRPr="00030340" w:rsidRDefault="00846250" w:rsidP="00846250">
      <w:pPr>
        <w:rPr>
          <w:rFonts w:ascii="Arial" w:hAnsi="Arial" w:cs="Arial"/>
          <w:b/>
          <w:bCs/>
          <w:sz w:val="20"/>
          <w:szCs w:val="20"/>
        </w:rPr>
      </w:pPr>
      <w:r w:rsidRPr="00030340">
        <w:rPr>
          <w:rFonts w:ascii="Arial" w:hAnsi="Arial" w:cs="Arial"/>
          <w:b/>
          <w:bCs/>
          <w:sz w:val="20"/>
          <w:szCs w:val="20"/>
        </w:rPr>
        <w:t>1 0 1</w:t>
      </w:r>
    </w:p>
    <w:p w14:paraId="6F4F8CF7" w14:textId="77777777" w:rsidR="00846250" w:rsidRPr="00030340" w:rsidRDefault="00846250" w:rsidP="00846250">
      <w:pPr>
        <w:rPr>
          <w:rFonts w:ascii="Arial" w:hAnsi="Arial" w:cs="Arial"/>
          <w:b/>
          <w:bCs/>
          <w:sz w:val="20"/>
          <w:szCs w:val="20"/>
        </w:rPr>
      </w:pPr>
      <w:r w:rsidRPr="00030340">
        <w:rPr>
          <w:rFonts w:ascii="Arial" w:hAnsi="Arial" w:cs="Arial"/>
          <w:b/>
          <w:bCs/>
          <w:sz w:val="20"/>
          <w:szCs w:val="20"/>
        </w:rPr>
        <w:t>1 1 1</w:t>
      </w:r>
    </w:p>
    <w:p w14:paraId="59DFE2A1" w14:textId="77777777" w:rsidR="00846250" w:rsidRPr="00030340" w:rsidRDefault="00846250" w:rsidP="00846250">
      <w:pPr>
        <w:rPr>
          <w:rFonts w:ascii="Arial" w:hAnsi="Arial" w:cs="Arial"/>
          <w:b/>
          <w:bCs/>
          <w:sz w:val="20"/>
          <w:szCs w:val="20"/>
        </w:rPr>
      </w:pPr>
      <w:r w:rsidRPr="00030340">
        <w:rPr>
          <w:rFonts w:ascii="Arial" w:hAnsi="Arial" w:cs="Arial"/>
          <w:b/>
          <w:bCs/>
          <w:sz w:val="20"/>
          <w:szCs w:val="20"/>
        </w:rPr>
        <w:t>1 1 0</w:t>
      </w:r>
    </w:p>
    <w:p w14:paraId="7D0620E9" w14:textId="77777777" w:rsidR="00846250" w:rsidRPr="00030340" w:rsidRDefault="00846250" w:rsidP="00846250">
      <w:pPr>
        <w:rPr>
          <w:rFonts w:ascii="Arial" w:hAnsi="Arial" w:cs="Arial"/>
          <w:b/>
          <w:bCs/>
          <w:sz w:val="20"/>
          <w:szCs w:val="20"/>
        </w:rPr>
      </w:pPr>
      <w:r w:rsidRPr="00030340">
        <w:rPr>
          <w:rFonts w:ascii="Arial" w:hAnsi="Arial" w:cs="Arial"/>
          <w:b/>
          <w:bCs/>
          <w:sz w:val="20"/>
          <w:szCs w:val="20"/>
        </w:rPr>
        <w:t>Intersection:</w:t>
      </w:r>
    </w:p>
    <w:p w14:paraId="6F299675" w14:textId="77777777" w:rsidR="00846250" w:rsidRPr="00030340" w:rsidRDefault="00846250" w:rsidP="00846250">
      <w:pPr>
        <w:rPr>
          <w:rFonts w:ascii="Arial" w:hAnsi="Arial" w:cs="Arial"/>
          <w:b/>
          <w:bCs/>
          <w:sz w:val="20"/>
          <w:szCs w:val="20"/>
        </w:rPr>
      </w:pPr>
      <w:r w:rsidRPr="00030340">
        <w:rPr>
          <w:rFonts w:ascii="Arial" w:hAnsi="Arial" w:cs="Arial"/>
          <w:b/>
          <w:bCs/>
          <w:sz w:val="20"/>
          <w:szCs w:val="20"/>
        </w:rPr>
        <w:t>1 0 1</w:t>
      </w:r>
    </w:p>
    <w:p w14:paraId="297E049C" w14:textId="77777777" w:rsidR="00846250" w:rsidRPr="00030340" w:rsidRDefault="00846250" w:rsidP="00846250">
      <w:pPr>
        <w:rPr>
          <w:rFonts w:ascii="Arial" w:hAnsi="Arial" w:cs="Arial"/>
          <w:b/>
          <w:bCs/>
          <w:sz w:val="20"/>
          <w:szCs w:val="20"/>
        </w:rPr>
      </w:pPr>
      <w:r w:rsidRPr="00030340">
        <w:rPr>
          <w:rFonts w:ascii="Arial" w:hAnsi="Arial" w:cs="Arial"/>
          <w:b/>
          <w:bCs/>
          <w:sz w:val="20"/>
          <w:szCs w:val="20"/>
        </w:rPr>
        <w:lastRenderedPageBreak/>
        <w:t>0 0 0</w:t>
      </w:r>
    </w:p>
    <w:p w14:paraId="2FFD695A" w14:textId="77777777" w:rsidR="00846250" w:rsidRPr="00030340" w:rsidRDefault="00846250" w:rsidP="00846250">
      <w:pPr>
        <w:rPr>
          <w:rFonts w:ascii="Arial" w:hAnsi="Arial" w:cs="Arial"/>
          <w:b/>
          <w:bCs/>
          <w:sz w:val="20"/>
          <w:szCs w:val="20"/>
        </w:rPr>
      </w:pPr>
      <w:r w:rsidRPr="00030340">
        <w:rPr>
          <w:rFonts w:ascii="Arial" w:hAnsi="Arial" w:cs="Arial"/>
          <w:b/>
          <w:bCs/>
          <w:sz w:val="20"/>
          <w:szCs w:val="20"/>
        </w:rPr>
        <w:t>0 0 0</w:t>
      </w:r>
    </w:p>
    <w:p w14:paraId="009BF7A6" w14:textId="77777777" w:rsidR="00631A9F" w:rsidRPr="00030340" w:rsidRDefault="00631A9F" w:rsidP="00177BE1">
      <w:pPr>
        <w:rPr>
          <w:rFonts w:ascii="Arial" w:hAnsi="Arial" w:cs="Arial"/>
          <w:sz w:val="20"/>
          <w:szCs w:val="20"/>
        </w:rPr>
      </w:pPr>
    </w:p>
    <w:p w14:paraId="3FFD3345" w14:textId="40F9478E" w:rsidR="00070676" w:rsidRPr="0014469E" w:rsidRDefault="00070676" w:rsidP="00070676">
      <w:pPr>
        <w:rPr>
          <w:rFonts w:ascii="Arial" w:hAnsi="Arial" w:cs="Arial"/>
          <w:b/>
          <w:bCs/>
          <w:sz w:val="40"/>
          <w:szCs w:val="40"/>
        </w:rPr>
      </w:pPr>
      <w:r w:rsidRPr="0014469E">
        <w:rPr>
          <w:rFonts w:ascii="Arial" w:hAnsi="Arial" w:cs="Arial"/>
          <w:b/>
          <w:bCs/>
          <w:sz w:val="40"/>
          <w:szCs w:val="40"/>
        </w:rPr>
        <w:t>Experiment no.6</w:t>
      </w:r>
    </w:p>
    <w:tbl>
      <w:tblPr>
        <w:tblW w:w="5000" w:type="pct"/>
        <w:tblCellMar>
          <w:top w:w="43" w:type="dxa"/>
          <w:left w:w="115" w:type="dxa"/>
          <w:bottom w:w="43" w:type="dxa"/>
          <w:right w:w="115" w:type="dxa"/>
        </w:tblCellMar>
        <w:tblLook w:val="04A0" w:firstRow="1" w:lastRow="0" w:firstColumn="1" w:lastColumn="0" w:noHBand="0" w:noVBand="1"/>
      </w:tblPr>
      <w:tblGrid>
        <w:gridCol w:w="8870"/>
      </w:tblGrid>
      <w:tr w:rsidR="009E099D" w:rsidRPr="0014469E" w14:paraId="4B9832AD" w14:textId="77777777" w:rsidTr="009E099D">
        <w:tc>
          <w:tcPr>
            <w:tcW w:w="5000" w:type="pct"/>
            <w:hideMark/>
          </w:tcPr>
          <w:p w14:paraId="2ED0793B" w14:textId="29FF35F6" w:rsidR="009E099D" w:rsidRPr="0014469E" w:rsidRDefault="00070676" w:rsidP="009E099D">
            <w:pPr>
              <w:rPr>
                <w:rFonts w:ascii="Arial" w:hAnsi="Arial" w:cs="Arial"/>
                <w:b/>
                <w:bCs/>
                <w:sz w:val="20"/>
                <w:szCs w:val="20"/>
              </w:rPr>
            </w:pPr>
            <w:r w:rsidRPr="0014469E">
              <w:rPr>
                <w:rFonts w:ascii="Arial" w:hAnsi="Arial" w:cs="Arial"/>
                <w:b/>
                <w:bCs/>
                <w:sz w:val="20"/>
                <w:szCs w:val="20"/>
              </w:rPr>
              <w:t xml:space="preserve">Experiment Name: </w:t>
            </w:r>
            <w:r w:rsidR="009E099D" w:rsidRPr="0014469E">
              <w:rPr>
                <w:rFonts w:ascii="Arial" w:hAnsi="Arial" w:cs="Arial"/>
                <w:b/>
                <w:bCs/>
                <w:sz w:val="20"/>
                <w:szCs w:val="20"/>
              </w:rPr>
              <w:t>The following table gives the population of a town during the last six censuses. Write a program to find the population in the year of 1946 using Newton-Gregory forward interpolation formula.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661"/>
              <w:gridCol w:w="661"/>
              <w:gridCol w:w="661"/>
              <w:gridCol w:w="661"/>
              <w:gridCol w:w="661"/>
              <w:gridCol w:w="661"/>
            </w:tblGrid>
            <w:tr w:rsidR="009E099D" w:rsidRPr="0014469E" w14:paraId="7E194CDA" w14:textId="77777777">
              <w:trPr>
                <w:jc w:val="center"/>
              </w:trPr>
              <w:tc>
                <w:tcPr>
                  <w:tcW w:w="0" w:type="auto"/>
                  <w:tcBorders>
                    <w:top w:val="single" w:sz="4" w:space="0" w:color="auto"/>
                    <w:left w:val="single" w:sz="4" w:space="0" w:color="auto"/>
                    <w:bottom w:val="single" w:sz="4" w:space="0" w:color="auto"/>
                    <w:right w:val="single" w:sz="4" w:space="0" w:color="auto"/>
                  </w:tcBorders>
                  <w:hideMark/>
                </w:tcPr>
                <w:p w14:paraId="0EC79771" w14:textId="77777777" w:rsidR="009E099D" w:rsidRPr="0014469E" w:rsidRDefault="009E099D" w:rsidP="009E099D">
                  <w:pPr>
                    <w:rPr>
                      <w:rFonts w:ascii="Arial" w:hAnsi="Arial" w:cs="Arial"/>
                      <w:b/>
                      <w:bCs/>
                      <w:sz w:val="20"/>
                      <w:szCs w:val="20"/>
                    </w:rPr>
                  </w:pPr>
                  <w:r w:rsidRPr="0014469E">
                    <w:rPr>
                      <w:rFonts w:ascii="Arial" w:hAnsi="Arial" w:cs="Arial"/>
                      <w:b/>
                      <w:bCs/>
                      <w:sz w:val="20"/>
                      <w:szCs w:val="20"/>
                    </w:rPr>
                    <w:t>Year:</w:t>
                  </w:r>
                </w:p>
              </w:tc>
              <w:tc>
                <w:tcPr>
                  <w:tcW w:w="0" w:type="auto"/>
                  <w:tcBorders>
                    <w:top w:val="single" w:sz="4" w:space="0" w:color="auto"/>
                    <w:left w:val="single" w:sz="4" w:space="0" w:color="auto"/>
                    <w:bottom w:val="single" w:sz="4" w:space="0" w:color="auto"/>
                    <w:right w:val="single" w:sz="4" w:space="0" w:color="auto"/>
                  </w:tcBorders>
                  <w:hideMark/>
                </w:tcPr>
                <w:p w14:paraId="1A0976B6" w14:textId="77777777" w:rsidR="009E099D" w:rsidRPr="0014469E" w:rsidRDefault="009E099D" w:rsidP="009E099D">
                  <w:pPr>
                    <w:rPr>
                      <w:rFonts w:ascii="Arial" w:hAnsi="Arial" w:cs="Arial"/>
                      <w:b/>
                      <w:bCs/>
                      <w:sz w:val="20"/>
                      <w:szCs w:val="20"/>
                    </w:rPr>
                  </w:pPr>
                  <w:r w:rsidRPr="0014469E">
                    <w:rPr>
                      <w:rFonts w:ascii="Arial" w:hAnsi="Arial" w:cs="Arial"/>
                      <w:b/>
                      <w:bCs/>
                      <w:sz w:val="20"/>
                      <w:szCs w:val="20"/>
                    </w:rPr>
                    <w:t>1911</w:t>
                  </w:r>
                </w:p>
              </w:tc>
              <w:tc>
                <w:tcPr>
                  <w:tcW w:w="0" w:type="auto"/>
                  <w:tcBorders>
                    <w:top w:val="single" w:sz="4" w:space="0" w:color="auto"/>
                    <w:left w:val="single" w:sz="4" w:space="0" w:color="auto"/>
                    <w:bottom w:val="single" w:sz="4" w:space="0" w:color="auto"/>
                    <w:right w:val="single" w:sz="4" w:space="0" w:color="auto"/>
                  </w:tcBorders>
                  <w:hideMark/>
                </w:tcPr>
                <w:p w14:paraId="781BE17B" w14:textId="77777777" w:rsidR="009E099D" w:rsidRPr="0014469E" w:rsidRDefault="009E099D" w:rsidP="009E099D">
                  <w:pPr>
                    <w:rPr>
                      <w:rFonts w:ascii="Arial" w:hAnsi="Arial" w:cs="Arial"/>
                      <w:b/>
                      <w:bCs/>
                      <w:sz w:val="20"/>
                      <w:szCs w:val="20"/>
                    </w:rPr>
                  </w:pPr>
                  <w:r w:rsidRPr="0014469E">
                    <w:rPr>
                      <w:rFonts w:ascii="Arial" w:hAnsi="Arial" w:cs="Arial"/>
                      <w:b/>
                      <w:bCs/>
                      <w:sz w:val="20"/>
                      <w:szCs w:val="20"/>
                    </w:rPr>
                    <w:t>1921</w:t>
                  </w:r>
                </w:p>
              </w:tc>
              <w:tc>
                <w:tcPr>
                  <w:tcW w:w="0" w:type="auto"/>
                  <w:tcBorders>
                    <w:top w:val="single" w:sz="4" w:space="0" w:color="auto"/>
                    <w:left w:val="single" w:sz="4" w:space="0" w:color="auto"/>
                    <w:bottom w:val="single" w:sz="4" w:space="0" w:color="auto"/>
                    <w:right w:val="single" w:sz="4" w:space="0" w:color="auto"/>
                  </w:tcBorders>
                  <w:hideMark/>
                </w:tcPr>
                <w:p w14:paraId="60A622D1" w14:textId="77777777" w:rsidR="009E099D" w:rsidRPr="0014469E" w:rsidRDefault="009E099D" w:rsidP="009E099D">
                  <w:pPr>
                    <w:rPr>
                      <w:rFonts w:ascii="Arial" w:hAnsi="Arial" w:cs="Arial"/>
                      <w:b/>
                      <w:bCs/>
                      <w:sz w:val="20"/>
                      <w:szCs w:val="20"/>
                    </w:rPr>
                  </w:pPr>
                  <w:r w:rsidRPr="0014469E">
                    <w:rPr>
                      <w:rFonts w:ascii="Arial" w:hAnsi="Arial" w:cs="Arial"/>
                      <w:b/>
                      <w:bCs/>
                      <w:sz w:val="20"/>
                      <w:szCs w:val="20"/>
                    </w:rPr>
                    <w:t>1931</w:t>
                  </w:r>
                </w:p>
              </w:tc>
              <w:tc>
                <w:tcPr>
                  <w:tcW w:w="0" w:type="auto"/>
                  <w:tcBorders>
                    <w:top w:val="single" w:sz="4" w:space="0" w:color="auto"/>
                    <w:left w:val="single" w:sz="4" w:space="0" w:color="auto"/>
                    <w:bottom w:val="single" w:sz="4" w:space="0" w:color="auto"/>
                    <w:right w:val="single" w:sz="4" w:space="0" w:color="auto"/>
                  </w:tcBorders>
                  <w:hideMark/>
                </w:tcPr>
                <w:p w14:paraId="6092A4EF" w14:textId="77777777" w:rsidR="009E099D" w:rsidRPr="0014469E" w:rsidRDefault="009E099D" w:rsidP="009E099D">
                  <w:pPr>
                    <w:rPr>
                      <w:rFonts w:ascii="Arial" w:hAnsi="Arial" w:cs="Arial"/>
                      <w:b/>
                      <w:bCs/>
                      <w:sz w:val="20"/>
                      <w:szCs w:val="20"/>
                    </w:rPr>
                  </w:pPr>
                  <w:r w:rsidRPr="0014469E">
                    <w:rPr>
                      <w:rFonts w:ascii="Arial" w:hAnsi="Arial" w:cs="Arial"/>
                      <w:b/>
                      <w:bCs/>
                      <w:sz w:val="20"/>
                      <w:szCs w:val="20"/>
                    </w:rPr>
                    <w:t>1941</w:t>
                  </w:r>
                </w:p>
              </w:tc>
              <w:tc>
                <w:tcPr>
                  <w:tcW w:w="0" w:type="auto"/>
                  <w:tcBorders>
                    <w:top w:val="single" w:sz="4" w:space="0" w:color="auto"/>
                    <w:left w:val="single" w:sz="4" w:space="0" w:color="auto"/>
                    <w:bottom w:val="single" w:sz="4" w:space="0" w:color="auto"/>
                    <w:right w:val="single" w:sz="4" w:space="0" w:color="auto"/>
                  </w:tcBorders>
                  <w:hideMark/>
                </w:tcPr>
                <w:p w14:paraId="74CE4C13" w14:textId="77777777" w:rsidR="009E099D" w:rsidRPr="0014469E" w:rsidRDefault="009E099D" w:rsidP="009E099D">
                  <w:pPr>
                    <w:rPr>
                      <w:rFonts w:ascii="Arial" w:hAnsi="Arial" w:cs="Arial"/>
                      <w:b/>
                      <w:bCs/>
                      <w:sz w:val="20"/>
                      <w:szCs w:val="20"/>
                    </w:rPr>
                  </w:pPr>
                  <w:r w:rsidRPr="0014469E">
                    <w:rPr>
                      <w:rFonts w:ascii="Arial" w:hAnsi="Arial" w:cs="Arial"/>
                      <w:b/>
                      <w:bCs/>
                      <w:sz w:val="20"/>
                      <w:szCs w:val="20"/>
                    </w:rPr>
                    <w:t>1951</w:t>
                  </w:r>
                </w:p>
              </w:tc>
              <w:tc>
                <w:tcPr>
                  <w:tcW w:w="0" w:type="auto"/>
                  <w:tcBorders>
                    <w:top w:val="single" w:sz="4" w:space="0" w:color="auto"/>
                    <w:left w:val="single" w:sz="4" w:space="0" w:color="auto"/>
                    <w:bottom w:val="single" w:sz="4" w:space="0" w:color="auto"/>
                    <w:right w:val="single" w:sz="4" w:space="0" w:color="auto"/>
                  </w:tcBorders>
                  <w:hideMark/>
                </w:tcPr>
                <w:p w14:paraId="29495A48" w14:textId="77777777" w:rsidR="009E099D" w:rsidRPr="0014469E" w:rsidRDefault="009E099D" w:rsidP="009E099D">
                  <w:pPr>
                    <w:rPr>
                      <w:rFonts w:ascii="Arial" w:hAnsi="Arial" w:cs="Arial"/>
                      <w:b/>
                      <w:bCs/>
                      <w:sz w:val="20"/>
                      <w:szCs w:val="20"/>
                    </w:rPr>
                  </w:pPr>
                  <w:r w:rsidRPr="0014469E">
                    <w:rPr>
                      <w:rFonts w:ascii="Arial" w:hAnsi="Arial" w:cs="Arial"/>
                      <w:b/>
                      <w:bCs/>
                      <w:sz w:val="20"/>
                      <w:szCs w:val="20"/>
                    </w:rPr>
                    <w:t>1961</w:t>
                  </w:r>
                </w:p>
              </w:tc>
            </w:tr>
            <w:tr w:rsidR="009E099D" w:rsidRPr="0014469E" w14:paraId="46EA7E76" w14:textId="77777777">
              <w:trPr>
                <w:jc w:val="center"/>
              </w:trPr>
              <w:tc>
                <w:tcPr>
                  <w:tcW w:w="0" w:type="auto"/>
                  <w:tcBorders>
                    <w:top w:val="single" w:sz="4" w:space="0" w:color="auto"/>
                    <w:left w:val="single" w:sz="4" w:space="0" w:color="auto"/>
                    <w:bottom w:val="single" w:sz="4" w:space="0" w:color="auto"/>
                    <w:right w:val="single" w:sz="4" w:space="0" w:color="auto"/>
                  </w:tcBorders>
                  <w:hideMark/>
                </w:tcPr>
                <w:p w14:paraId="2BA63916" w14:textId="77777777" w:rsidR="009E099D" w:rsidRPr="0014469E" w:rsidRDefault="009E099D" w:rsidP="009E099D">
                  <w:pPr>
                    <w:rPr>
                      <w:rFonts w:ascii="Arial" w:hAnsi="Arial" w:cs="Arial"/>
                      <w:b/>
                      <w:bCs/>
                      <w:sz w:val="20"/>
                      <w:szCs w:val="20"/>
                    </w:rPr>
                  </w:pPr>
                  <w:r w:rsidRPr="0014469E">
                    <w:rPr>
                      <w:rFonts w:ascii="Arial" w:hAnsi="Arial" w:cs="Arial"/>
                      <w:b/>
                      <w:bCs/>
                      <w:sz w:val="20"/>
                      <w:szCs w:val="20"/>
                    </w:rPr>
                    <w:t>Population:</w:t>
                  </w:r>
                </w:p>
              </w:tc>
              <w:tc>
                <w:tcPr>
                  <w:tcW w:w="0" w:type="auto"/>
                  <w:tcBorders>
                    <w:top w:val="single" w:sz="4" w:space="0" w:color="auto"/>
                    <w:left w:val="single" w:sz="4" w:space="0" w:color="auto"/>
                    <w:bottom w:val="single" w:sz="4" w:space="0" w:color="auto"/>
                    <w:right w:val="single" w:sz="4" w:space="0" w:color="auto"/>
                  </w:tcBorders>
                  <w:hideMark/>
                </w:tcPr>
                <w:p w14:paraId="22E8DE6E" w14:textId="77777777" w:rsidR="009E099D" w:rsidRPr="0014469E" w:rsidRDefault="009E099D" w:rsidP="009E099D">
                  <w:pPr>
                    <w:rPr>
                      <w:rFonts w:ascii="Arial" w:hAnsi="Arial" w:cs="Arial"/>
                      <w:b/>
                      <w:bCs/>
                      <w:sz w:val="20"/>
                      <w:szCs w:val="20"/>
                    </w:rPr>
                  </w:pPr>
                  <w:r w:rsidRPr="0014469E">
                    <w:rPr>
                      <w:rFonts w:ascii="Arial" w:hAnsi="Arial" w:cs="Arial"/>
                      <w:b/>
                      <w:bCs/>
                      <w:sz w:val="20"/>
                      <w:szCs w:val="20"/>
                    </w:rPr>
                    <w:t>12</w:t>
                  </w:r>
                </w:p>
              </w:tc>
              <w:tc>
                <w:tcPr>
                  <w:tcW w:w="0" w:type="auto"/>
                  <w:tcBorders>
                    <w:top w:val="single" w:sz="4" w:space="0" w:color="auto"/>
                    <w:left w:val="single" w:sz="4" w:space="0" w:color="auto"/>
                    <w:bottom w:val="single" w:sz="4" w:space="0" w:color="auto"/>
                    <w:right w:val="single" w:sz="4" w:space="0" w:color="auto"/>
                  </w:tcBorders>
                  <w:hideMark/>
                </w:tcPr>
                <w:p w14:paraId="5AA9E8D8" w14:textId="77777777" w:rsidR="009E099D" w:rsidRPr="0014469E" w:rsidRDefault="009E099D" w:rsidP="009E099D">
                  <w:pPr>
                    <w:rPr>
                      <w:rFonts w:ascii="Arial" w:hAnsi="Arial" w:cs="Arial"/>
                      <w:b/>
                      <w:bCs/>
                      <w:sz w:val="20"/>
                      <w:szCs w:val="20"/>
                    </w:rPr>
                  </w:pPr>
                  <w:r w:rsidRPr="0014469E">
                    <w:rPr>
                      <w:rFonts w:ascii="Arial" w:hAnsi="Arial" w:cs="Arial"/>
                      <w:b/>
                      <w:bCs/>
                      <w:sz w:val="20"/>
                      <w:szCs w:val="20"/>
                    </w:rPr>
                    <w:t>15</w:t>
                  </w:r>
                </w:p>
              </w:tc>
              <w:tc>
                <w:tcPr>
                  <w:tcW w:w="0" w:type="auto"/>
                  <w:tcBorders>
                    <w:top w:val="single" w:sz="4" w:space="0" w:color="auto"/>
                    <w:left w:val="single" w:sz="4" w:space="0" w:color="auto"/>
                    <w:bottom w:val="single" w:sz="4" w:space="0" w:color="auto"/>
                    <w:right w:val="single" w:sz="4" w:space="0" w:color="auto"/>
                  </w:tcBorders>
                  <w:hideMark/>
                </w:tcPr>
                <w:p w14:paraId="435679DD" w14:textId="77777777" w:rsidR="009E099D" w:rsidRPr="0014469E" w:rsidRDefault="009E099D" w:rsidP="009E099D">
                  <w:pPr>
                    <w:rPr>
                      <w:rFonts w:ascii="Arial" w:hAnsi="Arial" w:cs="Arial"/>
                      <w:b/>
                      <w:bCs/>
                      <w:sz w:val="20"/>
                      <w:szCs w:val="20"/>
                    </w:rPr>
                  </w:pPr>
                  <w:r w:rsidRPr="0014469E">
                    <w:rPr>
                      <w:rFonts w:ascii="Arial" w:hAnsi="Arial" w:cs="Arial"/>
                      <w:b/>
                      <w:bCs/>
                      <w:sz w:val="20"/>
                      <w:szCs w:val="20"/>
                    </w:rPr>
                    <w:t>20</w:t>
                  </w:r>
                </w:p>
              </w:tc>
              <w:tc>
                <w:tcPr>
                  <w:tcW w:w="0" w:type="auto"/>
                  <w:tcBorders>
                    <w:top w:val="single" w:sz="4" w:space="0" w:color="auto"/>
                    <w:left w:val="single" w:sz="4" w:space="0" w:color="auto"/>
                    <w:bottom w:val="single" w:sz="4" w:space="0" w:color="auto"/>
                    <w:right w:val="single" w:sz="4" w:space="0" w:color="auto"/>
                  </w:tcBorders>
                  <w:hideMark/>
                </w:tcPr>
                <w:p w14:paraId="678DF37E" w14:textId="77777777" w:rsidR="009E099D" w:rsidRPr="0014469E" w:rsidRDefault="009E099D" w:rsidP="009E099D">
                  <w:pPr>
                    <w:rPr>
                      <w:rFonts w:ascii="Arial" w:hAnsi="Arial" w:cs="Arial"/>
                      <w:b/>
                      <w:bCs/>
                      <w:sz w:val="20"/>
                      <w:szCs w:val="20"/>
                    </w:rPr>
                  </w:pPr>
                  <w:r w:rsidRPr="0014469E">
                    <w:rPr>
                      <w:rFonts w:ascii="Arial" w:hAnsi="Arial" w:cs="Arial"/>
                      <w:b/>
                      <w:bCs/>
                      <w:sz w:val="20"/>
                      <w:szCs w:val="20"/>
                    </w:rPr>
                    <w:t>27</w:t>
                  </w:r>
                </w:p>
              </w:tc>
              <w:tc>
                <w:tcPr>
                  <w:tcW w:w="0" w:type="auto"/>
                  <w:tcBorders>
                    <w:top w:val="single" w:sz="4" w:space="0" w:color="auto"/>
                    <w:left w:val="single" w:sz="4" w:space="0" w:color="auto"/>
                    <w:bottom w:val="single" w:sz="4" w:space="0" w:color="auto"/>
                    <w:right w:val="single" w:sz="4" w:space="0" w:color="auto"/>
                  </w:tcBorders>
                  <w:hideMark/>
                </w:tcPr>
                <w:p w14:paraId="4BC30B4E" w14:textId="77777777" w:rsidR="009E099D" w:rsidRPr="0014469E" w:rsidRDefault="009E099D" w:rsidP="009E099D">
                  <w:pPr>
                    <w:rPr>
                      <w:rFonts w:ascii="Arial" w:hAnsi="Arial" w:cs="Arial"/>
                      <w:b/>
                      <w:bCs/>
                      <w:sz w:val="20"/>
                      <w:szCs w:val="20"/>
                    </w:rPr>
                  </w:pPr>
                  <w:r w:rsidRPr="0014469E">
                    <w:rPr>
                      <w:rFonts w:ascii="Arial" w:hAnsi="Arial" w:cs="Arial"/>
                      <w:b/>
                      <w:bCs/>
                      <w:sz w:val="20"/>
                      <w:szCs w:val="20"/>
                    </w:rPr>
                    <w:t>39</w:t>
                  </w:r>
                </w:p>
              </w:tc>
              <w:tc>
                <w:tcPr>
                  <w:tcW w:w="0" w:type="auto"/>
                  <w:tcBorders>
                    <w:top w:val="single" w:sz="4" w:space="0" w:color="auto"/>
                    <w:left w:val="single" w:sz="4" w:space="0" w:color="auto"/>
                    <w:bottom w:val="single" w:sz="4" w:space="0" w:color="auto"/>
                    <w:right w:val="single" w:sz="4" w:space="0" w:color="auto"/>
                  </w:tcBorders>
                  <w:hideMark/>
                </w:tcPr>
                <w:p w14:paraId="149583B5" w14:textId="77777777" w:rsidR="009E099D" w:rsidRPr="0014469E" w:rsidRDefault="009E099D" w:rsidP="009E099D">
                  <w:pPr>
                    <w:rPr>
                      <w:rFonts w:ascii="Arial" w:hAnsi="Arial" w:cs="Arial"/>
                      <w:b/>
                      <w:bCs/>
                      <w:sz w:val="20"/>
                      <w:szCs w:val="20"/>
                    </w:rPr>
                  </w:pPr>
                  <w:r w:rsidRPr="0014469E">
                    <w:rPr>
                      <w:rFonts w:ascii="Arial" w:hAnsi="Arial" w:cs="Arial"/>
                      <w:b/>
                      <w:bCs/>
                      <w:sz w:val="20"/>
                      <w:szCs w:val="20"/>
                    </w:rPr>
                    <w:t>52</w:t>
                  </w:r>
                </w:p>
              </w:tc>
            </w:tr>
          </w:tbl>
          <w:p w14:paraId="2D024830" w14:textId="77777777" w:rsidR="009E099D" w:rsidRPr="0014469E" w:rsidRDefault="009E099D" w:rsidP="009E099D">
            <w:pPr>
              <w:rPr>
                <w:rFonts w:ascii="Arial" w:hAnsi="Arial" w:cs="Arial"/>
                <w:b/>
                <w:bCs/>
                <w:sz w:val="20"/>
                <w:szCs w:val="20"/>
              </w:rPr>
            </w:pPr>
          </w:p>
        </w:tc>
      </w:tr>
    </w:tbl>
    <w:p w14:paraId="28C86846" w14:textId="77777777" w:rsidR="006464A4" w:rsidRPr="0014469E" w:rsidRDefault="006464A4" w:rsidP="006464A4">
      <w:pPr>
        <w:rPr>
          <w:rFonts w:ascii="Arial" w:hAnsi="Arial" w:cs="Arial"/>
          <w:b/>
          <w:bCs/>
          <w:sz w:val="20"/>
          <w:szCs w:val="20"/>
        </w:rPr>
      </w:pPr>
      <w:r w:rsidRPr="0014469E">
        <w:rPr>
          <w:rFonts w:ascii="Arial" w:hAnsi="Arial" w:cs="Arial"/>
          <w:b/>
          <w:bCs/>
          <w:sz w:val="20"/>
          <w:szCs w:val="20"/>
        </w:rPr>
        <w:t>Objective</w:t>
      </w:r>
    </w:p>
    <w:p w14:paraId="2B551B14" w14:textId="77777777" w:rsidR="006464A4" w:rsidRPr="006464A4" w:rsidRDefault="006464A4" w:rsidP="006464A4">
      <w:pPr>
        <w:rPr>
          <w:rFonts w:ascii="Arial" w:hAnsi="Arial" w:cs="Arial"/>
          <w:sz w:val="20"/>
          <w:szCs w:val="20"/>
        </w:rPr>
      </w:pPr>
      <w:r w:rsidRPr="006464A4">
        <w:rPr>
          <w:rFonts w:ascii="Arial" w:hAnsi="Arial" w:cs="Arial"/>
          <w:sz w:val="20"/>
          <w:szCs w:val="20"/>
        </w:rPr>
        <w:t>To find the population of a town in the year 1946 using Newton-Gregory forward interpolation formula, given the population data from six censuses.</w:t>
      </w:r>
    </w:p>
    <w:p w14:paraId="7AFC89FB" w14:textId="77777777" w:rsidR="006464A4" w:rsidRPr="006464A4" w:rsidRDefault="006464A4" w:rsidP="006464A4">
      <w:pPr>
        <w:rPr>
          <w:rFonts w:ascii="Arial" w:hAnsi="Arial" w:cs="Arial"/>
          <w:b/>
          <w:bCs/>
          <w:sz w:val="20"/>
          <w:szCs w:val="20"/>
        </w:rPr>
      </w:pPr>
      <w:r w:rsidRPr="006464A4">
        <w:rPr>
          <w:rFonts w:ascii="Arial" w:hAnsi="Arial" w:cs="Arial"/>
          <w:b/>
          <w:bCs/>
          <w:sz w:val="20"/>
          <w:szCs w:val="20"/>
        </w:rPr>
        <w:t>Theory</w:t>
      </w:r>
    </w:p>
    <w:p w14:paraId="45465978" w14:textId="77777777" w:rsidR="006464A4" w:rsidRPr="006464A4" w:rsidRDefault="006464A4" w:rsidP="006464A4">
      <w:pPr>
        <w:rPr>
          <w:rFonts w:ascii="Arial" w:hAnsi="Arial" w:cs="Arial"/>
          <w:sz w:val="20"/>
          <w:szCs w:val="20"/>
        </w:rPr>
      </w:pPr>
      <w:r w:rsidRPr="006464A4">
        <w:rPr>
          <w:rFonts w:ascii="Arial" w:hAnsi="Arial" w:cs="Arial"/>
          <w:sz w:val="20"/>
          <w:szCs w:val="20"/>
        </w:rPr>
        <w:t>Newton-Gregory forward interpolation is used to estimate a value of a function at a point between given data points. It is particularly useful when the data points are equally spaced.</w:t>
      </w:r>
    </w:p>
    <w:p w14:paraId="36E33107" w14:textId="77777777" w:rsidR="006464A4" w:rsidRPr="006464A4" w:rsidRDefault="006464A4" w:rsidP="006464A4">
      <w:pPr>
        <w:rPr>
          <w:rFonts w:ascii="Arial" w:hAnsi="Arial" w:cs="Arial"/>
          <w:sz w:val="20"/>
          <w:szCs w:val="20"/>
        </w:rPr>
      </w:pPr>
      <w:r w:rsidRPr="006464A4">
        <w:rPr>
          <w:rFonts w:ascii="Arial" w:hAnsi="Arial" w:cs="Arial"/>
          <w:sz w:val="20"/>
          <w:szCs w:val="20"/>
        </w:rPr>
        <w:t>The Newton-Gregory forward interpolation formula is:</w:t>
      </w:r>
    </w:p>
    <w:p w14:paraId="4CFDF5D7" w14:textId="49D6225C" w:rsidR="00756D7D" w:rsidRDefault="00756D7D" w:rsidP="002F7DDC">
      <w:pPr>
        <w:rPr>
          <w:rFonts w:ascii="Arial" w:hAnsi="Arial" w:cs="Arial"/>
          <w:sz w:val="20"/>
          <w:szCs w:val="20"/>
        </w:rPr>
      </w:pPr>
      <m:oMathPara>
        <m:oMath>
          <m:r>
            <w:rPr>
              <w:rFonts w:ascii="Cambria Math" w:hAnsi="Cambria Math" w:cs="Arial"/>
              <w:sz w:val="20"/>
              <w:szCs w:val="20"/>
            </w:rPr>
            <m:t>P</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0</m:t>
              </m:r>
            </m:sub>
          </m:sSub>
          <m:r>
            <w:rPr>
              <w:rFonts w:ascii="Cambria Math" w:hAnsi="Cambria Math" w:cs="Arial"/>
              <w:sz w:val="20"/>
              <w:szCs w:val="20"/>
            </w:rPr>
            <m:t>+ u</m:t>
          </m:r>
          <m:r>
            <m:rPr>
              <m:sty m:val="p"/>
            </m:rPr>
            <w:rPr>
              <w:rFonts w:ascii="Cambria Math" w:hAnsi="Cambria Math" w:cs="Arial"/>
              <w:sz w:val="20"/>
              <w:szCs w:val="20"/>
            </w:rPr>
            <m:t>Δ</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0</m:t>
              </m:r>
            </m:sub>
          </m:sSub>
          <m:r>
            <w:rPr>
              <w:rFonts w:ascii="Cambria Math" w:hAnsi="Cambria Math" w:cs="Arial"/>
              <w:sz w:val="20"/>
              <w:szCs w:val="20"/>
            </w:rPr>
            <m:t>+ \frac</m:t>
          </m:r>
          <m:d>
            <m:dPr>
              <m:begChr m:val="{"/>
              <m:endChr m:val="}"/>
              <m:ctrlPr>
                <w:rPr>
                  <w:rFonts w:ascii="Cambria Math" w:hAnsi="Cambria Math" w:cs="Arial"/>
                  <w:i/>
                  <w:sz w:val="20"/>
                  <w:szCs w:val="20"/>
                </w:rPr>
              </m:ctrlPr>
            </m:dPr>
            <m:e>
              <m:r>
                <w:rPr>
                  <w:rFonts w:ascii="Cambria Math" w:hAnsi="Cambria Math" w:cs="Arial"/>
                  <w:sz w:val="20"/>
                  <w:szCs w:val="20"/>
                </w:rPr>
                <m:t>u</m:t>
              </m:r>
              <m:d>
                <m:dPr>
                  <m:ctrlPr>
                    <w:rPr>
                      <w:rFonts w:ascii="Cambria Math" w:hAnsi="Cambria Math" w:cs="Arial"/>
                      <w:i/>
                      <w:sz w:val="20"/>
                      <w:szCs w:val="20"/>
                    </w:rPr>
                  </m:ctrlPr>
                </m:dPr>
                <m:e>
                  <m:r>
                    <w:rPr>
                      <w:rFonts w:ascii="Cambria Math" w:hAnsi="Cambria Math" w:cs="Arial"/>
                      <w:sz w:val="20"/>
                      <w:szCs w:val="20"/>
                    </w:rPr>
                    <m:t>u-1</m:t>
                  </m:r>
                </m:e>
              </m:d>
            </m:e>
          </m:d>
          <m:d>
            <m:dPr>
              <m:begChr m:val="{"/>
              <m:endChr m:val="}"/>
              <m:ctrlPr>
                <w:rPr>
                  <w:rFonts w:ascii="Cambria Math" w:hAnsi="Cambria Math" w:cs="Arial"/>
                  <w:i/>
                  <w:sz w:val="20"/>
                  <w:szCs w:val="20"/>
                </w:rPr>
              </m:ctrlPr>
            </m:dPr>
            <m:e>
              <m:r>
                <w:rPr>
                  <w:rFonts w:ascii="Cambria Math" w:hAnsi="Cambria Math" w:cs="Arial"/>
                  <w:sz w:val="20"/>
                  <w:szCs w:val="20"/>
                </w:rPr>
                <m:t>2!</m:t>
              </m:r>
            </m:e>
          </m:d>
          <m:sSup>
            <m:sSupPr>
              <m:ctrlPr>
                <w:rPr>
                  <w:rFonts w:ascii="Cambria Math" w:hAnsi="Cambria Math" w:cs="Arial"/>
                  <w:i/>
                  <w:sz w:val="20"/>
                  <w:szCs w:val="20"/>
                </w:rPr>
              </m:ctrlPr>
            </m:sSupPr>
            <m:e>
              <m:r>
                <m:rPr>
                  <m:sty m:val="p"/>
                </m:rPr>
                <w:rPr>
                  <w:rFonts w:ascii="Cambria Math" w:hAnsi="Cambria Math" w:cs="Arial"/>
                  <w:sz w:val="20"/>
                  <w:szCs w:val="20"/>
                </w:rPr>
                <m:t>Δ</m:t>
              </m:r>
              <m:ctrlPr>
                <w:rPr>
                  <w:rFonts w:ascii="Cambria Math" w:hAnsi="Cambria Math" w:cs="Arial"/>
                  <w:sz w:val="20"/>
                  <w:szCs w:val="20"/>
                </w:rPr>
              </m:ctrlPr>
            </m:e>
            <m:sup>
              <m:r>
                <w:rPr>
                  <w:rFonts w:ascii="Cambria Math" w:hAnsi="Cambria Math" w:cs="Arial"/>
                  <w:sz w:val="20"/>
                  <w:szCs w:val="20"/>
                </w:rPr>
                <m:t>2</m:t>
              </m:r>
            </m:sup>
          </m:sSup>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0</m:t>
              </m:r>
            </m:sub>
          </m:sSub>
          <m:r>
            <w:rPr>
              <w:rFonts w:ascii="Cambria Math" w:hAnsi="Cambria Math" w:cs="Arial"/>
              <w:sz w:val="20"/>
              <w:szCs w:val="20"/>
            </w:rPr>
            <m:t>+…</m:t>
          </m:r>
        </m:oMath>
      </m:oMathPara>
    </w:p>
    <w:p w14:paraId="482EDB72" w14:textId="2FB850BB" w:rsidR="002F7DDC" w:rsidRPr="002F7DDC" w:rsidRDefault="002F7DDC" w:rsidP="002F7DDC">
      <w:pPr>
        <w:rPr>
          <w:rFonts w:ascii="Arial" w:hAnsi="Arial" w:cs="Arial"/>
          <w:sz w:val="20"/>
          <w:szCs w:val="20"/>
        </w:rPr>
      </w:pPr>
      <w:r w:rsidRPr="002F7DDC">
        <w:rPr>
          <w:rFonts w:ascii="Arial" w:hAnsi="Arial" w:cs="Arial"/>
          <w:sz w:val="20"/>
          <w:szCs w:val="20"/>
        </w:rPr>
        <w:t>Where:</w:t>
      </w:r>
    </w:p>
    <w:p w14:paraId="48A581A0" w14:textId="77777777" w:rsidR="002F7DDC" w:rsidRPr="002F7DDC" w:rsidRDefault="002F7DDC" w:rsidP="002F7DDC">
      <w:pPr>
        <w:numPr>
          <w:ilvl w:val="0"/>
          <w:numId w:val="43"/>
        </w:numPr>
        <w:rPr>
          <w:rFonts w:ascii="Arial" w:hAnsi="Arial" w:cs="Arial"/>
          <w:sz w:val="20"/>
          <w:szCs w:val="20"/>
        </w:rPr>
      </w:pPr>
      <w:r w:rsidRPr="002F7DDC">
        <w:rPr>
          <w:rFonts w:ascii="Arial" w:hAnsi="Arial" w:cs="Arial"/>
          <w:sz w:val="20"/>
          <w:szCs w:val="20"/>
        </w:rPr>
        <w:t>x</w:t>
      </w:r>
      <w:r w:rsidRPr="002F7DDC">
        <w:rPr>
          <w:rFonts w:ascii="Cambria Math" w:hAnsi="Cambria Math" w:cs="Cambria Math"/>
          <w:sz w:val="20"/>
          <w:szCs w:val="20"/>
        </w:rPr>
        <w:t>₀</w:t>
      </w:r>
      <w:r w:rsidRPr="002F7DDC">
        <w:rPr>
          <w:rFonts w:ascii="Arial" w:hAnsi="Arial" w:cs="Arial"/>
          <w:sz w:val="20"/>
          <w:szCs w:val="20"/>
        </w:rPr>
        <w:t xml:space="preserve"> is the first point in the dataset</w:t>
      </w:r>
    </w:p>
    <w:p w14:paraId="106AAF78" w14:textId="77777777" w:rsidR="002F7DDC" w:rsidRPr="002F7DDC" w:rsidRDefault="002F7DDC" w:rsidP="002F7DDC">
      <w:pPr>
        <w:numPr>
          <w:ilvl w:val="0"/>
          <w:numId w:val="43"/>
        </w:numPr>
        <w:rPr>
          <w:rFonts w:ascii="Arial" w:hAnsi="Arial" w:cs="Arial"/>
          <w:sz w:val="20"/>
          <w:szCs w:val="20"/>
        </w:rPr>
      </w:pPr>
      <w:r w:rsidRPr="002F7DDC">
        <w:rPr>
          <w:rFonts w:ascii="Arial" w:hAnsi="Arial" w:cs="Arial"/>
          <w:sz w:val="20"/>
          <w:szCs w:val="20"/>
        </w:rPr>
        <w:t>u = (x - x</w:t>
      </w:r>
      <w:r w:rsidRPr="002F7DDC">
        <w:rPr>
          <w:rFonts w:ascii="Cambria Math" w:hAnsi="Cambria Math" w:cs="Cambria Math"/>
          <w:sz w:val="20"/>
          <w:szCs w:val="20"/>
        </w:rPr>
        <w:t>₀</w:t>
      </w:r>
      <w:r w:rsidRPr="002F7DDC">
        <w:rPr>
          <w:rFonts w:ascii="Arial" w:hAnsi="Arial" w:cs="Arial"/>
          <w:sz w:val="20"/>
          <w:szCs w:val="20"/>
        </w:rPr>
        <w:t>)/h, where h is the step size</w:t>
      </w:r>
    </w:p>
    <w:p w14:paraId="67DA47FD" w14:textId="77777777" w:rsidR="002F7DDC" w:rsidRPr="002F7DDC" w:rsidRDefault="002F7DDC" w:rsidP="002F7DDC">
      <w:pPr>
        <w:numPr>
          <w:ilvl w:val="0"/>
          <w:numId w:val="43"/>
        </w:numPr>
        <w:rPr>
          <w:rFonts w:ascii="Arial" w:hAnsi="Arial" w:cs="Arial"/>
          <w:sz w:val="20"/>
          <w:szCs w:val="20"/>
        </w:rPr>
      </w:pPr>
      <w:proofErr w:type="spellStart"/>
      <w:r w:rsidRPr="002F7DDC">
        <w:rPr>
          <w:rFonts w:ascii="Arial" w:hAnsi="Arial" w:cs="Arial"/>
          <w:sz w:val="20"/>
          <w:szCs w:val="20"/>
        </w:rPr>
        <w:t>Δf</w:t>
      </w:r>
      <w:proofErr w:type="spellEnd"/>
      <w:r w:rsidRPr="002F7DDC">
        <w:rPr>
          <w:rFonts w:ascii="Arial" w:hAnsi="Arial" w:cs="Arial"/>
          <w:sz w:val="20"/>
          <w:szCs w:val="20"/>
        </w:rPr>
        <w:t>, Δ²f, Δ³f, ... are the forward differences</w:t>
      </w:r>
    </w:p>
    <w:p w14:paraId="624E70F1" w14:textId="77777777" w:rsidR="00300484" w:rsidRPr="00300484" w:rsidRDefault="00300484" w:rsidP="00300484">
      <w:pPr>
        <w:rPr>
          <w:rFonts w:ascii="Arial" w:hAnsi="Arial" w:cs="Arial"/>
          <w:b/>
          <w:bCs/>
          <w:sz w:val="20"/>
          <w:szCs w:val="20"/>
        </w:rPr>
      </w:pPr>
      <w:r w:rsidRPr="00300484">
        <w:rPr>
          <w:rFonts w:ascii="Arial" w:hAnsi="Arial" w:cs="Arial"/>
          <w:b/>
          <w:bCs/>
          <w:sz w:val="20"/>
          <w:szCs w:val="20"/>
        </w:rPr>
        <w:t>Algorithm</w:t>
      </w:r>
    </w:p>
    <w:p w14:paraId="764FC13D" w14:textId="77777777" w:rsidR="00300484" w:rsidRPr="00300484" w:rsidRDefault="00300484" w:rsidP="00300484">
      <w:pPr>
        <w:numPr>
          <w:ilvl w:val="0"/>
          <w:numId w:val="44"/>
        </w:numPr>
        <w:rPr>
          <w:rFonts w:ascii="Arial" w:hAnsi="Arial" w:cs="Arial"/>
          <w:sz w:val="20"/>
          <w:szCs w:val="20"/>
        </w:rPr>
      </w:pPr>
      <w:r w:rsidRPr="00300484">
        <w:rPr>
          <w:rFonts w:ascii="Arial" w:hAnsi="Arial" w:cs="Arial"/>
          <w:sz w:val="20"/>
          <w:szCs w:val="20"/>
        </w:rPr>
        <w:t>Calculate the step size h (difference between consecutive x values)</w:t>
      </w:r>
    </w:p>
    <w:p w14:paraId="6CB52C61" w14:textId="77777777" w:rsidR="00300484" w:rsidRPr="00300484" w:rsidRDefault="00300484" w:rsidP="00300484">
      <w:pPr>
        <w:numPr>
          <w:ilvl w:val="0"/>
          <w:numId w:val="44"/>
        </w:numPr>
        <w:rPr>
          <w:rFonts w:ascii="Arial" w:hAnsi="Arial" w:cs="Arial"/>
          <w:sz w:val="20"/>
          <w:szCs w:val="20"/>
        </w:rPr>
      </w:pPr>
      <w:r w:rsidRPr="00300484">
        <w:rPr>
          <w:rFonts w:ascii="Arial" w:hAnsi="Arial" w:cs="Arial"/>
          <w:sz w:val="20"/>
          <w:szCs w:val="20"/>
        </w:rPr>
        <w:t>Compute the forward difference table for the given data points</w:t>
      </w:r>
    </w:p>
    <w:p w14:paraId="7D7482BD" w14:textId="77777777" w:rsidR="00300484" w:rsidRPr="00300484" w:rsidRDefault="00300484" w:rsidP="00300484">
      <w:pPr>
        <w:numPr>
          <w:ilvl w:val="0"/>
          <w:numId w:val="44"/>
        </w:numPr>
        <w:rPr>
          <w:rFonts w:ascii="Arial" w:hAnsi="Arial" w:cs="Arial"/>
          <w:sz w:val="20"/>
          <w:szCs w:val="20"/>
        </w:rPr>
      </w:pPr>
      <w:r w:rsidRPr="00300484">
        <w:rPr>
          <w:rFonts w:ascii="Arial" w:hAnsi="Arial" w:cs="Arial"/>
          <w:sz w:val="20"/>
          <w:szCs w:val="20"/>
        </w:rPr>
        <w:t>Calculate u = (x - x</w:t>
      </w:r>
      <w:r w:rsidRPr="00300484">
        <w:rPr>
          <w:rFonts w:ascii="Cambria Math" w:hAnsi="Cambria Math" w:cs="Cambria Math"/>
          <w:sz w:val="20"/>
          <w:szCs w:val="20"/>
        </w:rPr>
        <w:t>₀</w:t>
      </w:r>
      <w:r w:rsidRPr="00300484">
        <w:rPr>
          <w:rFonts w:ascii="Arial" w:hAnsi="Arial" w:cs="Arial"/>
          <w:sz w:val="20"/>
          <w:szCs w:val="20"/>
        </w:rPr>
        <w:t>)/h for the desired interpolation point x</w:t>
      </w:r>
    </w:p>
    <w:p w14:paraId="79C89673" w14:textId="77777777" w:rsidR="00300484" w:rsidRPr="00300484" w:rsidRDefault="00300484" w:rsidP="00300484">
      <w:pPr>
        <w:numPr>
          <w:ilvl w:val="0"/>
          <w:numId w:val="44"/>
        </w:numPr>
        <w:rPr>
          <w:rFonts w:ascii="Arial" w:hAnsi="Arial" w:cs="Arial"/>
          <w:sz w:val="20"/>
          <w:szCs w:val="20"/>
        </w:rPr>
      </w:pPr>
      <w:r w:rsidRPr="00300484">
        <w:rPr>
          <w:rFonts w:ascii="Arial" w:hAnsi="Arial" w:cs="Arial"/>
          <w:sz w:val="20"/>
          <w:szCs w:val="20"/>
        </w:rPr>
        <w:t>Apply the Newton-Gregory forward interpolation formula</w:t>
      </w:r>
    </w:p>
    <w:p w14:paraId="1F40BB7B" w14:textId="77777777" w:rsidR="00300484" w:rsidRPr="00300484" w:rsidRDefault="00300484" w:rsidP="00300484">
      <w:pPr>
        <w:numPr>
          <w:ilvl w:val="0"/>
          <w:numId w:val="44"/>
        </w:numPr>
        <w:rPr>
          <w:rFonts w:ascii="Arial" w:hAnsi="Arial" w:cs="Arial"/>
          <w:sz w:val="20"/>
          <w:szCs w:val="20"/>
        </w:rPr>
      </w:pPr>
      <w:r w:rsidRPr="00300484">
        <w:rPr>
          <w:rFonts w:ascii="Arial" w:hAnsi="Arial" w:cs="Arial"/>
          <w:sz w:val="20"/>
          <w:szCs w:val="20"/>
        </w:rPr>
        <w:t>Return the interpolated value</w:t>
      </w:r>
    </w:p>
    <w:p w14:paraId="10A49206" w14:textId="6CFA7ED7" w:rsidR="002F7DDC" w:rsidRPr="00030340" w:rsidRDefault="00496C73" w:rsidP="00177BE1">
      <w:pPr>
        <w:rPr>
          <w:rFonts w:ascii="Arial" w:hAnsi="Arial" w:cs="Arial"/>
          <w:b/>
          <w:bCs/>
          <w:sz w:val="20"/>
          <w:szCs w:val="20"/>
        </w:rPr>
      </w:pPr>
      <w:proofErr w:type="gramStart"/>
      <w:r w:rsidRPr="00030340">
        <w:rPr>
          <w:rFonts w:ascii="Arial" w:hAnsi="Arial" w:cs="Arial"/>
          <w:b/>
          <w:bCs/>
          <w:sz w:val="20"/>
          <w:szCs w:val="20"/>
        </w:rPr>
        <w:t>Code(</w:t>
      </w:r>
      <w:proofErr w:type="gramEnd"/>
      <w:r w:rsidRPr="00030340">
        <w:rPr>
          <w:rFonts w:ascii="Arial" w:hAnsi="Arial" w:cs="Arial"/>
          <w:b/>
          <w:bCs/>
          <w:sz w:val="20"/>
          <w:szCs w:val="20"/>
        </w:rPr>
        <w:t>C++):</w:t>
      </w:r>
    </w:p>
    <w:p w14:paraId="20BBEF9A" w14:textId="77777777" w:rsidR="00496C73" w:rsidRPr="00496C73" w:rsidRDefault="00496C73" w:rsidP="00496C73">
      <w:pPr>
        <w:rPr>
          <w:rFonts w:ascii="Arial" w:hAnsi="Arial" w:cs="Arial"/>
          <w:sz w:val="20"/>
          <w:szCs w:val="20"/>
        </w:rPr>
      </w:pPr>
      <w:r w:rsidRPr="00496C73">
        <w:rPr>
          <w:rFonts w:ascii="Arial" w:hAnsi="Arial" w:cs="Arial"/>
          <w:sz w:val="20"/>
          <w:szCs w:val="20"/>
        </w:rPr>
        <w:t>#include &lt;iostream&gt;</w:t>
      </w:r>
    </w:p>
    <w:p w14:paraId="64E3A608" w14:textId="77777777" w:rsidR="00496C73" w:rsidRPr="00496C73" w:rsidRDefault="00496C73" w:rsidP="00496C73">
      <w:pPr>
        <w:rPr>
          <w:rFonts w:ascii="Arial" w:hAnsi="Arial" w:cs="Arial"/>
          <w:sz w:val="20"/>
          <w:szCs w:val="20"/>
        </w:rPr>
      </w:pPr>
      <w:r w:rsidRPr="00496C73">
        <w:rPr>
          <w:rFonts w:ascii="Arial" w:hAnsi="Arial" w:cs="Arial"/>
          <w:sz w:val="20"/>
          <w:szCs w:val="20"/>
        </w:rPr>
        <w:lastRenderedPageBreak/>
        <w:t>using namespace std;</w:t>
      </w:r>
    </w:p>
    <w:p w14:paraId="0C657EDD" w14:textId="77777777" w:rsidR="00496C73" w:rsidRPr="00496C73" w:rsidRDefault="00496C73" w:rsidP="00496C73">
      <w:pPr>
        <w:rPr>
          <w:rFonts w:ascii="Arial" w:hAnsi="Arial" w:cs="Arial"/>
          <w:sz w:val="20"/>
          <w:szCs w:val="20"/>
        </w:rPr>
      </w:pPr>
    </w:p>
    <w:p w14:paraId="2CC0A4BA" w14:textId="77777777" w:rsidR="00496C73" w:rsidRPr="00496C73" w:rsidRDefault="00496C73" w:rsidP="00496C73">
      <w:pPr>
        <w:rPr>
          <w:rFonts w:ascii="Arial" w:hAnsi="Arial" w:cs="Arial"/>
          <w:sz w:val="20"/>
          <w:szCs w:val="20"/>
        </w:rPr>
      </w:pPr>
      <w:r w:rsidRPr="00496C73">
        <w:rPr>
          <w:rFonts w:ascii="Arial" w:hAnsi="Arial" w:cs="Arial"/>
          <w:sz w:val="20"/>
          <w:szCs w:val="20"/>
        </w:rPr>
        <w:t xml:space="preserve">int </w:t>
      </w:r>
      <w:proofErr w:type="gramStart"/>
      <w:r w:rsidRPr="00496C73">
        <w:rPr>
          <w:rFonts w:ascii="Arial" w:hAnsi="Arial" w:cs="Arial"/>
          <w:sz w:val="20"/>
          <w:szCs w:val="20"/>
        </w:rPr>
        <w:t>main(</w:t>
      </w:r>
      <w:proofErr w:type="gramEnd"/>
      <w:r w:rsidRPr="00496C73">
        <w:rPr>
          <w:rFonts w:ascii="Arial" w:hAnsi="Arial" w:cs="Arial"/>
          <w:sz w:val="20"/>
          <w:szCs w:val="20"/>
        </w:rPr>
        <w:t>)</w:t>
      </w:r>
    </w:p>
    <w:p w14:paraId="757C2F23" w14:textId="77777777" w:rsidR="00496C73" w:rsidRPr="00496C73" w:rsidRDefault="00496C73" w:rsidP="00496C73">
      <w:pPr>
        <w:rPr>
          <w:rFonts w:ascii="Arial" w:hAnsi="Arial" w:cs="Arial"/>
          <w:sz w:val="20"/>
          <w:szCs w:val="20"/>
        </w:rPr>
      </w:pPr>
      <w:r w:rsidRPr="00496C73">
        <w:rPr>
          <w:rFonts w:ascii="Arial" w:hAnsi="Arial" w:cs="Arial"/>
          <w:sz w:val="20"/>
          <w:szCs w:val="20"/>
        </w:rPr>
        <w:t>{</w:t>
      </w:r>
    </w:p>
    <w:p w14:paraId="38293B11" w14:textId="77777777" w:rsidR="00496C73" w:rsidRPr="00496C73" w:rsidRDefault="00496C73" w:rsidP="00496C73">
      <w:pPr>
        <w:rPr>
          <w:rFonts w:ascii="Arial" w:hAnsi="Arial" w:cs="Arial"/>
          <w:sz w:val="20"/>
          <w:szCs w:val="20"/>
        </w:rPr>
      </w:pPr>
      <w:r w:rsidRPr="00496C73">
        <w:rPr>
          <w:rFonts w:ascii="Arial" w:hAnsi="Arial" w:cs="Arial"/>
          <w:sz w:val="20"/>
          <w:szCs w:val="20"/>
        </w:rPr>
        <w:t xml:space="preserve">    int </w:t>
      </w:r>
      <w:proofErr w:type="gramStart"/>
      <w:r w:rsidRPr="00496C73">
        <w:rPr>
          <w:rFonts w:ascii="Arial" w:hAnsi="Arial" w:cs="Arial"/>
          <w:sz w:val="20"/>
          <w:szCs w:val="20"/>
        </w:rPr>
        <w:t>x[</w:t>
      </w:r>
      <w:proofErr w:type="gramEnd"/>
      <w:r w:rsidRPr="00496C73">
        <w:rPr>
          <w:rFonts w:ascii="Arial" w:hAnsi="Arial" w:cs="Arial"/>
          <w:sz w:val="20"/>
          <w:szCs w:val="20"/>
        </w:rPr>
        <w:t>] = {1911, 1921, 1931, 1941, 1951, 1961};</w:t>
      </w:r>
    </w:p>
    <w:p w14:paraId="20CBBDA4" w14:textId="77777777" w:rsidR="00496C73" w:rsidRPr="00496C73" w:rsidRDefault="00496C73" w:rsidP="00496C73">
      <w:pPr>
        <w:rPr>
          <w:rFonts w:ascii="Arial" w:hAnsi="Arial" w:cs="Arial"/>
          <w:sz w:val="20"/>
          <w:szCs w:val="20"/>
        </w:rPr>
      </w:pPr>
      <w:r w:rsidRPr="00496C73">
        <w:rPr>
          <w:rFonts w:ascii="Arial" w:hAnsi="Arial" w:cs="Arial"/>
          <w:sz w:val="20"/>
          <w:szCs w:val="20"/>
        </w:rPr>
        <w:t xml:space="preserve">    int </w:t>
      </w:r>
      <w:proofErr w:type="gramStart"/>
      <w:r w:rsidRPr="00496C73">
        <w:rPr>
          <w:rFonts w:ascii="Arial" w:hAnsi="Arial" w:cs="Arial"/>
          <w:sz w:val="20"/>
          <w:szCs w:val="20"/>
        </w:rPr>
        <w:t>y[</w:t>
      </w:r>
      <w:proofErr w:type="gramEnd"/>
      <w:r w:rsidRPr="00496C73">
        <w:rPr>
          <w:rFonts w:ascii="Arial" w:hAnsi="Arial" w:cs="Arial"/>
          <w:sz w:val="20"/>
          <w:szCs w:val="20"/>
        </w:rPr>
        <w:t>] = {12, 15, 20, 27, 39, 52};</w:t>
      </w:r>
    </w:p>
    <w:p w14:paraId="4336F47A" w14:textId="77777777" w:rsidR="00496C73" w:rsidRPr="00496C73" w:rsidRDefault="00496C73" w:rsidP="00496C73">
      <w:pPr>
        <w:rPr>
          <w:rFonts w:ascii="Arial" w:hAnsi="Arial" w:cs="Arial"/>
          <w:sz w:val="20"/>
          <w:szCs w:val="20"/>
        </w:rPr>
      </w:pPr>
      <w:r w:rsidRPr="00496C73">
        <w:rPr>
          <w:rFonts w:ascii="Arial" w:hAnsi="Arial" w:cs="Arial"/>
          <w:sz w:val="20"/>
          <w:szCs w:val="20"/>
        </w:rPr>
        <w:t xml:space="preserve">    double u = (1946 - </w:t>
      </w:r>
      <w:proofErr w:type="gramStart"/>
      <w:r w:rsidRPr="00496C73">
        <w:rPr>
          <w:rFonts w:ascii="Arial" w:hAnsi="Arial" w:cs="Arial"/>
          <w:sz w:val="20"/>
          <w:szCs w:val="20"/>
        </w:rPr>
        <w:t>x[</w:t>
      </w:r>
      <w:proofErr w:type="gramEnd"/>
      <w:r w:rsidRPr="00496C73">
        <w:rPr>
          <w:rFonts w:ascii="Arial" w:hAnsi="Arial" w:cs="Arial"/>
          <w:sz w:val="20"/>
          <w:szCs w:val="20"/>
        </w:rPr>
        <w:t>3]) / 10.0;</w:t>
      </w:r>
    </w:p>
    <w:p w14:paraId="2E4DB321" w14:textId="77777777" w:rsidR="00496C73" w:rsidRPr="00496C73" w:rsidRDefault="00496C73" w:rsidP="00496C73">
      <w:pPr>
        <w:rPr>
          <w:rFonts w:ascii="Arial" w:hAnsi="Arial" w:cs="Arial"/>
          <w:sz w:val="20"/>
          <w:szCs w:val="20"/>
        </w:rPr>
      </w:pPr>
      <w:r w:rsidRPr="00496C73">
        <w:rPr>
          <w:rFonts w:ascii="Arial" w:hAnsi="Arial" w:cs="Arial"/>
          <w:sz w:val="20"/>
          <w:szCs w:val="20"/>
        </w:rPr>
        <w:t xml:space="preserve">    double </w:t>
      </w:r>
      <w:proofErr w:type="gramStart"/>
      <w:r w:rsidRPr="00496C73">
        <w:rPr>
          <w:rFonts w:ascii="Arial" w:hAnsi="Arial" w:cs="Arial"/>
          <w:sz w:val="20"/>
          <w:szCs w:val="20"/>
        </w:rPr>
        <w:t>diff[</w:t>
      </w:r>
      <w:proofErr w:type="gramEnd"/>
      <w:r w:rsidRPr="00496C73">
        <w:rPr>
          <w:rFonts w:ascii="Arial" w:hAnsi="Arial" w:cs="Arial"/>
          <w:sz w:val="20"/>
          <w:szCs w:val="20"/>
        </w:rPr>
        <w:t>6][6];</w:t>
      </w:r>
    </w:p>
    <w:p w14:paraId="75DDC56A" w14:textId="77777777" w:rsidR="00496C73" w:rsidRPr="00496C73" w:rsidRDefault="00496C73" w:rsidP="00496C73">
      <w:pPr>
        <w:rPr>
          <w:rFonts w:ascii="Arial" w:hAnsi="Arial" w:cs="Arial"/>
          <w:sz w:val="20"/>
          <w:szCs w:val="20"/>
        </w:rPr>
      </w:pPr>
      <w:r w:rsidRPr="00496C73">
        <w:rPr>
          <w:rFonts w:ascii="Arial" w:hAnsi="Arial" w:cs="Arial"/>
          <w:sz w:val="20"/>
          <w:szCs w:val="20"/>
        </w:rPr>
        <w:t xml:space="preserve">    for (int </w:t>
      </w:r>
      <w:proofErr w:type="spellStart"/>
      <w:r w:rsidRPr="00496C73">
        <w:rPr>
          <w:rFonts w:ascii="Arial" w:hAnsi="Arial" w:cs="Arial"/>
          <w:sz w:val="20"/>
          <w:szCs w:val="20"/>
        </w:rPr>
        <w:t>i</w:t>
      </w:r>
      <w:proofErr w:type="spellEnd"/>
      <w:r w:rsidRPr="00496C73">
        <w:rPr>
          <w:rFonts w:ascii="Arial" w:hAnsi="Arial" w:cs="Arial"/>
          <w:sz w:val="20"/>
          <w:szCs w:val="20"/>
        </w:rPr>
        <w:t xml:space="preserve"> = 0; </w:t>
      </w:r>
      <w:proofErr w:type="spellStart"/>
      <w:r w:rsidRPr="00496C73">
        <w:rPr>
          <w:rFonts w:ascii="Arial" w:hAnsi="Arial" w:cs="Arial"/>
          <w:sz w:val="20"/>
          <w:szCs w:val="20"/>
        </w:rPr>
        <w:t>i</w:t>
      </w:r>
      <w:proofErr w:type="spellEnd"/>
      <w:r w:rsidRPr="00496C73">
        <w:rPr>
          <w:rFonts w:ascii="Arial" w:hAnsi="Arial" w:cs="Arial"/>
          <w:sz w:val="20"/>
          <w:szCs w:val="20"/>
        </w:rPr>
        <w:t xml:space="preserve"> &lt; 6; </w:t>
      </w:r>
      <w:proofErr w:type="spellStart"/>
      <w:r w:rsidRPr="00496C73">
        <w:rPr>
          <w:rFonts w:ascii="Arial" w:hAnsi="Arial" w:cs="Arial"/>
          <w:sz w:val="20"/>
          <w:szCs w:val="20"/>
        </w:rPr>
        <w:t>i</w:t>
      </w:r>
      <w:proofErr w:type="spellEnd"/>
      <w:r w:rsidRPr="00496C73">
        <w:rPr>
          <w:rFonts w:ascii="Arial" w:hAnsi="Arial" w:cs="Arial"/>
          <w:sz w:val="20"/>
          <w:szCs w:val="20"/>
        </w:rPr>
        <w:t>++)</w:t>
      </w:r>
    </w:p>
    <w:p w14:paraId="57EB57D6" w14:textId="77777777" w:rsidR="00496C73" w:rsidRPr="00496C73" w:rsidRDefault="00496C73" w:rsidP="00496C73">
      <w:pPr>
        <w:rPr>
          <w:rFonts w:ascii="Arial" w:hAnsi="Arial" w:cs="Arial"/>
          <w:sz w:val="20"/>
          <w:szCs w:val="20"/>
        </w:rPr>
      </w:pPr>
      <w:r w:rsidRPr="00496C73">
        <w:rPr>
          <w:rFonts w:ascii="Arial" w:hAnsi="Arial" w:cs="Arial"/>
          <w:sz w:val="20"/>
          <w:szCs w:val="20"/>
        </w:rPr>
        <w:t>        diff[</w:t>
      </w:r>
      <w:proofErr w:type="spellStart"/>
      <w:r w:rsidRPr="00496C73">
        <w:rPr>
          <w:rFonts w:ascii="Arial" w:hAnsi="Arial" w:cs="Arial"/>
          <w:sz w:val="20"/>
          <w:szCs w:val="20"/>
        </w:rPr>
        <w:t>i</w:t>
      </w:r>
      <w:proofErr w:type="spellEnd"/>
      <w:r w:rsidRPr="00496C73">
        <w:rPr>
          <w:rFonts w:ascii="Arial" w:hAnsi="Arial" w:cs="Arial"/>
          <w:sz w:val="20"/>
          <w:szCs w:val="20"/>
        </w:rPr>
        <w:t>][0] = y[</w:t>
      </w:r>
      <w:proofErr w:type="spellStart"/>
      <w:r w:rsidRPr="00496C73">
        <w:rPr>
          <w:rFonts w:ascii="Arial" w:hAnsi="Arial" w:cs="Arial"/>
          <w:sz w:val="20"/>
          <w:szCs w:val="20"/>
        </w:rPr>
        <w:t>i</w:t>
      </w:r>
      <w:proofErr w:type="spellEnd"/>
      <w:r w:rsidRPr="00496C73">
        <w:rPr>
          <w:rFonts w:ascii="Arial" w:hAnsi="Arial" w:cs="Arial"/>
          <w:sz w:val="20"/>
          <w:szCs w:val="20"/>
        </w:rPr>
        <w:t>];</w:t>
      </w:r>
    </w:p>
    <w:p w14:paraId="7A958EF8" w14:textId="77777777" w:rsidR="00496C73" w:rsidRPr="00496C73" w:rsidRDefault="00496C73" w:rsidP="00496C73">
      <w:pPr>
        <w:rPr>
          <w:rFonts w:ascii="Arial" w:hAnsi="Arial" w:cs="Arial"/>
          <w:sz w:val="20"/>
          <w:szCs w:val="20"/>
        </w:rPr>
      </w:pPr>
      <w:r w:rsidRPr="00496C73">
        <w:rPr>
          <w:rFonts w:ascii="Arial" w:hAnsi="Arial" w:cs="Arial"/>
          <w:sz w:val="20"/>
          <w:szCs w:val="20"/>
        </w:rPr>
        <w:t xml:space="preserve">    for (int j = 1; j &lt; 6; </w:t>
      </w:r>
      <w:proofErr w:type="spellStart"/>
      <w:r w:rsidRPr="00496C73">
        <w:rPr>
          <w:rFonts w:ascii="Arial" w:hAnsi="Arial" w:cs="Arial"/>
          <w:sz w:val="20"/>
          <w:szCs w:val="20"/>
        </w:rPr>
        <w:t>j++</w:t>
      </w:r>
      <w:proofErr w:type="spellEnd"/>
      <w:r w:rsidRPr="00496C73">
        <w:rPr>
          <w:rFonts w:ascii="Arial" w:hAnsi="Arial" w:cs="Arial"/>
          <w:sz w:val="20"/>
          <w:szCs w:val="20"/>
        </w:rPr>
        <w:t>)</w:t>
      </w:r>
    </w:p>
    <w:p w14:paraId="569AC551" w14:textId="77777777" w:rsidR="00496C73" w:rsidRPr="00496C73" w:rsidRDefault="00496C73" w:rsidP="00496C73">
      <w:pPr>
        <w:rPr>
          <w:rFonts w:ascii="Arial" w:hAnsi="Arial" w:cs="Arial"/>
          <w:sz w:val="20"/>
          <w:szCs w:val="20"/>
        </w:rPr>
      </w:pPr>
      <w:r w:rsidRPr="00496C73">
        <w:rPr>
          <w:rFonts w:ascii="Arial" w:hAnsi="Arial" w:cs="Arial"/>
          <w:sz w:val="20"/>
          <w:szCs w:val="20"/>
        </w:rPr>
        <w:t xml:space="preserve">        for (int </w:t>
      </w:r>
      <w:proofErr w:type="spellStart"/>
      <w:r w:rsidRPr="00496C73">
        <w:rPr>
          <w:rFonts w:ascii="Arial" w:hAnsi="Arial" w:cs="Arial"/>
          <w:sz w:val="20"/>
          <w:szCs w:val="20"/>
        </w:rPr>
        <w:t>i</w:t>
      </w:r>
      <w:proofErr w:type="spellEnd"/>
      <w:r w:rsidRPr="00496C73">
        <w:rPr>
          <w:rFonts w:ascii="Arial" w:hAnsi="Arial" w:cs="Arial"/>
          <w:sz w:val="20"/>
          <w:szCs w:val="20"/>
        </w:rPr>
        <w:t xml:space="preserve"> = 0; </w:t>
      </w:r>
      <w:proofErr w:type="spellStart"/>
      <w:r w:rsidRPr="00496C73">
        <w:rPr>
          <w:rFonts w:ascii="Arial" w:hAnsi="Arial" w:cs="Arial"/>
          <w:sz w:val="20"/>
          <w:szCs w:val="20"/>
        </w:rPr>
        <w:t>i</w:t>
      </w:r>
      <w:proofErr w:type="spellEnd"/>
      <w:r w:rsidRPr="00496C73">
        <w:rPr>
          <w:rFonts w:ascii="Arial" w:hAnsi="Arial" w:cs="Arial"/>
          <w:sz w:val="20"/>
          <w:szCs w:val="20"/>
        </w:rPr>
        <w:t xml:space="preserve"> &lt; 6 - j; </w:t>
      </w:r>
      <w:proofErr w:type="spellStart"/>
      <w:r w:rsidRPr="00496C73">
        <w:rPr>
          <w:rFonts w:ascii="Arial" w:hAnsi="Arial" w:cs="Arial"/>
          <w:sz w:val="20"/>
          <w:szCs w:val="20"/>
        </w:rPr>
        <w:t>i</w:t>
      </w:r>
      <w:proofErr w:type="spellEnd"/>
      <w:r w:rsidRPr="00496C73">
        <w:rPr>
          <w:rFonts w:ascii="Arial" w:hAnsi="Arial" w:cs="Arial"/>
          <w:sz w:val="20"/>
          <w:szCs w:val="20"/>
        </w:rPr>
        <w:t>++)</w:t>
      </w:r>
    </w:p>
    <w:p w14:paraId="0A908CC5" w14:textId="77777777" w:rsidR="00496C73" w:rsidRPr="00496C73" w:rsidRDefault="00496C73" w:rsidP="00496C73">
      <w:pPr>
        <w:rPr>
          <w:rFonts w:ascii="Arial" w:hAnsi="Arial" w:cs="Arial"/>
          <w:sz w:val="20"/>
          <w:szCs w:val="20"/>
        </w:rPr>
      </w:pPr>
      <w:r w:rsidRPr="00496C73">
        <w:rPr>
          <w:rFonts w:ascii="Arial" w:hAnsi="Arial" w:cs="Arial"/>
          <w:sz w:val="20"/>
          <w:szCs w:val="20"/>
        </w:rPr>
        <w:t>            diff[</w:t>
      </w:r>
      <w:proofErr w:type="spellStart"/>
      <w:r w:rsidRPr="00496C73">
        <w:rPr>
          <w:rFonts w:ascii="Arial" w:hAnsi="Arial" w:cs="Arial"/>
          <w:sz w:val="20"/>
          <w:szCs w:val="20"/>
        </w:rPr>
        <w:t>i</w:t>
      </w:r>
      <w:proofErr w:type="spellEnd"/>
      <w:r w:rsidRPr="00496C73">
        <w:rPr>
          <w:rFonts w:ascii="Arial" w:hAnsi="Arial" w:cs="Arial"/>
          <w:sz w:val="20"/>
          <w:szCs w:val="20"/>
        </w:rPr>
        <w:t xml:space="preserve">][j] = </w:t>
      </w:r>
      <w:proofErr w:type="gramStart"/>
      <w:r w:rsidRPr="00496C73">
        <w:rPr>
          <w:rFonts w:ascii="Arial" w:hAnsi="Arial" w:cs="Arial"/>
          <w:sz w:val="20"/>
          <w:szCs w:val="20"/>
        </w:rPr>
        <w:t>diff[</w:t>
      </w:r>
      <w:proofErr w:type="spellStart"/>
      <w:proofErr w:type="gramEnd"/>
      <w:r w:rsidRPr="00496C73">
        <w:rPr>
          <w:rFonts w:ascii="Arial" w:hAnsi="Arial" w:cs="Arial"/>
          <w:sz w:val="20"/>
          <w:szCs w:val="20"/>
        </w:rPr>
        <w:t>i</w:t>
      </w:r>
      <w:proofErr w:type="spellEnd"/>
      <w:r w:rsidRPr="00496C73">
        <w:rPr>
          <w:rFonts w:ascii="Arial" w:hAnsi="Arial" w:cs="Arial"/>
          <w:sz w:val="20"/>
          <w:szCs w:val="20"/>
        </w:rPr>
        <w:t xml:space="preserve"> + </w:t>
      </w:r>
      <w:proofErr w:type="gramStart"/>
      <w:r w:rsidRPr="00496C73">
        <w:rPr>
          <w:rFonts w:ascii="Arial" w:hAnsi="Arial" w:cs="Arial"/>
          <w:sz w:val="20"/>
          <w:szCs w:val="20"/>
        </w:rPr>
        <w:t>1][</w:t>
      </w:r>
      <w:proofErr w:type="gramEnd"/>
      <w:r w:rsidRPr="00496C73">
        <w:rPr>
          <w:rFonts w:ascii="Arial" w:hAnsi="Arial" w:cs="Arial"/>
          <w:sz w:val="20"/>
          <w:szCs w:val="20"/>
        </w:rPr>
        <w:t>j - 1] - diff[</w:t>
      </w:r>
      <w:proofErr w:type="spellStart"/>
      <w:r w:rsidRPr="00496C73">
        <w:rPr>
          <w:rFonts w:ascii="Arial" w:hAnsi="Arial" w:cs="Arial"/>
          <w:sz w:val="20"/>
          <w:szCs w:val="20"/>
        </w:rPr>
        <w:t>i</w:t>
      </w:r>
      <w:proofErr w:type="spellEnd"/>
      <w:proofErr w:type="gramStart"/>
      <w:r w:rsidRPr="00496C73">
        <w:rPr>
          <w:rFonts w:ascii="Arial" w:hAnsi="Arial" w:cs="Arial"/>
          <w:sz w:val="20"/>
          <w:szCs w:val="20"/>
        </w:rPr>
        <w:t>][</w:t>
      </w:r>
      <w:proofErr w:type="gramEnd"/>
      <w:r w:rsidRPr="00496C73">
        <w:rPr>
          <w:rFonts w:ascii="Arial" w:hAnsi="Arial" w:cs="Arial"/>
          <w:sz w:val="20"/>
          <w:szCs w:val="20"/>
        </w:rPr>
        <w:t>j - 1];</w:t>
      </w:r>
    </w:p>
    <w:p w14:paraId="66751AF6" w14:textId="77777777" w:rsidR="00496C73" w:rsidRPr="00496C73" w:rsidRDefault="00496C73" w:rsidP="00496C73">
      <w:pPr>
        <w:rPr>
          <w:rFonts w:ascii="Arial" w:hAnsi="Arial" w:cs="Arial"/>
          <w:sz w:val="20"/>
          <w:szCs w:val="20"/>
        </w:rPr>
      </w:pPr>
      <w:r w:rsidRPr="00496C73">
        <w:rPr>
          <w:rFonts w:ascii="Arial" w:hAnsi="Arial" w:cs="Arial"/>
          <w:sz w:val="20"/>
          <w:szCs w:val="20"/>
        </w:rPr>
        <w:t xml:space="preserve">    double res = </w:t>
      </w:r>
      <w:proofErr w:type="gramStart"/>
      <w:r w:rsidRPr="00496C73">
        <w:rPr>
          <w:rFonts w:ascii="Arial" w:hAnsi="Arial" w:cs="Arial"/>
          <w:sz w:val="20"/>
          <w:szCs w:val="20"/>
        </w:rPr>
        <w:t>y[</w:t>
      </w:r>
      <w:proofErr w:type="gramEnd"/>
      <w:r w:rsidRPr="00496C73">
        <w:rPr>
          <w:rFonts w:ascii="Arial" w:hAnsi="Arial" w:cs="Arial"/>
          <w:sz w:val="20"/>
          <w:szCs w:val="20"/>
        </w:rPr>
        <w:t>3] + u * (</w:t>
      </w:r>
      <w:proofErr w:type="gramStart"/>
      <w:r w:rsidRPr="00496C73">
        <w:rPr>
          <w:rFonts w:ascii="Arial" w:hAnsi="Arial" w:cs="Arial"/>
          <w:sz w:val="20"/>
          <w:szCs w:val="20"/>
        </w:rPr>
        <w:t>diff[</w:t>
      </w:r>
      <w:proofErr w:type="gramEnd"/>
      <w:r w:rsidRPr="00496C73">
        <w:rPr>
          <w:rFonts w:ascii="Arial" w:hAnsi="Arial" w:cs="Arial"/>
          <w:sz w:val="20"/>
          <w:szCs w:val="20"/>
        </w:rPr>
        <w:t>3][1] + (u - 1) * (</w:t>
      </w:r>
      <w:proofErr w:type="gramStart"/>
      <w:r w:rsidRPr="00496C73">
        <w:rPr>
          <w:rFonts w:ascii="Arial" w:hAnsi="Arial" w:cs="Arial"/>
          <w:sz w:val="20"/>
          <w:szCs w:val="20"/>
        </w:rPr>
        <w:t>diff[</w:t>
      </w:r>
      <w:proofErr w:type="gramEnd"/>
      <w:r w:rsidRPr="00496C73">
        <w:rPr>
          <w:rFonts w:ascii="Arial" w:hAnsi="Arial" w:cs="Arial"/>
          <w:sz w:val="20"/>
          <w:szCs w:val="20"/>
        </w:rPr>
        <w:t>3][2] / 2 + (u - 2) * (</w:t>
      </w:r>
      <w:proofErr w:type="gramStart"/>
      <w:r w:rsidRPr="00496C73">
        <w:rPr>
          <w:rFonts w:ascii="Arial" w:hAnsi="Arial" w:cs="Arial"/>
          <w:sz w:val="20"/>
          <w:szCs w:val="20"/>
        </w:rPr>
        <w:t>diff[</w:t>
      </w:r>
      <w:proofErr w:type="gramEnd"/>
      <w:r w:rsidRPr="00496C73">
        <w:rPr>
          <w:rFonts w:ascii="Arial" w:hAnsi="Arial" w:cs="Arial"/>
          <w:sz w:val="20"/>
          <w:szCs w:val="20"/>
        </w:rPr>
        <w:t>3][3] / 6 + (u - 3) * (</w:t>
      </w:r>
      <w:proofErr w:type="gramStart"/>
      <w:r w:rsidRPr="00496C73">
        <w:rPr>
          <w:rFonts w:ascii="Arial" w:hAnsi="Arial" w:cs="Arial"/>
          <w:sz w:val="20"/>
          <w:szCs w:val="20"/>
        </w:rPr>
        <w:t>diff[</w:t>
      </w:r>
      <w:proofErr w:type="gramEnd"/>
      <w:r w:rsidRPr="00496C73">
        <w:rPr>
          <w:rFonts w:ascii="Arial" w:hAnsi="Arial" w:cs="Arial"/>
          <w:sz w:val="20"/>
          <w:szCs w:val="20"/>
        </w:rPr>
        <w:t>3][4] / 24))));</w:t>
      </w:r>
    </w:p>
    <w:p w14:paraId="35982E74" w14:textId="77777777" w:rsidR="00496C73" w:rsidRPr="00496C73" w:rsidRDefault="00496C73" w:rsidP="00496C73">
      <w:pPr>
        <w:rPr>
          <w:rFonts w:ascii="Arial" w:hAnsi="Arial" w:cs="Arial"/>
          <w:sz w:val="20"/>
          <w:szCs w:val="20"/>
        </w:rPr>
      </w:pPr>
      <w:r w:rsidRPr="00496C73">
        <w:rPr>
          <w:rFonts w:ascii="Arial" w:hAnsi="Arial" w:cs="Arial"/>
          <w:sz w:val="20"/>
          <w:szCs w:val="20"/>
        </w:rPr>
        <w:t>    cout &lt;&lt; "Population in 1946: " &lt;&lt; res &lt;&lt; endl;</w:t>
      </w:r>
    </w:p>
    <w:p w14:paraId="2A3ADEE0" w14:textId="77777777" w:rsidR="00496C73" w:rsidRPr="00496C73" w:rsidRDefault="00496C73" w:rsidP="00496C73">
      <w:pPr>
        <w:rPr>
          <w:rFonts w:ascii="Arial" w:hAnsi="Arial" w:cs="Arial"/>
          <w:sz w:val="20"/>
          <w:szCs w:val="20"/>
        </w:rPr>
      </w:pPr>
      <w:r w:rsidRPr="00496C73">
        <w:rPr>
          <w:rFonts w:ascii="Arial" w:hAnsi="Arial" w:cs="Arial"/>
          <w:sz w:val="20"/>
          <w:szCs w:val="20"/>
        </w:rPr>
        <w:t>    return 0;</w:t>
      </w:r>
    </w:p>
    <w:p w14:paraId="2F84FCD6" w14:textId="77777777" w:rsidR="00496C73" w:rsidRPr="00496C73" w:rsidRDefault="00496C73" w:rsidP="00496C73">
      <w:pPr>
        <w:rPr>
          <w:rFonts w:ascii="Arial" w:hAnsi="Arial" w:cs="Arial"/>
          <w:sz w:val="20"/>
          <w:szCs w:val="20"/>
        </w:rPr>
      </w:pPr>
      <w:r w:rsidRPr="00496C73">
        <w:rPr>
          <w:rFonts w:ascii="Arial" w:hAnsi="Arial" w:cs="Arial"/>
          <w:sz w:val="20"/>
          <w:szCs w:val="20"/>
        </w:rPr>
        <w:t>}</w:t>
      </w:r>
    </w:p>
    <w:p w14:paraId="30F6808E" w14:textId="10599395" w:rsidR="00496C73" w:rsidRPr="00030340" w:rsidRDefault="00557D64" w:rsidP="00177BE1">
      <w:pPr>
        <w:rPr>
          <w:rFonts w:ascii="Arial" w:hAnsi="Arial" w:cs="Arial"/>
          <w:b/>
          <w:bCs/>
          <w:sz w:val="20"/>
          <w:szCs w:val="20"/>
        </w:rPr>
      </w:pPr>
      <w:r w:rsidRPr="00030340">
        <w:rPr>
          <w:rFonts w:ascii="Arial" w:hAnsi="Arial" w:cs="Arial"/>
          <w:b/>
          <w:bCs/>
          <w:sz w:val="20"/>
          <w:szCs w:val="20"/>
        </w:rPr>
        <w:t>Output/Result:</w:t>
      </w:r>
    </w:p>
    <w:p w14:paraId="523E19E3" w14:textId="063D9B7D" w:rsidR="00557D64" w:rsidRPr="00030340" w:rsidRDefault="00557D64" w:rsidP="00177BE1">
      <w:pPr>
        <w:rPr>
          <w:rFonts w:ascii="Arial" w:hAnsi="Arial" w:cs="Arial"/>
          <w:sz w:val="20"/>
          <w:szCs w:val="20"/>
        </w:rPr>
      </w:pPr>
      <w:r w:rsidRPr="00030340">
        <w:rPr>
          <w:rFonts w:ascii="Arial" w:hAnsi="Arial" w:cs="Arial"/>
          <w:sz w:val="20"/>
          <w:szCs w:val="20"/>
        </w:rPr>
        <w:t>Population in 1946: 32.875</w:t>
      </w:r>
    </w:p>
    <w:p w14:paraId="3EC5E03B" w14:textId="59FF1A85" w:rsidR="007F309D" w:rsidRPr="0014469E" w:rsidRDefault="007F309D" w:rsidP="007F309D">
      <w:pPr>
        <w:rPr>
          <w:rFonts w:ascii="Arial" w:hAnsi="Arial" w:cs="Arial"/>
          <w:b/>
          <w:bCs/>
          <w:sz w:val="40"/>
          <w:szCs w:val="40"/>
        </w:rPr>
      </w:pPr>
      <w:r w:rsidRPr="0014469E">
        <w:rPr>
          <w:rFonts w:ascii="Arial" w:hAnsi="Arial" w:cs="Arial"/>
          <w:b/>
          <w:bCs/>
          <w:sz w:val="40"/>
          <w:szCs w:val="40"/>
        </w:rPr>
        <w:t>Experiment no.</w:t>
      </w:r>
      <w:r w:rsidR="00C006EF" w:rsidRPr="0014469E">
        <w:rPr>
          <w:rFonts w:ascii="Arial" w:hAnsi="Arial" w:cs="Arial"/>
          <w:b/>
          <w:bCs/>
          <w:sz w:val="40"/>
          <w:szCs w:val="40"/>
        </w:rPr>
        <w:t>7</w:t>
      </w:r>
    </w:p>
    <w:p w14:paraId="509215A6" w14:textId="061E8705" w:rsidR="00EE08D6" w:rsidRPr="0014469E" w:rsidRDefault="007F309D" w:rsidP="00EE08D6">
      <w:pPr>
        <w:rPr>
          <w:rFonts w:ascii="Arial" w:hAnsi="Arial" w:cs="Arial"/>
          <w:b/>
          <w:bCs/>
          <w:sz w:val="20"/>
          <w:szCs w:val="20"/>
        </w:rPr>
      </w:pPr>
      <w:r w:rsidRPr="0014469E">
        <w:rPr>
          <w:rFonts w:ascii="Arial" w:hAnsi="Arial" w:cs="Arial"/>
          <w:b/>
          <w:bCs/>
          <w:sz w:val="20"/>
          <w:szCs w:val="20"/>
        </w:rPr>
        <w:t xml:space="preserve">Experiment Name: </w:t>
      </w:r>
      <w:r w:rsidR="00EE08D6" w:rsidRPr="0014469E">
        <w:rPr>
          <w:rFonts w:ascii="Arial" w:hAnsi="Arial" w:cs="Arial"/>
          <w:b/>
          <w:bCs/>
          <w:sz w:val="20"/>
          <w:szCs w:val="20"/>
        </w:rPr>
        <w:t xml:space="preserve">Write a program to find </w:t>
      </w:r>
      <w:proofErr w:type="gramStart"/>
      <w:r w:rsidR="00EE08D6" w:rsidRPr="0014469E">
        <w:rPr>
          <w:rFonts w:ascii="Arial" w:hAnsi="Arial" w:cs="Arial"/>
          <w:b/>
          <w:bCs/>
          <w:i/>
          <w:sz w:val="20"/>
          <w:szCs w:val="20"/>
        </w:rPr>
        <w:t>f(</w:t>
      </w:r>
      <w:proofErr w:type="gramEnd"/>
      <w:r w:rsidR="00EE08D6" w:rsidRPr="0014469E">
        <w:rPr>
          <w:rFonts w:ascii="Arial" w:hAnsi="Arial" w:cs="Arial"/>
          <w:b/>
          <w:bCs/>
          <w:i/>
          <w:sz w:val="20"/>
          <w:szCs w:val="20"/>
        </w:rPr>
        <w:t>7.5)</w:t>
      </w:r>
      <w:r w:rsidR="00EE08D6" w:rsidRPr="0014469E">
        <w:rPr>
          <w:rFonts w:ascii="Arial" w:hAnsi="Arial" w:cs="Arial"/>
          <w:b/>
          <w:bCs/>
          <w:sz w:val="20"/>
          <w:szCs w:val="20"/>
        </w:rPr>
        <w:t xml:space="preserve"> form the following table using Newton-Gregory backward interpolation formula.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328"/>
        <w:gridCol w:w="328"/>
        <w:gridCol w:w="439"/>
        <w:gridCol w:w="439"/>
        <w:gridCol w:w="550"/>
        <w:gridCol w:w="550"/>
        <w:gridCol w:w="550"/>
        <w:gridCol w:w="550"/>
      </w:tblGrid>
      <w:tr w:rsidR="00EE08D6" w:rsidRPr="0014469E" w14:paraId="09A073AE" w14:textId="77777777" w:rsidTr="00EE08D6">
        <w:trPr>
          <w:jc w:val="center"/>
        </w:trPr>
        <w:tc>
          <w:tcPr>
            <w:tcW w:w="0" w:type="auto"/>
            <w:tcBorders>
              <w:top w:val="single" w:sz="4" w:space="0" w:color="auto"/>
              <w:left w:val="single" w:sz="4" w:space="0" w:color="auto"/>
              <w:bottom w:val="single" w:sz="4" w:space="0" w:color="auto"/>
              <w:right w:val="single" w:sz="4" w:space="0" w:color="auto"/>
            </w:tcBorders>
            <w:hideMark/>
          </w:tcPr>
          <w:p w14:paraId="0F55584D" w14:textId="77777777" w:rsidR="00EE08D6" w:rsidRPr="0014469E" w:rsidRDefault="00EE08D6" w:rsidP="00EE08D6">
            <w:pPr>
              <w:rPr>
                <w:rFonts w:ascii="Arial" w:hAnsi="Arial" w:cs="Arial"/>
                <w:b/>
                <w:bCs/>
                <w:sz w:val="20"/>
                <w:szCs w:val="20"/>
              </w:rPr>
            </w:pPr>
            <w:r w:rsidRPr="0014469E">
              <w:rPr>
                <w:rFonts w:ascii="Arial" w:hAnsi="Arial" w:cs="Arial"/>
                <w:b/>
                <w:bCs/>
                <w:i/>
                <w:sz w:val="20"/>
                <w:szCs w:val="20"/>
              </w:rPr>
              <w:t>x</w:t>
            </w:r>
            <w:r w:rsidRPr="0014469E">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14:paraId="58293107" w14:textId="77777777" w:rsidR="00EE08D6" w:rsidRPr="0014469E" w:rsidRDefault="00EE08D6" w:rsidP="00EE08D6">
            <w:pPr>
              <w:rPr>
                <w:rFonts w:ascii="Arial" w:hAnsi="Arial" w:cs="Arial"/>
                <w:b/>
                <w:bCs/>
                <w:sz w:val="20"/>
                <w:szCs w:val="20"/>
              </w:rPr>
            </w:pPr>
            <w:r w:rsidRPr="0014469E">
              <w:rPr>
                <w:rFonts w:ascii="Arial" w:hAnsi="Arial" w:cs="Arial"/>
                <w:b/>
                <w:bCs/>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3F4AB614" w14:textId="77777777" w:rsidR="00EE08D6" w:rsidRPr="0014469E" w:rsidRDefault="00EE08D6" w:rsidP="00EE08D6">
            <w:pPr>
              <w:rPr>
                <w:rFonts w:ascii="Arial" w:hAnsi="Arial" w:cs="Arial"/>
                <w:b/>
                <w:bCs/>
                <w:sz w:val="20"/>
                <w:szCs w:val="20"/>
              </w:rPr>
            </w:pPr>
            <w:r w:rsidRPr="0014469E">
              <w:rPr>
                <w:rFonts w:ascii="Arial" w:hAnsi="Arial" w:cs="Arial"/>
                <w:b/>
                <w:bCs/>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3038039E" w14:textId="77777777" w:rsidR="00EE08D6" w:rsidRPr="0014469E" w:rsidRDefault="00EE08D6" w:rsidP="00EE08D6">
            <w:pPr>
              <w:rPr>
                <w:rFonts w:ascii="Arial" w:hAnsi="Arial" w:cs="Arial"/>
                <w:b/>
                <w:bCs/>
                <w:sz w:val="20"/>
                <w:szCs w:val="20"/>
              </w:rPr>
            </w:pPr>
            <w:r w:rsidRPr="0014469E">
              <w:rPr>
                <w:rFonts w:ascii="Arial" w:hAnsi="Arial" w:cs="Arial"/>
                <w:b/>
                <w:bCs/>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14:paraId="6FEFA2E1" w14:textId="77777777" w:rsidR="00EE08D6" w:rsidRPr="0014469E" w:rsidRDefault="00EE08D6" w:rsidP="00EE08D6">
            <w:pPr>
              <w:rPr>
                <w:rFonts w:ascii="Arial" w:hAnsi="Arial" w:cs="Arial"/>
                <w:b/>
                <w:bCs/>
                <w:sz w:val="20"/>
                <w:szCs w:val="20"/>
              </w:rPr>
            </w:pPr>
            <w:r w:rsidRPr="0014469E">
              <w:rPr>
                <w:rFonts w:ascii="Arial" w:hAnsi="Arial" w:cs="Arial"/>
                <w:b/>
                <w:bCs/>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14:paraId="574893D0" w14:textId="77777777" w:rsidR="00EE08D6" w:rsidRPr="0014469E" w:rsidRDefault="00EE08D6" w:rsidP="00EE08D6">
            <w:pPr>
              <w:rPr>
                <w:rFonts w:ascii="Arial" w:hAnsi="Arial" w:cs="Arial"/>
                <w:b/>
                <w:bCs/>
                <w:sz w:val="20"/>
                <w:szCs w:val="20"/>
              </w:rPr>
            </w:pPr>
            <w:r w:rsidRPr="0014469E">
              <w:rPr>
                <w:rFonts w:ascii="Arial" w:hAnsi="Arial" w:cs="Arial"/>
                <w:b/>
                <w:bCs/>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14:paraId="165B78FE" w14:textId="77777777" w:rsidR="00EE08D6" w:rsidRPr="0014469E" w:rsidRDefault="00EE08D6" w:rsidP="00EE08D6">
            <w:pPr>
              <w:rPr>
                <w:rFonts w:ascii="Arial" w:hAnsi="Arial" w:cs="Arial"/>
                <w:b/>
                <w:bCs/>
                <w:sz w:val="20"/>
                <w:szCs w:val="20"/>
              </w:rPr>
            </w:pPr>
            <w:r w:rsidRPr="0014469E">
              <w:rPr>
                <w:rFonts w:ascii="Arial" w:hAnsi="Arial" w:cs="Arial"/>
                <w:b/>
                <w:bCs/>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14:paraId="4E3D675D" w14:textId="77777777" w:rsidR="00EE08D6" w:rsidRPr="0014469E" w:rsidRDefault="00EE08D6" w:rsidP="00EE08D6">
            <w:pPr>
              <w:rPr>
                <w:rFonts w:ascii="Arial" w:hAnsi="Arial" w:cs="Arial"/>
                <w:b/>
                <w:bCs/>
                <w:sz w:val="20"/>
                <w:szCs w:val="20"/>
              </w:rPr>
            </w:pPr>
            <w:r w:rsidRPr="0014469E">
              <w:rPr>
                <w:rFonts w:ascii="Arial" w:hAnsi="Arial" w:cs="Arial"/>
                <w:b/>
                <w:bCs/>
                <w:sz w:val="20"/>
                <w:szCs w:val="20"/>
              </w:rPr>
              <w:t>7</w:t>
            </w:r>
          </w:p>
        </w:tc>
        <w:tc>
          <w:tcPr>
            <w:tcW w:w="0" w:type="auto"/>
            <w:tcBorders>
              <w:top w:val="single" w:sz="4" w:space="0" w:color="auto"/>
              <w:left w:val="single" w:sz="4" w:space="0" w:color="auto"/>
              <w:bottom w:val="single" w:sz="4" w:space="0" w:color="auto"/>
              <w:right w:val="single" w:sz="4" w:space="0" w:color="auto"/>
            </w:tcBorders>
            <w:hideMark/>
          </w:tcPr>
          <w:p w14:paraId="24B33261" w14:textId="77777777" w:rsidR="00EE08D6" w:rsidRPr="0014469E" w:rsidRDefault="00EE08D6" w:rsidP="00EE08D6">
            <w:pPr>
              <w:rPr>
                <w:rFonts w:ascii="Arial" w:hAnsi="Arial" w:cs="Arial"/>
                <w:b/>
                <w:bCs/>
                <w:sz w:val="20"/>
                <w:szCs w:val="20"/>
              </w:rPr>
            </w:pPr>
            <w:r w:rsidRPr="0014469E">
              <w:rPr>
                <w:rFonts w:ascii="Arial" w:hAnsi="Arial" w:cs="Arial"/>
                <w:b/>
                <w:bCs/>
                <w:sz w:val="20"/>
                <w:szCs w:val="20"/>
              </w:rPr>
              <w:t>8</w:t>
            </w:r>
          </w:p>
        </w:tc>
      </w:tr>
      <w:tr w:rsidR="00EE08D6" w:rsidRPr="0014469E" w14:paraId="7267A0CD" w14:textId="77777777" w:rsidTr="00EE08D6">
        <w:trPr>
          <w:jc w:val="center"/>
        </w:trPr>
        <w:tc>
          <w:tcPr>
            <w:tcW w:w="0" w:type="auto"/>
            <w:tcBorders>
              <w:top w:val="single" w:sz="4" w:space="0" w:color="auto"/>
              <w:left w:val="single" w:sz="4" w:space="0" w:color="auto"/>
              <w:bottom w:val="single" w:sz="4" w:space="0" w:color="auto"/>
              <w:right w:val="single" w:sz="4" w:space="0" w:color="auto"/>
            </w:tcBorders>
            <w:hideMark/>
          </w:tcPr>
          <w:p w14:paraId="6B8295C7" w14:textId="77777777" w:rsidR="00EE08D6" w:rsidRPr="0014469E" w:rsidRDefault="00EE08D6" w:rsidP="00EE08D6">
            <w:pPr>
              <w:rPr>
                <w:rFonts w:ascii="Arial" w:hAnsi="Arial" w:cs="Arial"/>
                <w:b/>
                <w:bCs/>
                <w:sz w:val="20"/>
                <w:szCs w:val="20"/>
              </w:rPr>
            </w:pPr>
            <w:r w:rsidRPr="0014469E">
              <w:rPr>
                <w:rFonts w:ascii="Arial" w:hAnsi="Arial" w:cs="Arial"/>
                <w:b/>
                <w:bCs/>
                <w:i/>
                <w:sz w:val="20"/>
                <w:szCs w:val="20"/>
              </w:rPr>
              <w:t>f(x)</w:t>
            </w:r>
            <w:r w:rsidRPr="0014469E">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14:paraId="0BB8DCA5" w14:textId="77777777" w:rsidR="00EE08D6" w:rsidRPr="0014469E" w:rsidRDefault="00EE08D6" w:rsidP="00EE08D6">
            <w:pPr>
              <w:rPr>
                <w:rFonts w:ascii="Arial" w:hAnsi="Arial" w:cs="Arial"/>
                <w:b/>
                <w:bCs/>
                <w:sz w:val="20"/>
                <w:szCs w:val="20"/>
              </w:rPr>
            </w:pPr>
            <w:r w:rsidRPr="0014469E">
              <w:rPr>
                <w:rFonts w:ascii="Arial" w:hAnsi="Arial" w:cs="Arial"/>
                <w:b/>
                <w:bCs/>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4DF56867" w14:textId="77777777" w:rsidR="00EE08D6" w:rsidRPr="0014469E" w:rsidRDefault="00EE08D6" w:rsidP="00EE08D6">
            <w:pPr>
              <w:rPr>
                <w:rFonts w:ascii="Arial" w:hAnsi="Arial" w:cs="Arial"/>
                <w:b/>
                <w:bCs/>
                <w:sz w:val="20"/>
                <w:szCs w:val="20"/>
              </w:rPr>
            </w:pPr>
            <w:r w:rsidRPr="0014469E">
              <w:rPr>
                <w:rFonts w:ascii="Arial" w:hAnsi="Arial" w:cs="Arial"/>
                <w:b/>
                <w:bCs/>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14:paraId="5AB315AD" w14:textId="77777777" w:rsidR="00EE08D6" w:rsidRPr="0014469E" w:rsidRDefault="00EE08D6" w:rsidP="00EE08D6">
            <w:pPr>
              <w:rPr>
                <w:rFonts w:ascii="Arial" w:hAnsi="Arial" w:cs="Arial"/>
                <w:b/>
                <w:bCs/>
                <w:sz w:val="20"/>
                <w:szCs w:val="20"/>
              </w:rPr>
            </w:pPr>
            <w:r w:rsidRPr="0014469E">
              <w:rPr>
                <w:rFonts w:ascii="Arial" w:hAnsi="Arial" w:cs="Arial"/>
                <w:b/>
                <w:bCs/>
                <w:sz w:val="20"/>
                <w:szCs w:val="20"/>
              </w:rPr>
              <w:t>27</w:t>
            </w:r>
          </w:p>
        </w:tc>
        <w:tc>
          <w:tcPr>
            <w:tcW w:w="0" w:type="auto"/>
            <w:tcBorders>
              <w:top w:val="single" w:sz="4" w:space="0" w:color="auto"/>
              <w:left w:val="single" w:sz="4" w:space="0" w:color="auto"/>
              <w:bottom w:val="single" w:sz="4" w:space="0" w:color="auto"/>
              <w:right w:val="single" w:sz="4" w:space="0" w:color="auto"/>
            </w:tcBorders>
            <w:hideMark/>
          </w:tcPr>
          <w:p w14:paraId="23537B05" w14:textId="77777777" w:rsidR="00EE08D6" w:rsidRPr="0014469E" w:rsidRDefault="00EE08D6" w:rsidP="00EE08D6">
            <w:pPr>
              <w:rPr>
                <w:rFonts w:ascii="Arial" w:hAnsi="Arial" w:cs="Arial"/>
                <w:b/>
                <w:bCs/>
                <w:sz w:val="20"/>
                <w:szCs w:val="20"/>
              </w:rPr>
            </w:pPr>
            <w:r w:rsidRPr="0014469E">
              <w:rPr>
                <w:rFonts w:ascii="Arial" w:hAnsi="Arial" w:cs="Arial"/>
                <w:b/>
                <w:bCs/>
                <w:sz w:val="20"/>
                <w:szCs w:val="20"/>
              </w:rPr>
              <w:t>64</w:t>
            </w:r>
          </w:p>
        </w:tc>
        <w:tc>
          <w:tcPr>
            <w:tcW w:w="0" w:type="auto"/>
            <w:tcBorders>
              <w:top w:val="single" w:sz="4" w:space="0" w:color="auto"/>
              <w:left w:val="single" w:sz="4" w:space="0" w:color="auto"/>
              <w:bottom w:val="single" w:sz="4" w:space="0" w:color="auto"/>
              <w:right w:val="single" w:sz="4" w:space="0" w:color="auto"/>
            </w:tcBorders>
            <w:hideMark/>
          </w:tcPr>
          <w:p w14:paraId="54A33B3E" w14:textId="77777777" w:rsidR="00EE08D6" w:rsidRPr="0014469E" w:rsidRDefault="00EE08D6" w:rsidP="00EE08D6">
            <w:pPr>
              <w:rPr>
                <w:rFonts w:ascii="Arial" w:hAnsi="Arial" w:cs="Arial"/>
                <w:b/>
                <w:bCs/>
                <w:sz w:val="20"/>
                <w:szCs w:val="20"/>
              </w:rPr>
            </w:pPr>
            <w:r w:rsidRPr="0014469E">
              <w:rPr>
                <w:rFonts w:ascii="Arial" w:hAnsi="Arial" w:cs="Arial"/>
                <w:b/>
                <w:bCs/>
                <w:sz w:val="20"/>
                <w:szCs w:val="20"/>
              </w:rPr>
              <w:t>125</w:t>
            </w:r>
          </w:p>
        </w:tc>
        <w:tc>
          <w:tcPr>
            <w:tcW w:w="0" w:type="auto"/>
            <w:tcBorders>
              <w:top w:val="single" w:sz="4" w:space="0" w:color="auto"/>
              <w:left w:val="single" w:sz="4" w:space="0" w:color="auto"/>
              <w:bottom w:val="single" w:sz="4" w:space="0" w:color="auto"/>
              <w:right w:val="single" w:sz="4" w:space="0" w:color="auto"/>
            </w:tcBorders>
            <w:hideMark/>
          </w:tcPr>
          <w:p w14:paraId="15249DDB" w14:textId="77777777" w:rsidR="00EE08D6" w:rsidRPr="0014469E" w:rsidRDefault="00EE08D6" w:rsidP="00EE08D6">
            <w:pPr>
              <w:rPr>
                <w:rFonts w:ascii="Arial" w:hAnsi="Arial" w:cs="Arial"/>
                <w:b/>
                <w:bCs/>
                <w:sz w:val="20"/>
                <w:szCs w:val="20"/>
              </w:rPr>
            </w:pPr>
            <w:r w:rsidRPr="0014469E">
              <w:rPr>
                <w:rFonts w:ascii="Arial" w:hAnsi="Arial" w:cs="Arial"/>
                <w:b/>
                <w:bCs/>
                <w:sz w:val="20"/>
                <w:szCs w:val="20"/>
              </w:rPr>
              <w:t>216</w:t>
            </w:r>
          </w:p>
        </w:tc>
        <w:tc>
          <w:tcPr>
            <w:tcW w:w="0" w:type="auto"/>
            <w:tcBorders>
              <w:top w:val="single" w:sz="4" w:space="0" w:color="auto"/>
              <w:left w:val="single" w:sz="4" w:space="0" w:color="auto"/>
              <w:bottom w:val="single" w:sz="4" w:space="0" w:color="auto"/>
              <w:right w:val="single" w:sz="4" w:space="0" w:color="auto"/>
            </w:tcBorders>
            <w:hideMark/>
          </w:tcPr>
          <w:p w14:paraId="38C8965A" w14:textId="77777777" w:rsidR="00EE08D6" w:rsidRPr="0014469E" w:rsidRDefault="00EE08D6" w:rsidP="00EE08D6">
            <w:pPr>
              <w:rPr>
                <w:rFonts w:ascii="Arial" w:hAnsi="Arial" w:cs="Arial"/>
                <w:b/>
                <w:bCs/>
                <w:sz w:val="20"/>
                <w:szCs w:val="20"/>
              </w:rPr>
            </w:pPr>
            <w:r w:rsidRPr="0014469E">
              <w:rPr>
                <w:rFonts w:ascii="Arial" w:hAnsi="Arial" w:cs="Arial"/>
                <w:b/>
                <w:bCs/>
                <w:sz w:val="20"/>
                <w:szCs w:val="20"/>
              </w:rPr>
              <w:t>343</w:t>
            </w:r>
          </w:p>
        </w:tc>
        <w:tc>
          <w:tcPr>
            <w:tcW w:w="0" w:type="auto"/>
            <w:tcBorders>
              <w:top w:val="single" w:sz="4" w:space="0" w:color="auto"/>
              <w:left w:val="single" w:sz="4" w:space="0" w:color="auto"/>
              <w:bottom w:val="single" w:sz="4" w:space="0" w:color="auto"/>
              <w:right w:val="single" w:sz="4" w:space="0" w:color="auto"/>
            </w:tcBorders>
            <w:hideMark/>
          </w:tcPr>
          <w:p w14:paraId="023CD297" w14:textId="77777777" w:rsidR="00EE08D6" w:rsidRPr="0014469E" w:rsidRDefault="00EE08D6" w:rsidP="00EE08D6">
            <w:pPr>
              <w:rPr>
                <w:rFonts w:ascii="Arial" w:hAnsi="Arial" w:cs="Arial"/>
                <w:b/>
                <w:bCs/>
                <w:sz w:val="20"/>
                <w:szCs w:val="20"/>
              </w:rPr>
            </w:pPr>
            <w:r w:rsidRPr="0014469E">
              <w:rPr>
                <w:rFonts w:ascii="Arial" w:hAnsi="Arial" w:cs="Arial"/>
                <w:b/>
                <w:bCs/>
                <w:sz w:val="20"/>
                <w:szCs w:val="20"/>
              </w:rPr>
              <w:t>512</w:t>
            </w:r>
          </w:p>
        </w:tc>
      </w:tr>
    </w:tbl>
    <w:p w14:paraId="6A50B8B0" w14:textId="77777777" w:rsidR="00DA1440" w:rsidRPr="0014469E" w:rsidRDefault="00DA1440" w:rsidP="00DA1440">
      <w:pPr>
        <w:rPr>
          <w:rFonts w:ascii="Arial" w:hAnsi="Arial" w:cs="Arial"/>
          <w:b/>
          <w:bCs/>
          <w:sz w:val="20"/>
          <w:szCs w:val="20"/>
        </w:rPr>
      </w:pPr>
      <w:r w:rsidRPr="0014469E">
        <w:rPr>
          <w:rFonts w:ascii="Arial" w:hAnsi="Arial" w:cs="Arial"/>
          <w:b/>
          <w:bCs/>
          <w:sz w:val="20"/>
          <w:szCs w:val="20"/>
        </w:rPr>
        <w:t>Objective</w:t>
      </w:r>
    </w:p>
    <w:p w14:paraId="35CA35D1" w14:textId="77777777" w:rsidR="00DA1440" w:rsidRPr="00DA1440" w:rsidRDefault="00DA1440" w:rsidP="00DA1440">
      <w:pPr>
        <w:rPr>
          <w:rFonts w:ascii="Arial" w:hAnsi="Arial" w:cs="Arial"/>
          <w:sz w:val="20"/>
          <w:szCs w:val="20"/>
        </w:rPr>
      </w:pPr>
      <w:r w:rsidRPr="00DA1440">
        <w:rPr>
          <w:rFonts w:ascii="Arial" w:hAnsi="Arial" w:cs="Arial"/>
          <w:sz w:val="20"/>
          <w:szCs w:val="20"/>
        </w:rPr>
        <w:t xml:space="preserve">To find the value of </w:t>
      </w:r>
      <w:proofErr w:type="gramStart"/>
      <w:r w:rsidRPr="00DA1440">
        <w:rPr>
          <w:rFonts w:ascii="Arial" w:hAnsi="Arial" w:cs="Arial"/>
          <w:sz w:val="20"/>
          <w:szCs w:val="20"/>
        </w:rPr>
        <w:t>f(</w:t>
      </w:r>
      <w:proofErr w:type="gramEnd"/>
      <w:r w:rsidRPr="00DA1440">
        <w:rPr>
          <w:rFonts w:ascii="Arial" w:hAnsi="Arial" w:cs="Arial"/>
          <w:sz w:val="20"/>
          <w:szCs w:val="20"/>
        </w:rPr>
        <w:t>7.5) using Newton-Gregory backward interpolation formula from a given set of data points.</w:t>
      </w:r>
    </w:p>
    <w:p w14:paraId="297F72C3" w14:textId="77777777" w:rsidR="00DA1440" w:rsidRPr="00DA1440" w:rsidRDefault="00DA1440" w:rsidP="00DA1440">
      <w:pPr>
        <w:rPr>
          <w:rFonts w:ascii="Arial" w:hAnsi="Arial" w:cs="Arial"/>
          <w:b/>
          <w:bCs/>
          <w:sz w:val="20"/>
          <w:szCs w:val="20"/>
        </w:rPr>
      </w:pPr>
      <w:r w:rsidRPr="00DA1440">
        <w:rPr>
          <w:rFonts w:ascii="Arial" w:hAnsi="Arial" w:cs="Arial"/>
          <w:b/>
          <w:bCs/>
          <w:sz w:val="20"/>
          <w:szCs w:val="20"/>
        </w:rPr>
        <w:t>Theory</w:t>
      </w:r>
    </w:p>
    <w:p w14:paraId="19626288" w14:textId="77777777" w:rsidR="00DA1440" w:rsidRPr="00DA1440" w:rsidRDefault="00DA1440" w:rsidP="00DA1440">
      <w:pPr>
        <w:rPr>
          <w:rFonts w:ascii="Arial" w:hAnsi="Arial" w:cs="Arial"/>
          <w:sz w:val="20"/>
          <w:szCs w:val="20"/>
        </w:rPr>
      </w:pPr>
      <w:r w:rsidRPr="00DA1440">
        <w:rPr>
          <w:rFonts w:ascii="Arial" w:hAnsi="Arial" w:cs="Arial"/>
          <w:sz w:val="20"/>
          <w:szCs w:val="20"/>
        </w:rPr>
        <w:lastRenderedPageBreak/>
        <w:t>Newton-Gregory backward interpolation is similar to forward interpolation but works from the end of the data set backward. It's especially useful when we want to find a value near the end of the given data points.</w:t>
      </w:r>
    </w:p>
    <w:p w14:paraId="6E6ABE04" w14:textId="77777777" w:rsidR="00DA1440" w:rsidRPr="00DA1440" w:rsidRDefault="00DA1440" w:rsidP="00DA1440">
      <w:pPr>
        <w:rPr>
          <w:rFonts w:ascii="Arial" w:hAnsi="Arial" w:cs="Arial"/>
          <w:sz w:val="20"/>
          <w:szCs w:val="20"/>
        </w:rPr>
      </w:pPr>
      <w:r w:rsidRPr="00DA1440">
        <w:rPr>
          <w:rFonts w:ascii="Arial" w:hAnsi="Arial" w:cs="Arial"/>
          <w:sz w:val="20"/>
          <w:szCs w:val="20"/>
        </w:rPr>
        <w:t>The Newton-Gregory backward interpolation formula is:</w:t>
      </w:r>
    </w:p>
    <w:p w14:paraId="34AAF902" w14:textId="0071A8B6" w:rsidR="005F14C4" w:rsidRDefault="005F14C4" w:rsidP="009631E0">
      <w:pPr>
        <w:rPr>
          <w:rFonts w:ascii="Arial" w:hAnsi="Arial" w:cs="Arial"/>
          <w:sz w:val="20"/>
          <w:szCs w:val="20"/>
        </w:rPr>
      </w:pPr>
      <m:oMathPara>
        <m:oMath>
          <m:r>
            <w:rPr>
              <w:rFonts w:ascii="Cambria Math" w:hAnsi="Cambria Math" w:cs="Arial"/>
              <w:sz w:val="20"/>
              <w:szCs w:val="20"/>
            </w:rPr>
            <m:t>P</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n</m:t>
              </m:r>
            </m:sub>
          </m:sSub>
          <m:r>
            <w:rPr>
              <w:rFonts w:ascii="Cambria Math" w:hAnsi="Cambria Math" w:cs="Arial"/>
              <w:sz w:val="20"/>
              <w:szCs w:val="20"/>
            </w:rPr>
            <m:t>+ u</m:t>
          </m:r>
          <m:r>
            <m:rPr>
              <m:sty m:val="p"/>
            </m:rP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n</m:t>
              </m:r>
            </m:sub>
          </m:sSub>
          <m:r>
            <w:rPr>
              <w:rFonts w:ascii="Cambria Math" w:hAnsi="Cambria Math" w:cs="Arial"/>
              <w:sz w:val="20"/>
              <w:szCs w:val="20"/>
            </w:rPr>
            <m:t>+ \frac</m:t>
          </m:r>
          <m:d>
            <m:dPr>
              <m:begChr m:val="{"/>
              <m:endChr m:val="}"/>
              <m:ctrlPr>
                <w:rPr>
                  <w:rFonts w:ascii="Cambria Math" w:hAnsi="Cambria Math" w:cs="Arial"/>
                  <w:i/>
                  <w:sz w:val="20"/>
                  <w:szCs w:val="20"/>
                </w:rPr>
              </m:ctrlPr>
            </m:dPr>
            <m:e>
              <m:r>
                <w:rPr>
                  <w:rFonts w:ascii="Cambria Math" w:hAnsi="Cambria Math" w:cs="Arial"/>
                  <w:sz w:val="20"/>
                  <w:szCs w:val="20"/>
                </w:rPr>
                <m:t>u</m:t>
              </m:r>
              <m:d>
                <m:dPr>
                  <m:ctrlPr>
                    <w:rPr>
                      <w:rFonts w:ascii="Cambria Math" w:hAnsi="Cambria Math" w:cs="Arial"/>
                      <w:i/>
                      <w:sz w:val="20"/>
                      <w:szCs w:val="20"/>
                    </w:rPr>
                  </m:ctrlPr>
                </m:dPr>
                <m:e>
                  <m:r>
                    <w:rPr>
                      <w:rFonts w:ascii="Cambria Math" w:hAnsi="Cambria Math" w:cs="Arial"/>
                      <w:sz w:val="20"/>
                      <w:szCs w:val="20"/>
                    </w:rPr>
                    <m:t>u+1</m:t>
                  </m:r>
                </m:e>
              </m:d>
            </m:e>
          </m:d>
          <m:d>
            <m:dPr>
              <m:begChr m:val="{"/>
              <m:endChr m:val="}"/>
              <m:ctrlPr>
                <w:rPr>
                  <w:rFonts w:ascii="Cambria Math" w:hAnsi="Cambria Math" w:cs="Arial"/>
                  <w:i/>
                  <w:sz w:val="20"/>
                  <w:szCs w:val="20"/>
                </w:rPr>
              </m:ctrlPr>
            </m:dPr>
            <m:e>
              <m:r>
                <w:rPr>
                  <w:rFonts w:ascii="Cambria Math" w:hAnsi="Cambria Math" w:cs="Arial"/>
                  <w:sz w:val="20"/>
                  <w:szCs w:val="20"/>
                </w:rPr>
                <m:t>2!</m:t>
              </m:r>
            </m:e>
          </m:d>
          <m:sSup>
            <m:sSupPr>
              <m:ctrlPr>
                <w:rPr>
                  <w:rFonts w:ascii="Cambria Math" w:hAnsi="Cambria Math" w:cs="Arial"/>
                  <w:i/>
                  <w:sz w:val="20"/>
                  <w:szCs w:val="20"/>
                </w:rPr>
              </m:ctrlPr>
            </m:sSupPr>
            <m:e>
              <m:r>
                <m:rPr>
                  <m:sty m:val="p"/>
                </m:rPr>
                <w:rPr>
                  <w:rFonts w:ascii="Cambria Math" w:hAnsi="Cambria Math" w:cs="Arial"/>
                  <w:sz w:val="20"/>
                  <w:szCs w:val="20"/>
                </w:rPr>
                <m:t>∇</m:t>
              </m:r>
              <m:ctrlPr>
                <w:rPr>
                  <w:rFonts w:ascii="Cambria Math" w:hAnsi="Cambria Math" w:cs="Arial"/>
                  <w:sz w:val="20"/>
                  <w:szCs w:val="20"/>
                </w:rPr>
              </m:ctrlPr>
            </m:e>
            <m:sup>
              <m:r>
                <w:rPr>
                  <w:rFonts w:ascii="Cambria Math" w:hAnsi="Cambria Math" w:cs="Arial"/>
                  <w:sz w:val="20"/>
                  <w:szCs w:val="20"/>
                </w:rPr>
                <m:t>2</m:t>
              </m:r>
            </m:sup>
          </m:sSup>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n</m:t>
              </m:r>
            </m:sub>
          </m:sSub>
          <m:r>
            <w:rPr>
              <w:rFonts w:ascii="Cambria Math" w:hAnsi="Cambria Math" w:cs="Arial"/>
              <w:sz w:val="20"/>
              <w:szCs w:val="20"/>
            </w:rPr>
            <m:t>+…</m:t>
          </m:r>
        </m:oMath>
      </m:oMathPara>
    </w:p>
    <w:p w14:paraId="277625D6" w14:textId="190A2144" w:rsidR="009631E0" w:rsidRPr="009631E0" w:rsidRDefault="009631E0" w:rsidP="009631E0">
      <w:pPr>
        <w:rPr>
          <w:rFonts w:ascii="Arial" w:hAnsi="Arial" w:cs="Arial"/>
          <w:sz w:val="20"/>
          <w:szCs w:val="20"/>
        </w:rPr>
      </w:pPr>
      <w:r w:rsidRPr="009631E0">
        <w:rPr>
          <w:rFonts w:ascii="Arial" w:hAnsi="Arial" w:cs="Arial"/>
          <w:sz w:val="20"/>
          <w:szCs w:val="20"/>
        </w:rPr>
        <w:t>Where:</w:t>
      </w:r>
    </w:p>
    <w:p w14:paraId="7A964D11" w14:textId="77777777" w:rsidR="009631E0" w:rsidRPr="009631E0" w:rsidRDefault="009631E0" w:rsidP="009631E0">
      <w:pPr>
        <w:numPr>
          <w:ilvl w:val="0"/>
          <w:numId w:val="45"/>
        </w:numPr>
        <w:rPr>
          <w:rFonts w:ascii="Arial" w:hAnsi="Arial" w:cs="Arial"/>
          <w:sz w:val="20"/>
          <w:szCs w:val="20"/>
        </w:rPr>
      </w:pPr>
      <w:proofErr w:type="spellStart"/>
      <w:r w:rsidRPr="009631E0">
        <w:rPr>
          <w:rFonts w:ascii="Arial" w:hAnsi="Arial" w:cs="Arial"/>
          <w:sz w:val="20"/>
          <w:szCs w:val="20"/>
        </w:rPr>
        <w:t>xn</w:t>
      </w:r>
      <w:proofErr w:type="spellEnd"/>
      <w:r w:rsidRPr="009631E0">
        <w:rPr>
          <w:rFonts w:ascii="Arial" w:hAnsi="Arial" w:cs="Arial"/>
          <w:sz w:val="20"/>
          <w:szCs w:val="20"/>
        </w:rPr>
        <w:t xml:space="preserve"> is the last point in the dataset</w:t>
      </w:r>
    </w:p>
    <w:p w14:paraId="73178C92" w14:textId="77777777" w:rsidR="009631E0" w:rsidRPr="009631E0" w:rsidRDefault="009631E0" w:rsidP="009631E0">
      <w:pPr>
        <w:numPr>
          <w:ilvl w:val="0"/>
          <w:numId w:val="45"/>
        </w:numPr>
        <w:rPr>
          <w:rFonts w:ascii="Arial" w:hAnsi="Arial" w:cs="Arial"/>
          <w:sz w:val="20"/>
          <w:szCs w:val="20"/>
        </w:rPr>
      </w:pPr>
      <w:r w:rsidRPr="009631E0">
        <w:rPr>
          <w:rFonts w:ascii="Arial" w:hAnsi="Arial" w:cs="Arial"/>
          <w:sz w:val="20"/>
          <w:szCs w:val="20"/>
        </w:rPr>
        <w:t xml:space="preserve">u = (x - </w:t>
      </w:r>
      <w:proofErr w:type="spellStart"/>
      <w:r w:rsidRPr="009631E0">
        <w:rPr>
          <w:rFonts w:ascii="Arial" w:hAnsi="Arial" w:cs="Arial"/>
          <w:sz w:val="20"/>
          <w:szCs w:val="20"/>
        </w:rPr>
        <w:t>xn</w:t>
      </w:r>
      <w:proofErr w:type="spellEnd"/>
      <w:r w:rsidRPr="009631E0">
        <w:rPr>
          <w:rFonts w:ascii="Arial" w:hAnsi="Arial" w:cs="Arial"/>
          <w:sz w:val="20"/>
          <w:szCs w:val="20"/>
        </w:rPr>
        <w:t>)/h, where h is the step size</w:t>
      </w:r>
    </w:p>
    <w:p w14:paraId="69789F91" w14:textId="77777777" w:rsidR="009631E0" w:rsidRPr="009631E0" w:rsidRDefault="009631E0" w:rsidP="009631E0">
      <w:pPr>
        <w:numPr>
          <w:ilvl w:val="0"/>
          <w:numId w:val="45"/>
        </w:numPr>
        <w:rPr>
          <w:rFonts w:ascii="Arial" w:hAnsi="Arial" w:cs="Arial"/>
          <w:sz w:val="20"/>
          <w:szCs w:val="20"/>
        </w:rPr>
      </w:pPr>
      <w:r w:rsidRPr="009631E0">
        <w:rPr>
          <w:rFonts w:ascii="Cambria Math" w:hAnsi="Cambria Math" w:cs="Cambria Math"/>
          <w:sz w:val="20"/>
          <w:szCs w:val="20"/>
        </w:rPr>
        <w:t>∇</w:t>
      </w:r>
      <w:r w:rsidRPr="009631E0">
        <w:rPr>
          <w:rFonts w:ascii="Arial" w:hAnsi="Arial" w:cs="Arial"/>
          <w:sz w:val="20"/>
          <w:szCs w:val="20"/>
        </w:rPr>
        <w:t xml:space="preserve">f, </w:t>
      </w:r>
      <w:r w:rsidRPr="009631E0">
        <w:rPr>
          <w:rFonts w:ascii="Cambria Math" w:hAnsi="Cambria Math" w:cs="Cambria Math"/>
          <w:sz w:val="20"/>
          <w:szCs w:val="20"/>
        </w:rPr>
        <w:t>∇</w:t>
      </w:r>
      <w:r w:rsidRPr="009631E0">
        <w:rPr>
          <w:rFonts w:ascii="Arial" w:hAnsi="Arial" w:cs="Arial"/>
          <w:sz w:val="20"/>
          <w:szCs w:val="20"/>
        </w:rPr>
        <w:t xml:space="preserve">²f, </w:t>
      </w:r>
      <w:r w:rsidRPr="009631E0">
        <w:rPr>
          <w:rFonts w:ascii="Cambria Math" w:hAnsi="Cambria Math" w:cs="Cambria Math"/>
          <w:sz w:val="20"/>
          <w:szCs w:val="20"/>
        </w:rPr>
        <w:t>∇</w:t>
      </w:r>
      <w:r w:rsidRPr="009631E0">
        <w:rPr>
          <w:rFonts w:ascii="Arial" w:hAnsi="Arial" w:cs="Arial"/>
          <w:sz w:val="20"/>
          <w:szCs w:val="20"/>
        </w:rPr>
        <w:t>³f, ... are the backward differences</w:t>
      </w:r>
    </w:p>
    <w:p w14:paraId="538E787B" w14:textId="77777777" w:rsidR="009631E0" w:rsidRPr="009631E0" w:rsidRDefault="009631E0" w:rsidP="009631E0">
      <w:pPr>
        <w:rPr>
          <w:rFonts w:ascii="Arial" w:hAnsi="Arial" w:cs="Arial"/>
          <w:b/>
          <w:bCs/>
          <w:sz w:val="20"/>
          <w:szCs w:val="20"/>
        </w:rPr>
      </w:pPr>
      <w:r w:rsidRPr="009631E0">
        <w:rPr>
          <w:rFonts w:ascii="Arial" w:hAnsi="Arial" w:cs="Arial"/>
          <w:b/>
          <w:bCs/>
          <w:sz w:val="20"/>
          <w:szCs w:val="20"/>
        </w:rPr>
        <w:t>Algorithm</w:t>
      </w:r>
    </w:p>
    <w:p w14:paraId="1BB0FBB9" w14:textId="77777777" w:rsidR="009631E0" w:rsidRPr="009631E0" w:rsidRDefault="009631E0" w:rsidP="009631E0">
      <w:pPr>
        <w:numPr>
          <w:ilvl w:val="0"/>
          <w:numId w:val="46"/>
        </w:numPr>
        <w:rPr>
          <w:rFonts w:ascii="Arial" w:hAnsi="Arial" w:cs="Arial"/>
          <w:sz w:val="20"/>
          <w:szCs w:val="20"/>
        </w:rPr>
      </w:pPr>
      <w:r w:rsidRPr="009631E0">
        <w:rPr>
          <w:rFonts w:ascii="Arial" w:hAnsi="Arial" w:cs="Arial"/>
          <w:sz w:val="20"/>
          <w:szCs w:val="20"/>
        </w:rPr>
        <w:t>Calculate the step size h (difference between consecutive x values)</w:t>
      </w:r>
    </w:p>
    <w:p w14:paraId="6FB5B767" w14:textId="77777777" w:rsidR="009631E0" w:rsidRPr="009631E0" w:rsidRDefault="009631E0" w:rsidP="009631E0">
      <w:pPr>
        <w:numPr>
          <w:ilvl w:val="0"/>
          <w:numId w:val="46"/>
        </w:numPr>
        <w:rPr>
          <w:rFonts w:ascii="Arial" w:hAnsi="Arial" w:cs="Arial"/>
          <w:sz w:val="20"/>
          <w:szCs w:val="20"/>
        </w:rPr>
      </w:pPr>
      <w:r w:rsidRPr="009631E0">
        <w:rPr>
          <w:rFonts w:ascii="Arial" w:hAnsi="Arial" w:cs="Arial"/>
          <w:sz w:val="20"/>
          <w:szCs w:val="20"/>
        </w:rPr>
        <w:t>Compute the backward difference table for the given data points</w:t>
      </w:r>
    </w:p>
    <w:p w14:paraId="2949EA66" w14:textId="77777777" w:rsidR="009631E0" w:rsidRPr="009631E0" w:rsidRDefault="009631E0" w:rsidP="009631E0">
      <w:pPr>
        <w:numPr>
          <w:ilvl w:val="0"/>
          <w:numId w:val="46"/>
        </w:numPr>
        <w:rPr>
          <w:rFonts w:ascii="Arial" w:hAnsi="Arial" w:cs="Arial"/>
          <w:sz w:val="20"/>
          <w:szCs w:val="20"/>
        </w:rPr>
      </w:pPr>
      <w:r w:rsidRPr="009631E0">
        <w:rPr>
          <w:rFonts w:ascii="Arial" w:hAnsi="Arial" w:cs="Arial"/>
          <w:sz w:val="20"/>
          <w:szCs w:val="20"/>
        </w:rPr>
        <w:t xml:space="preserve">Calculate u = (x - </w:t>
      </w:r>
      <w:proofErr w:type="spellStart"/>
      <w:r w:rsidRPr="009631E0">
        <w:rPr>
          <w:rFonts w:ascii="Arial" w:hAnsi="Arial" w:cs="Arial"/>
          <w:sz w:val="20"/>
          <w:szCs w:val="20"/>
        </w:rPr>
        <w:t>xn</w:t>
      </w:r>
      <w:proofErr w:type="spellEnd"/>
      <w:r w:rsidRPr="009631E0">
        <w:rPr>
          <w:rFonts w:ascii="Arial" w:hAnsi="Arial" w:cs="Arial"/>
          <w:sz w:val="20"/>
          <w:szCs w:val="20"/>
        </w:rPr>
        <w:t>)/h for the desired interpolation point x</w:t>
      </w:r>
    </w:p>
    <w:p w14:paraId="13B207D3" w14:textId="77777777" w:rsidR="009631E0" w:rsidRPr="009631E0" w:rsidRDefault="009631E0" w:rsidP="009631E0">
      <w:pPr>
        <w:numPr>
          <w:ilvl w:val="0"/>
          <w:numId w:val="46"/>
        </w:numPr>
        <w:rPr>
          <w:rFonts w:ascii="Arial" w:hAnsi="Arial" w:cs="Arial"/>
          <w:sz w:val="20"/>
          <w:szCs w:val="20"/>
        </w:rPr>
      </w:pPr>
      <w:r w:rsidRPr="009631E0">
        <w:rPr>
          <w:rFonts w:ascii="Arial" w:hAnsi="Arial" w:cs="Arial"/>
          <w:sz w:val="20"/>
          <w:szCs w:val="20"/>
        </w:rPr>
        <w:t>Apply the Newton-Gregory backward interpolation formula</w:t>
      </w:r>
    </w:p>
    <w:p w14:paraId="2FE2E90B" w14:textId="77777777" w:rsidR="009631E0" w:rsidRPr="009631E0" w:rsidRDefault="009631E0" w:rsidP="009631E0">
      <w:pPr>
        <w:numPr>
          <w:ilvl w:val="0"/>
          <w:numId w:val="46"/>
        </w:numPr>
        <w:rPr>
          <w:rFonts w:ascii="Arial" w:hAnsi="Arial" w:cs="Arial"/>
          <w:sz w:val="20"/>
          <w:szCs w:val="20"/>
        </w:rPr>
      </w:pPr>
      <w:r w:rsidRPr="009631E0">
        <w:rPr>
          <w:rFonts w:ascii="Arial" w:hAnsi="Arial" w:cs="Arial"/>
          <w:sz w:val="20"/>
          <w:szCs w:val="20"/>
        </w:rPr>
        <w:t>Return the interpolated value</w:t>
      </w:r>
    </w:p>
    <w:p w14:paraId="1114A943" w14:textId="62A89EE3" w:rsidR="009631E0" w:rsidRPr="00030340" w:rsidRDefault="001D56DB" w:rsidP="00177BE1">
      <w:pPr>
        <w:rPr>
          <w:rFonts w:ascii="Arial" w:hAnsi="Arial" w:cs="Arial"/>
          <w:b/>
          <w:bCs/>
          <w:sz w:val="20"/>
          <w:szCs w:val="20"/>
        </w:rPr>
      </w:pPr>
      <w:proofErr w:type="gramStart"/>
      <w:r w:rsidRPr="00030340">
        <w:rPr>
          <w:rFonts w:ascii="Arial" w:hAnsi="Arial" w:cs="Arial"/>
          <w:b/>
          <w:bCs/>
          <w:sz w:val="20"/>
          <w:szCs w:val="20"/>
        </w:rPr>
        <w:t>Code(</w:t>
      </w:r>
      <w:proofErr w:type="gramEnd"/>
      <w:r w:rsidRPr="00030340">
        <w:rPr>
          <w:rFonts w:ascii="Arial" w:hAnsi="Arial" w:cs="Arial"/>
          <w:b/>
          <w:bCs/>
          <w:sz w:val="20"/>
          <w:szCs w:val="20"/>
        </w:rPr>
        <w:t>C++):</w:t>
      </w:r>
    </w:p>
    <w:p w14:paraId="5DEB3EA6" w14:textId="77777777" w:rsidR="009C129A" w:rsidRPr="009C129A" w:rsidRDefault="009C129A" w:rsidP="009C129A">
      <w:pPr>
        <w:rPr>
          <w:rFonts w:ascii="Arial" w:hAnsi="Arial" w:cs="Arial"/>
          <w:sz w:val="20"/>
          <w:szCs w:val="20"/>
        </w:rPr>
      </w:pPr>
      <w:r w:rsidRPr="009C129A">
        <w:rPr>
          <w:rFonts w:ascii="Arial" w:hAnsi="Arial" w:cs="Arial"/>
          <w:sz w:val="20"/>
          <w:szCs w:val="20"/>
        </w:rPr>
        <w:t>#include &lt;iostream&gt;</w:t>
      </w:r>
    </w:p>
    <w:p w14:paraId="24CF3BBA" w14:textId="77777777" w:rsidR="009C129A" w:rsidRPr="009C129A" w:rsidRDefault="009C129A" w:rsidP="009C129A">
      <w:pPr>
        <w:rPr>
          <w:rFonts w:ascii="Arial" w:hAnsi="Arial" w:cs="Arial"/>
          <w:sz w:val="20"/>
          <w:szCs w:val="20"/>
        </w:rPr>
      </w:pPr>
      <w:r w:rsidRPr="009C129A">
        <w:rPr>
          <w:rFonts w:ascii="Arial" w:hAnsi="Arial" w:cs="Arial"/>
          <w:sz w:val="20"/>
          <w:szCs w:val="20"/>
        </w:rPr>
        <w:t>using namespace std;</w:t>
      </w:r>
    </w:p>
    <w:p w14:paraId="6949D360" w14:textId="77777777" w:rsidR="009C129A" w:rsidRPr="009C129A" w:rsidRDefault="009C129A" w:rsidP="009C129A">
      <w:pPr>
        <w:rPr>
          <w:rFonts w:ascii="Arial" w:hAnsi="Arial" w:cs="Arial"/>
          <w:sz w:val="20"/>
          <w:szCs w:val="20"/>
        </w:rPr>
      </w:pPr>
      <w:r w:rsidRPr="009C129A">
        <w:rPr>
          <w:rFonts w:ascii="Arial" w:hAnsi="Arial" w:cs="Arial"/>
          <w:sz w:val="20"/>
          <w:szCs w:val="20"/>
        </w:rPr>
        <w:t xml:space="preserve">int </w:t>
      </w:r>
      <w:proofErr w:type="gramStart"/>
      <w:r w:rsidRPr="009C129A">
        <w:rPr>
          <w:rFonts w:ascii="Arial" w:hAnsi="Arial" w:cs="Arial"/>
          <w:sz w:val="20"/>
          <w:szCs w:val="20"/>
        </w:rPr>
        <w:t>main(</w:t>
      </w:r>
      <w:proofErr w:type="gramEnd"/>
      <w:r w:rsidRPr="009C129A">
        <w:rPr>
          <w:rFonts w:ascii="Arial" w:hAnsi="Arial" w:cs="Arial"/>
          <w:sz w:val="20"/>
          <w:szCs w:val="20"/>
        </w:rPr>
        <w:t>)</w:t>
      </w:r>
    </w:p>
    <w:p w14:paraId="503EE85C" w14:textId="77777777" w:rsidR="009C129A" w:rsidRPr="009C129A" w:rsidRDefault="009C129A" w:rsidP="009C129A">
      <w:pPr>
        <w:rPr>
          <w:rFonts w:ascii="Arial" w:hAnsi="Arial" w:cs="Arial"/>
          <w:sz w:val="20"/>
          <w:szCs w:val="20"/>
        </w:rPr>
      </w:pPr>
      <w:r w:rsidRPr="009C129A">
        <w:rPr>
          <w:rFonts w:ascii="Arial" w:hAnsi="Arial" w:cs="Arial"/>
          <w:sz w:val="20"/>
          <w:szCs w:val="20"/>
        </w:rPr>
        <w:t>{</w:t>
      </w:r>
    </w:p>
    <w:p w14:paraId="1864ED23" w14:textId="77777777" w:rsidR="009C129A" w:rsidRPr="009C129A" w:rsidRDefault="009C129A" w:rsidP="009C129A">
      <w:pPr>
        <w:rPr>
          <w:rFonts w:ascii="Arial" w:hAnsi="Arial" w:cs="Arial"/>
          <w:sz w:val="20"/>
          <w:szCs w:val="20"/>
        </w:rPr>
      </w:pPr>
      <w:r w:rsidRPr="009C129A">
        <w:rPr>
          <w:rFonts w:ascii="Arial" w:hAnsi="Arial" w:cs="Arial"/>
          <w:sz w:val="20"/>
          <w:szCs w:val="20"/>
        </w:rPr>
        <w:t xml:space="preserve">    int </w:t>
      </w:r>
      <w:proofErr w:type="gramStart"/>
      <w:r w:rsidRPr="009C129A">
        <w:rPr>
          <w:rFonts w:ascii="Arial" w:hAnsi="Arial" w:cs="Arial"/>
          <w:sz w:val="20"/>
          <w:szCs w:val="20"/>
        </w:rPr>
        <w:t>x[</w:t>
      </w:r>
      <w:proofErr w:type="gramEnd"/>
      <w:r w:rsidRPr="009C129A">
        <w:rPr>
          <w:rFonts w:ascii="Arial" w:hAnsi="Arial" w:cs="Arial"/>
          <w:sz w:val="20"/>
          <w:szCs w:val="20"/>
        </w:rPr>
        <w:t>] = {1, 2, 3, 4, 5, 6, 7, 8};</w:t>
      </w:r>
    </w:p>
    <w:p w14:paraId="72EA17C7" w14:textId="77777777" w:rsidR="009C129A" w:rsidRPr="009C129A" w:rsidRDefault="009C129A" w:rsidP="009C129A">
      <w:pPr>
        <w:rPr>
          <w:rFonts w:ascii="Arial" w:hAnsi="Arial" w:cs="Arial"/>
          <w:sz w:val="20"/>
          <w:szCs w:val="20"/>
        </w:rPr>
      </w:pPr>
      <w:r w:rsidRPr="009C129A">
        <w:rPr>
          <w:rFonts w:ascii="Arial" w:hAnsi="Arial" w:cs="Arial"/>
          <w:sz w:val="20"/>
          <w:szCs w:val="20"/>
        </w:rPr>
        <w:t xml:space="preserve">    int </w:t>
      </w:r>
      <w:proofErr w:type="gramStart"/>
      <w:r w:rsidRPr="009C129A">
        <w:rPr>
          <w:rFonts w:ascii="Arial" w:hAnsi="Arial" w:cs="Arial"/>
          <w:sz w:val="20"/>
          <w:szCs w:val="20"/>
        </w:rPr>
        <w:t>y[</w:t>
      </w:r>
      <w:proofErr w:type="gramEnd"/>
      <w:r w:rsidRPr="009C129A">
        <w:rPr>
          <w:rFonts w:ascii="Arial" w:hAnsi="Arial" w:cs="Arial"/>
          <w:sz w:val="20"/>
          <w:szCs w:val="20"/>
        </w:rPr>
        <w:t>] = {1, 8, 27, 64, 125, 216, 343, 512};</w:t>
      </w:r>
    </w:p>
    <w:p w14:paraId="199F12C0" w14:textId="77777777" w:rsidR="009C129A" w:rsidRPr="009C129A" w:rsidRDefault="009C129A" w:rsidP="009C129A">
      <w:pPr>
        <w:rPr>
          <w:rFonts w:ascii="Arial" w:hAnsi="Arial" w:cs="Arial"/>
          <w:sz w:val="20"/>
          <w:szCs w:val="20"/>
        </w:rPr>
      </w:pPr>
      <w:r w:rsidRPr="009C129A">
        <w:rPr>
          <w:rFonts w:ascii="Arial" w:hAnsi="Arial" w:cs="Arial"/>
          <w:sz w:val="20"/>
          <w:szCs w:val="20"/>
        </w:rPr>
        <w:t>    double u = (7.5 - 8) / 1.0;</w:t>
      </w:r>
    </w:p>
    <w:p w14:paraId="069F0122" w14:textId="77777777" w:rsidR="009C129A" w:rsidRPr="009C129A" w:rsidRDefault="009C129A" w:rsidP="009C129A">
      <w:pPr>
        <w:rPr>
          <w:rFonts w:ascii="Arial" w:hAnsi="Arial" w:cs="Arial"/>
          <w:sz w:val="20"/>
          <w:szCs w:val="20"/>
        </w:rPr>
      </w:pPr>
      <w:r w:rsidRPr="009C129A">
        <w:rPr>
          <w:rFonts w:ascii="Arial" w:hAnsi="Arial" w:cs="Arial"/>
          <w:sz w:val="20"/>
          <w:szCs w:val="20"/>
        </w:rPr>
        <w:t xml:space="preserve">    double </w:t>
      </w:r>
      <w:proofErr w:type="gramStart"/>
      <w:r w:rsidRPr="009C129A">
        <w:rPr>
          <w:rFonts w:ascii="Arial" w:hAnsi="Arial" w:cs="Arial"/>
          <w:sz w:val="20"/>
          <w:szCs w:val="20"/>
        </w:rPr>
        <w:t>diff[</w:t>
      </w:r>
      <w:proofErr w:type="gramEnd"/>
      <w:r w:rsidRPr="009C129A">
        <w:rPr>
          <w:rFonts w:ascii="Arial" w:hAnsi="Arial" w:cs="Arial"/>
          <w:sz w:val="20"/>
          <w:szCs w:val="20"/>
        </w:rPr>
        <w:t>8][8];</w:t>
      </w:r>
    </w:p>
    <w:p w14:paraId="1CFB1D5E" w14:textId="77777777" w:rsidR="009C129A" w:rsidRPr="009C129A" w:rsidRDefault="009C129A" w:rsidP="009C129A">
      <w:pPr>
        <w:rPr>
          <w:rFonts w:ascii="Arial" w:hAnsi="Arial" w:cs="Arial"/>
          <w:sz w:val="20"/>
          <w:szCs w:val="20"/>
        </w:rPr>
      </w:pPr>
      <w:r w:rsidRPr="009C129A">
        <w:rPr>
          <w:rFonts w:ascii="Arial" w:hAnsi="Arial" w:cs="Arial"/>
          <w:sz w:val="20"/>
          <w:szCs w:val="20"/>
        </w:rPr>
        <w:t xml:space="preserve">    for (int </w:t>
      </w:r>
      <w:proofErr w:type="spellStart"/>
      <w:r w:rsidRPr="009C129A">
        <w:rPr>
          <w:rFonts w:ascii="Arial" w:hAnsi="Arial" w:cs="Arial"/>
          <w:sz w:val="20"/>
          <w:szCs w:val="20"/>
        </w:rPr>
        <w:t>i</w:t>
      </w:r>
      <w:proofErr w:type="spellEnd"/>
      <w:r w:rsidRPr="009C129A">
        <w:rPr>
          <w:rFonts w:ascii="Arial" w:hAnsi="Arial" w:cs="Arial"/>
          <w:sz w:val="20"/>
          <w:szCs w:val="20"/>
        </w:rPr>
        <w:t xml:space="preserve"> = 0; </w:t>
      </w:r>
      <w:proofErr w:type="spellStart"/>
      <w:r w:rsidRPr="009C129A">
        <w:rPr>
          <w:rFonts w:ascii="Arial" w:hAnsi="Arial" w:cs="Arial"/>
          <w:sz w:val="20"/>
          <w:szCs w:val="20"/>
        </w:rPr>
        <w:t>i</w:t>
      </w:r>
      <w:proofErr w:type="spellEnd"/>
      <w:r w:rsidRPr="009C129A">
        <w:rPr>
          <w:rFonts w:ascii="Arial" w:hAnsi="Arial" w:cs="Arial"/>
          <w:sz w:val="20"/>
          <w:szCs w:val="20"/>
        </w:rPr>
        <w:t xml:space="preserve"> &lt; 8; </w:t>
      </w:r>
      <w:proofErr w:type="spellStart"/>
      <w:r w:rsidRPr="009C129A">
        <w:rPr>
          <w:rFonts w:ascii="Arial" w:hAnsi="Arial" w:cs="Arial"/>
          <w:sz w:val="20"/>
          <w:szCs w:val="20"/>
        </w:rPr>
        <w:t>i</w:t>
      </w:r>
      <w:proofErr w:type="spellEnd"/>
      <w:r w:rsidRPr="009C129A">
        <w:rPr>
          <w:rFonts w:ascii="Arial" w:hAnsi="Arial" w:cs="Arial"/>
          <w:sz w:val="20"/>
          <w:szCs w:val="20"/>
        </w:rPr>
        <w:t>++)</w:t>
      </w:r>
    </w:p>
    <w:p w14:paraId="68A25279" w14:textId="77777777" w:rsidR="009C129A" w:rsidRPr="009C129A" w:rsidRDefault="009C129A" w:rsidP="009C129A">
      <w:pPr>
        <w:rPr>
          <w:rFonts w:ascii="Arial" w:hAnsi="Arial" w:cs="Arial"/>
          <w:sz w:val="20"/>
          <w:szCs w:val="20"/>
        </w:rPr>
      </w:pPr>
      <w:r w:rsidRPr="009C129A">
        <w:rPr>
          <w:rFonts w:ascii="Arial" w:hAnsi="Arial" w:cs="Arial"/>
          <w:sz w:val="20"/>
          <w:szCs w:val="20"/>
        </w:rPr>
        <w:t>        diff[</w:t>
      </w:r>
      <w:proofErr w:type="spellStart"/>
      <w:r w:rsidRPr="009C129A">
        <w:rPr>
          <w:rFonts w:ascii="Arial" w:hAnsi="Arial" w:cs="Arial"/>
          <w:sz w:val="20"/>
          <w:szCs w:val="20"/>
        </w:rPr>
        <w:t>i</w:t>
      </w:r>
      <w:proofErr w:type="spellEnd"/>
      <w:r w:rsidRPr="009C129A">
        <w:rPr>
          <w:rFonts w:ascii="Arial" w:hAnsi="Arial" w:cs="Arial"/>
          <w:sz w:val="20"/>
          <w:szCs w:val="20"/>
        </w:rPr>
        <w:t>][0] = y[</w:t>
      </w:r>
      <w:proofErr w:type="spellStart"/>
      <w:r w:rsidRPr="009C129A">
        <w:rPr>
          <w:rFonts w:ascii="Arial" w:hAnsi="Arial" w:cs="Arial"/>
          <w:sz w:val="20"/>
          <w:szCs w:val="20"/>
        </w:rPr>
        <w:t>i</w:t>
      </w:r>
      <w:proofErr w:type="spellEnd"/>
      <w:r w:rsidRPr="009C129A">
        <w:rPr>
          <w:rFonts w:ascii="Arial" w:hAnsi="Arial" w:cs="Arial"/>
          <w:sz w:val="20"/>
          <w:szCs w:val="20"/>
        </w:rPr>
        <w:t>];</w:t>
      </w:r>
    </w:p>
    <w:p w14:paraId="3642D60E" w14:textId="77777777" w:rsidR="009C129A" w:rsidRPr="009C129A" w:rsidRDefault="009C129A" w:rsidP="009C129A">
      <w:pPr>
        <w:rPr>
          <w:rFonts w:ascii="Arial" w:hAnsi="Arial" w:cs="Arial"/>
          <w:sz w:val="20"/>
          <w:szCs w:val="20"/>
        </w:rPr>
      </w:pPr>
      <w:r w:rsidRPr="009C129A">
        <w:rPr>
          <w:rFonts w:ascii="Arial" w:hAnsi="Arial" w:cs="Arial"/>
          <w:sz w:val="20"/>
          <w:szCs w:val="20"/>
        </w:rPr>
        <w:t xml:space="preserve">    for (int j = 1; j &lt; 8; </w:t>
      </w:r>
      <w:proofErr w:type="spellStart"/>
      <w:r w:rsidRPr="009C129A">
        <w:rPr>
          <w:rFonts w:ascii="Arial" w:hAnsi="Arial" w:cs="Arial"/>
          <w:sz w:val="20"/>
          <w:szCs w:val="20"/>
        </w:rPr>
        <w:t>j++</w:t>
      </w:r>
      <w:proofErr w:type="spellEnd"/>
      <w:r w:rsidRPr="009C129A">
        <w:rPr>
          <w:rFonts w:ascii="Arial" w:hAnsi="Arial" w:cs="Arial"/>
          <w:sz w:val="20"/>
          <w:szCs w:val="20"/>
        </w:rPr>
        <w:t>)</w:t>
      </w:r>
    </w:p>
    <w:p w14:paraId="3D1AB8B8" w14:textId="77777777" w:rsidR="009C129A" w:rsidRPr="009C129A" w:rsidRDefault="009C129A" w:rsidP="009C129A">
      <w:pPr>
        <w:rPr>
          <w:rFonts w:ascii="Arial" w:hAnsi="Arial" w:cs="Arial"/>
          <w:sz w:val="20"/>
          <w:szCs w:val="20"/>
        </w:rPr>
      </w:pPr>
      <w:r w:rsidRPr="009C129A">
        <w:rPr>
          <w:rFonts w:ascii="Arial" w:hAnsi="Arial" w:cs="Arial"/>
          <w:sz w:val="20"/>
          <w:szCs w:val="20"/>
        </w:rPr>
        <w:t xml:space="preserve">        for (int </w:t>
      </w:r>
      <w:proofErr w:type="spellStart"/>
      <w:r w:rsidRPr="009C129A">
        <w:rPr>
          <w:rFonts w:ascii="Arial" w:hAnsi="Arial" w:cs="Arial"/>
          <w:sz w:val="20"/>
          <w:szCs w:val="20"/>
        </w:rPr>
        <w:t>i</w:t>
      </w:r>
      <w:proofErr w:type="spellEnd"/>
      <w:r w:rsidRPr="009C129A">
        <w:rPr>
          <w:rFonts w:ascii="Arial" w:hAnsi="Arial" w:cs="Arial"/>
          <w:sz w:val="20"/>
          <w:szCs w:val="20"/>
        </w:rPr>
        <w:t xml:space="preserve"> = 7; </w:t>
      </w:r>
      <w:proofErr w:type="spellStart"/>
      <w:r w:rsidRPr="009C129A">
        <w:rPr>
          <w:rFonts w:ascii="Arial" w:hAnsi="Arial" w:cs="Arial"/>
          <w:sz w:val="20"/>
          <w:szCs w:val="20"/>
        </w:rPr>
        <w:t>i</w:t>
      </w:r>
      <w:proofErr w:type="spellEnd"/>
      <w:r w:rsidRPr="009C129A">
        <w:rPr>
          <w:rFonts w:ascii="Arial" w:hAnsi="Arial" w:cs="Arial"/>
          <w:sz w:val="20"/>
          <w:szCs w:val="20"/>
        </w:rPr>
        <w:t xml:space="preserve"> &gt;= j; </w:t>
      </w:r>
      <w:proofErr w:type="spellStart"/>
      <w:r w:rsidRPr="009C129A">
        <w:rPr>
          <w:rFonts w:ascii="Arial" w:hAnsi="Arial" w:cs="Arial"/>
          <w:sz w:val="20"/>
          <w:szCs w:val="20"/>
        </w:rPr>
        <w:t>i</w:t>
      </w:r>
      <w:proofErr w:type="spellEnd"/>
      <w:r w:rsidRPr="009C129A">
        <w:rPr>
          <w:rFonts w:ascii="Arial" w:hAnsi="Arial" w:cs="Arial"/>
          <w:sz w:val="20"/>
          <w:szCs w:val="20"/>
        </w:rPr>
        <w:t>--)</w:t>
      </w:r>
    </w:p>
    <w:p w14:paraId="452D3852" w14:textId="77777777" w:rsidR="009C129A" w:rsidRPr="009C129A" w:rsidRDefault="009C129A" w:rsidP="009C129A">
      <w:pPr>
        <w:rPr>
          <w:rFonts w:ascii="Arial" w:hAnsi="Arial" w:cs="Arial"/>
          <w:sz w:val="20"/>
          <w:szCs w:val="20"/>
        </w:rPr>
      </w:pPr>
      <w:r w:rsidRPr="009C129A">
        <w:rPr>
          <w:rFonts w:ascii="Arial" w:hAnsi="Arial" w:cs="Arial"/>
          <w:sz w:val="20"/>
          <w:szCs w:val="20"/>
        </w:rPr>
        <w:t>            diff[</w:t>
      </w:r>
      <w:proofErr w:type="spellStart"/>
      <w:r w:rsidRPr="009C129A">
        <w:rPr>
          <w:rFonts w:ascii="Arial" w:hAnsi="Arial" w:cs="Arial"/>
          <w:sz w:val="20"/>
          <w:szCs w:val="20"/>
        </w:rPr>
        <w:t>i</w:t>
      </w:r>
      <w:proofErr w:type="spellEnd"/>
      <w:r w:rsidRPr="009C129A">
        <w:rPr>
          <w:rFonts w:ascii="Arial" w:hAnsi="Arial" w:cs="Arial"/>
          <w:sz w:val="20"/>
          <w:szCs w:val="20"/>
        </w:rPr>
        <w:t>][j] = diff[</w:t>
      </w:r>
      <w:proofErr w:type="spellStart"/>
      <w:r w:rsidRPr="009C129A">
        <w:rPr>
          <w:rFonts w:ascii="Arial" w:hAnsi="Arial" w:cs="Arial"/>
          <w:sz w:val="20"/>
          <w:szCs w:val="20"/>
        </w:rPr>
        <w:t>i</w:t>
      </w:r>
      <w:proofErr w:type="spellEnd"/>
      <w:proofErr w:type="gramStart"/>
      <w:r w:rsidRPr="009C129A">
        <w:rPr>
          <w:rFonts w:ascii="Arial" w:hAnsi="Arial" w:cs="Arial"/>
          <w:sz w:val="20"/>
          <w:szCs w:val="20"/>
        </w:rPr>
        <w:t>][</w:t>
      </w:r>
      <w:proofErr w:type="gramEnd"/>
      <w:r w:rsidRPr="009C129A">
        <w:rPr>
          <w:rFonts w:ascii="Arial" w:hAnsi="Arial" w:cs="Arial"/>
          <w:sz w:val="20"/>
          <w:szCs w:val="20"/>
        </w:rPr>
        <w:t xml:space="preserve">j - 1] - </w:t>
      </w:r>
      <w:proofErr w:type="gramStart"/>
      <w:r w:rsidRPr="009C129A">
        <w:rPr>
          <w:rFonts w:ascii="Arial" w:hAnsi="Arial" w:cs="Arial"/>
          <w:sz w:val="20"/>
          <w:szCs w:val="20"/>
        </w:rPr>
        <w:t>diff[</w:t>
      </w:r>
      <w:proofErr w:type="spellStart"/>
      <w:proofErr w:type="gramEnd"/>
      <w:r w:rsidRPr="009C129A">
        <w:rPr>
          <w:rFonts w:ascii="Arial" w:hAnsi="Arial" w:cs="Arial"/>
          <w:sz w:val="20"/>
          <w:szCs w:val="20"/>
        </w:rPr>
        <w:t>i</w:t>
      </w:r>
      <w:proofErr w:type="spellEnd"/>
      <w:r w:rsidRPr="009C129A">
        <w:rPr>
          <w:rFonts w:ascii="Arial" w:hAnsi="Arial" w:cs="Arial"/>
          <w:sz w:val="20"/>
          <w:szCs w:val="20"/>
        </w:rPr>
        <w:t xml:space="preserve"> - </w:t>
      </w:r>
      <w:proofErr w:type="gramStart"/>
      <w:r w:rsidRPr="009C129A">
        <w:rPr>
          <w:rFonts w:ascii="Arial" w:hAnsi="Arial" w:cs="Arial"/>
          <w:sz w:val="20"/>
          <w:szCs w:val="20"/>
        </w:rPr>
        <w:t>1][</w:t>
      </w:r>
      <w:proofErr w:type="gramEnd"/>
      <w:r w:rsidRPr="009C129A">
        <w:rPr>
          <w:rFonts w:ascii="Arial" w:hAnsi="Arial" w:cs="Arial"/>
          <w:sz w:val="20"/>
          <w:szCs w:val="20"/>
        </w:rPr>
        <w:t>j - 1];</w:t>
      </w:r>
    </w:p>
    <w:p w14:paraId="72D67495" w14:textId="77777777" w:rsidR="009C129A" w:rsidRPr="009C129A" w:rsidRDefault="009C129A" w:rsidP="009C129A">
      <w:pPr>
        <w:rPr>
          <w:rFonts w:ascii="Arial" w:hAnsi="Arial" w:cs="Arial"/>
          <w:sz w:val="20"/>
          <w:szCs w:val="20"/>
        </w:rPr>
      </w:pPr>
      <w:r w:rsidRPr="009C129A">
        <w:rPr>
          <w:rFonts w:ascii="Arial" w:hAnsi="Arial" w:cs="Arial"/>
          <w:sz w:val="20"/>
          <w:szCs w:val="20"/>
        </w:rPr>
        <w:lastRenderedPageBreak/>
        <w:t xml:space="preserve">    double res = </w:t>
      </w:r>
      <w:proofErr w:type="gramStart"/>
      <w:r w:rsidRPr="009C129A">
        <w:rPr>
          <w:rFonts w:ascii="Arial" w:hAnsi="Arial" w:cs="Arial"/>
          <w:sz w:val="20"/>
          <w:szCs w:val="20"/>
        </w:rPr>
        <w:t>y[</w:t>
      </w:r>
      <w:proofErr w:type="gramEnd"/>
      <w:r w:rsidRPr="009C129A">
        <w:rPr>
          <w:rFonts w:ascii="Arial" w:hAnsi="Arial" w:cs="Arial"/>
          <w:sz w:val="20"/>
          <w:szCs w:val="20"/>
        </w:rPr>
        <w:t>7] + u * (</w:t>
      </w:r>
      <w:proofErr w:type="gramStart"/>
      <w:r w:rsidRPr="009C129A">
        <w:rPr>
          <w:rFonts w:ascii="Arial" w:hAnsi="Arial" w:cs="Arial"/>
          <w:sz w:val="20"/>
          <w:szCs w:val="20"/>
        </w:rPr>
        <w:t>diff[</w:t>
      </w:r>
      <w:proofErr w:type="gramEnd"/>
      <w:r w:rsidRPr="009C129A">
        <w:rPr>
          <w:rFonts w:ascii="Arial" w:hAnsi="Arial" w:cs="Arial"/>
          <w:sz w:val="20"/>
          <w:szCs w:val="20"/>
        </w:rPr>
        <w:t>7][1] + (u + 1) * (</w:t>
      </w:r>
      <w:proofErr w:type="gramStart"/>
      <w:r w:rsidRPr="009C129A">
        <w:rPr>
          <w:rFonts w:ascii="Arial" w:hAnsi="Arial" w:cs="Arial"/>
          <w:sz w:val="20"/>
          <w:szCs w:val="20"/>
        </w:rPr>
        <w:t>diff[</w:t>
      </w:r>
      <w:proofErr w:type="gramEnd"/>
      <w:r w:rsidRPr="009C129A">
        <w:rPr>
          <w:rFonts w:ascii="Arial" w:hAnsi="Arial" w:cs="Arial"/>
          <w:sz w:val="20"/>
          <w:szCs w:val="20"/>
        </w:rPr>
        <w:t>7][2] / 2 + (u + 2) * (</w:t>
      </w:r>
      <w:proofErr w:type="gramStart"/>
      <w:r w:rsidRPr="009C129A">
        <w:rPr>
          <w:rFonts w:ascii="Arial" w:hAnsi="Arial" w:cs="Arial"/>
          <w:sz w:val="20"/>
          <w:szCs w:val="20"/>
        </w:rPr>
        <w:t>diff[</w:t>
      </w:r>
      <w:proofErr w:type="gramEnd"/>
      <w:r w:rsidRPr="009C129A">
        <w:rPr>
          <w:rFonts w:ascii="Arial" w:hAnsi="Arial" w:cs="Arial"/>
          <w:sz w:val="20"/>
          <w:szCs w:val="20"/>
        </w:rPr>
        <w:t>7][3] / 6)));</w:t>
      </w:r>
    </w:p>
    <w:p w14:paraId="28436D52" w14:textId="77777777" w:rsidR="009C129A" w:rsidRPr="009C129A" w:rsidRDefault="009C129A" w:rsidP="009C129A">
      <w:pPr>
        <w:rPr>
          <w:rFonts w:ascii="Arial" w:hAnsi="Arial" w:cs="Arial"/>
          <w:sz w:val="20"/>
          <w:szCs w:val="20"/>
        </w:rPr>
      </w:pPr>
      <w:r w:rsidRPr="009C129A">
        <w:rPr>
          <w:rFonts w:ascii="Arial" w:hAnsi="Arial" w:cs="Arial"/>
          <w:sz w:val="20"/>
          <w:szCs w:val="20"/>
        </w:rPr>
        <w:t>    cout &lt;&lt; "</w:t>
      </w:r>
      <w:proofErr w:type="gramStart"/>
      <w:r w:rsidRPr="009C129A">
        <w:rPr>
          <w:rFonts w:ascii="Arial" w:hAnsi="Arial" w:cs="Arial"/>
          <w:sz w:val="20"/>
          <w:szCs w:val="20"/>
        </w:rPr>
        <w:t>f(</w:t>
      </w:r>
      <w:proofErr w:type="gramEnd"/>
      <w:r w:rsidRPr="009C129A">
        <w:rPr>
          <w:rFonts w:ascii="Arial" w:hAnsi="Arial" w:cs="Arial"/>
          <w:sz w:val="20"/>
          <w:szCs w:val="20"/>
        </w:rPr>
        <w:t>7.5) = " &lt;&lt; res &lt;&lt; endl;</w:t>
      </w:r>
    </w:p>
    <w:p w14:paraId="3DC59990" w14:textId="77777777" w:rsidR="009C129A" w:rsidRPr="009C129A" w:rsidRDefault="009C129A" w:rsidP="009C129A">
      <w:pPr>
        <w:rPr>
          <w:rFonts w:ascii="Arial" w:hAnsi="Arial" w:cs="Arial"/>
          <w:sz w:val="20"/>
          <w:szCs w:val="20"/>
        </w:rPr>
      </w:pPr>
      <w:r w:rsidRPr="009C129A">
        <w:rPr>
          <w:rFonts w:ascii="Arial" w:hAnsi="Arial" w:cs="Arial"/>
          <w:sz w:val="20"/>
          <w:szCs w:val="20"/>
        </w:rPr>
        <w:t>    return 0;</w:t>
      </w:r>
    </w:p>
    <w:p w14:paraId="60A0FAAF" w14:textId="77777777" w:rsidR="009C129A" w:rsidRPr="00030340" w:rsidRDefault="009C129A" w:rsidP="009C129A">
      <w:pPr>
        <w:rPr>
          <w:rFonts w:ascii="Arial" w:hAnsi="Arial" w:cs="Arial"/>
          <w:sz w:val="20"/>
          <w:szCs w:val="20"/>
        </w:rPr>
      </w:pPr>
      <w:r w:rsidRPr="009C129A">
        <w:rPr>
          <w:rFonts w:ascii="Arial" w:hAnsi="Arial" w:cs="Arial"/>
          <w:sz w:val="20"/>
          <w:szCs w:val="20"/>
        </w:rPr>
        <w:t>}</w:t>
      </w:r>
    </w:p>
    <w:p w14:paraId="7B41D358" w14:textId="7F065E89" w:rsidR="00A97012" w:rsidRPr="00030340" w:rsidRDefault="00A97012" w:rsidP="009C129A">
      <w:pPr>
        <w:rPr>
          <w:rFonts w:ascii="Arial" w:hAnsi="Arial" w:cs="Arial"/>
          <w:sz w:val="20"/>
          <w:szCs w:val="20"/>
        </w:rPr>
      </w:pPr>
      <w:r w:rsidRPr="00030340">
        <w:rPr>
          <w:rFonts w:ascii="Arial" w:hAnsi="Arial" w:cs="Arial"/>
          <w:sz w:val="20"/>
          <w:szCs w:val="20"/>
        </w:rPr>
        <w:t>Output:</w:t>
      </w:r>
    </w:p>
    <w:p w14:paraId="019C3D89" w14:textId="0537EFB6" w:rsidR="00A97012" w:rsidRPr="009C129A" w:rsidRDefault="00A97012" w:rsidP="009C129A">
      <w:pPr>
        <w:rPr>
          <w:rFonts w:ascii="Arial" w:hAnsi="Arial" w:cs="Arial"/>
          <w:sz w:val="20"/>
          <w:szCs w:val="20"/>
        </w:rPr>
      </w:pPr>
      <w:proofErr w:type="gramStart"/>
      <w:r w:rsidRPr="00030340">
        <w:rPr>
          <w:rFonts w:ascii="Arial" w:hAnsi="Arial" w:cs="Arial"/>
          <w:sz w:val="20"/>
          <w:szCs w:val="20"/>
        </w:rPr>
        <w:t>f(</w:t>
      </w:r>
      <w:proofErr w:type="gramEnd"/>
      <w:r w:rsidRPr="00030340">
        <w:rPr>
          <w:rFonts w:ascii="Arial" w:hAnsi="Arial" w:cs="Arial"/>
          <w:sz w:val="20"/>
          <w:szCs w:val="20"/>
        </w:rPr>
        <w:t>7.5) = 421.875</w:t>
      </w:r>
    </w:p>
    <w:p w14:paraId="3E9B92F1" w14:textId="6B4FD32A" w:rsidR="000053C2" w:rsidRPr="0014469E" w:rsidRDefault="000053C2" w:rsidP="000053C2">
      <w:pPr>
        <w:rPr>
          <w:rFonts w:ascii="Arial" w:hAnsi="Arial" w:cs="Arial"/>
          <w:b/>
          <w:bCs/>
          <w:sz w:val="40"/>
          <w:szCs w:val="40"/>
        </w:rPr>
      </w:pPr>
      <w:r w:rsidRPr="0014469E">
        <w:rPr>
          <w:rFonts w:ascii="Arial" w:hAnsi="Arial" w:cs="Arial"/>
          <w:b/>
          <w:bCs/>
          <w:sz w:val="40"/>
          <w:szCs w:val="40"/>
        </w:rPr>
        <w:t>Experiment no.8</w:t>
      </w:r>
    </w:p>
    <w:p w14:paraId="28B0E4BF" w14:textId="77777777" w:rsidR="006B689A" w:rsidRPr="0014469E" w:rsidRDefault="000053C2" w:rsidP="006B689A">
      <w:pPr>
        <w:rPr>
          <w:rFonts w:ascii="Arial" w:hAnsi="Arial" w:cs="Arial"/>
          <w:b/>
          <w:bCs/>
          <w:sz w:val="20"/>
          <w:szCs w:val="20"/>
        </w:rPr>
      </w:pPr>
      <w:r w:rsidRPr="0014469E">
        <w:rPr>
          <w:rFonts w:ascii="Arial" w:hAnsi="Arial" w:cs="Arial"/>
          <w:b/>
          <w:bCs/>
          <w:sz w:val="20"/>
          <w:szCs w:val="20"/>
        </w:rPr>
        <w:t>Experiment Name:</w:t>
      </w:r>
      <w:r w:rsidR="006B689A" w:rsidRPr="0014469E">
        <w:rPr>
          <w:rFonts w:ascii="Arial" w:hAnsi="Arial" w:cs="Arial"/>
          <w:b/>
          <w:bCs/>
          <w:sz w:val="20"/>
          <w:szCs w:val="20"/>
        </w:rPr>
        <w:t xml:space="preserve"> Write a program to find the value of </w:t>
      </w:r>
      <w:proofErr w:type="gramStart"/>
      <w:r w:rsidR="006B689A" w:rsidRPr="0014469E">
        <w:rPr>
          <w:rFonts w:ascii="Arial" w:hAnsi="Arial" w:cs="Arial"/>
          <w:b/>
          <w:bCs/>
          <w:sz w:val="20"/>
          <w:szCs w:val="20"/>
        </w:rPr>
        <w:t>f(</w:t>
      </w:r>
      <w:proofErr w:type="gramEnd"/>
      <w:r w:rsidR="006B689A" w:rsidRPr="0014469E">
        <w:rPr>
          <w:rFonts w:ascii="Arial" w:hAnsi="Arial" w:cs="Arial"/>
          <w:b/>
          <w:bCs/>
          <w:sz w:val="20"/>
          <w:szCs w:val="20"/>
        </w:rPr>
        <w:t>15) from the following table using Newton’s divided difference formula for unequal intervals.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439"/>
        <w:gridCol w:w="550"/>
        <w:gridCol w:w="550"/>
        <w:gridCol w:w="550"/>
        <w:gridCol w:w="661"/>
        <w:gridCol w:w="661"/>
      </w:tblGrid>
      <w:tr w:rsidR="006B689A" w:rsidRPr="0014469E" w14:paraId="18D4A520" w14:textId="77777777" w:rsidTr="006B689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5444270" w14:textId="77777777" w:rsidR="006B689A" w:rsidRPr="0014469E" w:rsidRDefault="006B689A" w:rsidP="006B689A">
            <w:pPr>
              <w:rPr>
                <w:rFonts w:ascii="Arial" w:hAnsi="Arial" w:cs="Arial"/>
                <w:b/>
                <w:bCs/>
                <w:i/>
                <w:sz w:val="20"/>
                <w:szCs w:val="20"/>
              </w:rPr>
            </w:pPr>
            <w:r w:rsidRPr="0014469E">
              <w:rPr>
                <w:rFonts w:ascii="Arial" w:hAnsi="Arial" w:cs="Arial"/>
                <w:b/>
                <w:bCs/>
                <w:i/>
                <w:sz w:val="20"/>
                <w:szCs w:val="20"/>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46B58E5D" w14:textId="77777777" w:rsidR="006B689A" w:rsidRPr="0014469E" w:rsidRDefault="006B689A" w:rsidP="006B689A">
            <w:pPr>
              <w:rPr>
                <w:rFonts w:ascii="Arial" w:hAnsi="Arial" w:cs="Arial"/>
                <w:b/>
                <w:bCs/>
                <w:sz w:val="20"/>
                <w:szCs w:val="20"/>
              </w:rPr>
            </w:pPr>
            <w:r w:rsidRPr="0014469E">
              <w:rPr>
                <w:rFonts w:ascii="Arial" w:hAnsi="Arial" w:cs="Arial"/>
                <w:b/>
                <w:bCs/>
                <w:sz w:val="20"/>
                <w:szCs w:val="20"/>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3E237128" w14:textId="77777777" w:rsidR="006B689A" w:rsidRPr="0014469E" w:rsidRDefault="006B689A" w:rsidP="006B689A">
            <w:pPr>
              <w:rPr>
                <w:rFonts w:ascii="Arial" w:hAnsi="Arial" w:cs="Arial"/>
                <w:b/>
                <w:bCs/>
                <w:sz w:val="20"/>
                <w:szCs w:val="20"/>
              </w:rPr>
            </w:pPr>
            <w:r w:rsidRPr="0014469E">
              <w:rPr>
                <w:rFonts w:ascii="Arial" w:hAnsi="Arial" w:cs="Arial"/>
                <w:b/>
                <w:bCs/>
                <w:sz w:val="20"/>
                <w:szCs w:val="20"/>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70B8F088" w14:textId="77777777" w:rsidR="006B689A" w:rsidRPr="0014469E" w:rsidRDefault="006B689A" w:rsidP="006B689A">
            <w:pPr>
              <w:rPr>
                <w:rFonts w:ascii="Arial" w:hAnsi="Arial" w:cs="Arial"/>
                <w:b/>
                <w:bCs/>
                <w:sz w:val="20"/>
                <w:szCs w:val="20"/>
              </w:rPr>
            </w:pPr>
            <w:r w:rsidRPr="0014469E">
              <w:rPr>
                <w:rFonts w:ascii="Arial" w:hAnsi="Arial" w:cs="Arial"/>
                <w:b/>
                <w:bCs/>
                <w:sz w:val="20"/>
                <w:szCs w:val="20"/>
              </w:rPr>
              <w:t>7</w:t>
            </w:r>
          </w:p>
        </w:tc>
        <w:tc>
          <w:tcPr>
            <w:tcW w:w="0" w:type="auto"/>
            <w:tcBorders>
              <w:top w:val="single" w:sz="4" w:space="0" w:color="auto"/>
              <w:left w:val="single" w:sz="4" w:space="0" w:color="auto"/>
              <w:bottom w:val="single" w:sz="4" w:space="0" w:color="auto"/>
              <w:right w:val="single" w:sz="4" w:space="0" w:color="auto"/>
            </w:tcBorders>
            <w:vAlign w:val="center"/>
            <w:hideMark/>
          </w:tcPr>
          <w:p w14:paraId="01F08BEB" w14:textId="77777777" w:rsidR="006B689A" w:rsidRPr="0014469E" w:rsidRDefault="006B689A" w:rsidP="006B689A">
            <w:pPr>
              <w:rPr>
                <w:rFonts w:ascii="Arial" w:hAnsi="Arial" w:cs="Arial"/>
                <w:b/>
                <w:bCs/>
                <w:sz w:val="20"/>
                <w:szCs w:val="20"/>
              </w:rPr>
            </w:pPr>
            <w:r w:rsidRPr="0014469E">
              <w:rPr>
                <w:rFonts w:ascii="Arial" w:hAnsi="Arial" w:cs="Arial"/>
                <w:b/>
                <w:bCs/>
                <w:sz w:val="20"/>
                <w:szCs w:val="20"/>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04346940" w14:textId="77777777" w:rsidR="006B689A" w:rsidRPr="0014469E" w:rsidRDefault="006B689A" w:rsidP="006B689A">
            <w:pPr>
              <w:rPr>
                <w:rFonts w:ascii="Arial" w:hAnsi="Arial" w:cs="Arial"/>
                <w:b/>
                <w:bCs/>
                <w:sz w:val="20"/>
                <w:szCs w:val="20"/>
              </w:rPr>
            </w:pPr>
            <w:r w:rsidRPr="0014469E">
              <w:rPr>
                <w:rFonts w:ascii="Arial" w:hAnsi="Arial" w:cs="Arial"/>
                <w:b/>
                <w:bCs/>
                <w:sz w:val="20"/>
                <w:szCs w:val="20"/>
              </w:rPr>
              <w:t>11</w:t>
            </w:r>
          </w:p>
        </w:tc>
        <w:tc>
          <w:tcPr>
            <w:tcW w:w="0" w:type="auto"/>
            <w:tcBorders>
              <w:top w:val="single" w:sz="4" w:space="0" w:color="auto"/>
              <w:left w:val="single" w:sz="4" w:space="0" w:color="auto"/>
              <w:bottom w:val="single" w:sz="4" w:space="0" w:color="auto"/>
              <w:right w:val="single" w:sz="4" w:space="0" w:color="auto"/>
            </w:tcBorders>
            <w:vAlign w:val="center"/>
            <w:hideMark/>
          </w:tcPr>
          <w:p w14:paraId="69B67C8A" w14:textId="77777777" w:rsidR="006B689A" w:rsidRPr="0014469E" w:rsidRDefault="006B689A" w:rsidP="006B689A">
            <w:pPr>
              <w:rPr>
                <w:rFonts w:ascii="Arial" w:hAnsi="Arial" w:cs="Arial"/>
                <w:b/>
                <w:bCs/>
                <w:sz w:val="20"/>
                <w:szCs w:val="20"/>
              </w:rPr>
            </w:pPr>
            <w:r w:rsidRPr="0014469E">
              <w:rPr>
                <w:rFonts w:ascii="Arial" w:hAnsi="Arial" w:cs="Arial"/>
                <w:b/>
                <w:bCs/>
                <w:sz w:val="20"/>
                <w:szCs w:val="20"/>
              </w:rPr>
              <w:t>13</w:t>
            </w:r>
          </w:p>
        </w:tc>
      </w:tr>
      <w:tr w:rsidR="006B689A" w:rsidRPr="0014469E" w14:paraId="25244794" w14:textId="77777777" w:rsidTr="006B689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0CF6F81" w14:textId="77777777" w:rsidR="006B689A" w:rsidRPr="0014469E" w:rsidRDefault="006B689A" w:rsidP="006B689A">
            <w:pPr>
              <w:rPr>
                <w:rFonts w:ascii="Arial" w:hAnsi="Arial" w:cs="Arial"/>
                <w:b/>
                <w:bCs/>
                <w:i/>
                <w:sz w:val="20"/>
                <w:szCs w:val="20"/>
              </w:rPr>
            </w:pPr>
            <w:r w:rsidRPr="0014469E">
              <w:rPr>
                <w:rFonts w:ascii="Arial" w:hAnsi="Arial" w:cs="Arial"/>
                <w:b/>
                <w:bCs/>
                <w:i/>
                <w:sz w:val="20"/>
                <w:szCs w:val="20"/>
              </w:rPr>
              <w:t>f(x):</w:t>
            </w:r>
          </w:p>
        </w:tc>
        <w:tc>
          <w:tcPr>
            <w:tcW w:w="0" w:type="auto"/>
            <w:tcBorders>
              <w:top w:val="single" w:sz="4" w:space="0" w:color="auto"/>
              <w:left w:val="single" w:sz="4" w:space="0" w:color="auto"/>
              <w:bottom w:val="single" w:sz="4" w:space="0" w:color="auto"/>
              <w:right w:val="single" w:sz="4" w:space="0" w:color="auto"/>
            </w:tcBorders>
            <w:vAlign w:val="center"/>
            <w:hideMark/>
          </w:tcPr>
          <w:p w14:paraId="20F56827" w14:textId="77777777" w:rsidR="006B689A" w:rsidRPr="0014469E" w:rsidRDefault="006B689A" w:rsidP="006B689A">
            <w:pPr>
              <w:rPr>
                <w:rFonts w:ascii="Arial" w:hAnsi="Arial" w:cs="Arial"/>
                <w:b/>
                <w:bCs/>
                <w:sz w:val="20"/>
                <w:szCs w:val="20"/>
              </w:rPr>
            </w:pPr>
            <w:r w:rsidRPr="0014469E">
              <w:rPr>
                <w:rFonts w:ascii="Arial" w:hAnsi="Arial" w:cs="Arial"/>
                <w:b/>
                <w:bCs/>
                <w:sz w:val="20"/>
                <w:szCs w:val="20"/>
              </w:rPr>
              <w:t>48</w:t>
            </w:r>
          </w:p>
        </w:tc>
        <w:tc>
          <w:tcPr>
            <w:tcW w:w="0" w:type="auto"/>
            <w:tcBorders>
              <w:top w:val="single" w:sz="4" w:space="0" w:color="auto"/>
              <w:left w:val="single" w:sz="4" w:space="0" w:color="auto"/>
              <w:bottom w:val="single" w:sz="4" w:space="0" w:color="auto"/>
              <w:right w:val="single" w:sz="4" w:space="0" w:color="auto"/>
            </w:tcBorders>
            <w:vAlign w:val="center"/>
            <w:hideMark/>
          </w:tcPr>
          <w:p w14:paraId="01A9742B" w14:textId="77777777" w:rsidR="006B689A" w:rsidRPr="0014469E" w:rsidRDefault="006B689A" w:rsidP="006B689A">
            <w:pPr>
              <w:rPr>
                <w:rFonts w:ascii="Arial" w:hAnsi="Arial" w:cs="Arial"/>
                <w:b/>
                <w:bCs/>
                <w:sz w:val="20"/>
                <w:szCs w:val="20"/>
              </w:rPr>
            </w:pPr>
            <w:r w:rsidRPr="0014469E">
              <w:rPr>
                <w:rFonts w:ascii="Arial" w:hAnsi="Arial" w:cs="Arial"/>
                <w:b/>
                <w:bCs/>
                <w:sz w:val="20"/>
                <w:szCs w:val="20"/>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5CDA3A7C" w14:textId="77777777" w:rsidR="006B689A" w:rsidRPr="0014469E" w:rsidRDefault="006B689A" w:rsidP="006B689A">
            <w:pPr>
              <w:rPr>
                <w:rFonts w:ascii="Arial" w:hAnsi="Arial" w:cs="Arial"/>
                <w:b/>
                <w:bCs/>
                <w:sz w:val="20"/>
                <w:szCs w:val="20"/>
              </w:rPr>
            </w:pPr>
            <w:r w:rsidRPr="0014469E">
              <w:rPr>
                <w:rFonts w:ascii="Arial" w:hAnsi="Arial" w:cs="Arial"/>
                <w:b/>
                <w:bCs/>
                <w:sz w:val="20"/>
                <w:szCs w:val="20"/>
              </w:rPr>
              <w:t>294</w:t>
            </w:r>
          </w:p>
        </w:tc>
        <w:tc>
          <w:tcPr>
            <w:tcW w:w="0" w:type="auto"/>
            <w:tcBorders>
              <w:top w:val="single" w:sz="4" w:space="0" w:color="auto"/>
              <w:left w:val="single" w:sz="4" w:space="0" w:color="auto"/>
              <w:bottom w:val="single" w:sz="4" w:space="0" w:color="auto"/>
              <w:right w:val="single" w:sz="4" w:space="0" w:color="auto"/>
            </w:tcBorders>
            <w:vAlign w:val="center"/>
            <w:hideMark/>
          </w:tcPr>
          <w:p w14:paraId="3B028EF9" w14:textId="77777777" w:rsidR="006B689A" w:rsidRPr="0014469E" w:rsidRDefault="006B689A" w:rsidP="006B689A">
            <w:pPr>
              <w:rPr>
                <w:rFonts w:ascii="Arial" w:hAnsi="Arial" w:cs="Arial"/>
                <w:b/>
                <w:bCs/>
                <w:sz w:val="20"/>
                <w:szCs w:val="20"/>
              </w:rPr>
            </w:pPr>
            <w:r w:rsidRPr="0014469E">
              <w:rPr>
                <w:rFonts w:ascii="Arial" w:hAnsi="Arial" w:cs="Arial"/>
                <w:b/>
                <w:bCs/>
                <w:sz w:val="20"/>
                <w:szCs w:val="20"/>
              </w:rPr>
              <w:t>900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C33C949" w14:textId="77777777" w:rsidR="006B689A" w:rsidRPr="0014469E" w:rsidRDefault="006B689A" w:rsidP="006B689A">
            <w:pPr>
              <w:rPr>
                <w:rFonts w:ascii="Arial" w:hAnsi="Arial" w:cs="Arial"/>
                <w:b/>
                <w:bCs/>
                <w:sz w:val="20"/>
                <w:szCs w:val="20"/>
              </w:rPr>
            </w:pPr>
            <w:r w:rsidRPr="0014469E">
              <w:rPr>
                <w:rFonts w:ascii="Arial" w:hAnsi="Arial" w:cs="Arial"/>
                <w:b/>
                <w:bCs/>
                <w:sz w:val="20"/>
                <w:szCs w:val="20"/>
              </w:rPr>
              <w:t>1210</w:t>
            </w:r>
          </w:p>
        </w:tc>
        <w:tc>
          <w:tcPr>
            <w:tcW w:w="0" w:type="auto"/>
            <w:tcBorders>
              <w:top w:val="single" w:sz="4" w:space="0" w:color="auto"/>
              <w:left w:val="single" w:sz="4" w:space="0" w:color="auto"/>
              <w:bottom w:val="single" w:sz="4" w:space="0" w:color="auto"/>
              <w:right w:val="single" w:sz="4" w:space="0" w:color="auto"/>
            </w:tcBorders>
            <w:vAlign w:val="center"/>
            <w:hideMark/>
          </w:tcPr>
          <w:p w14:paraId="19BDE5C4" w14:textId="77777777" w:rsidR="006B689A" w:rsidRPr="0014469E" w:rsidRDefault="006B689A" w:rsidP="006B689A">
            <w:pPr>
              <w:rPr>
                <w:rFonts w:ascii="Arial" w:hAnsi="Arial" w:cs="Arial"/>
                <w:b/>
                <w:bCs/>
                <w:sz w:val="20"/>
                <w:szCs w:val="20"/>
              </w:rPr>
            </w:pPr>
            <w:r w:rsidRPr="0014469E">
              <w:rPr>
                <w:rFonts w:ascii="Arial" w:hAnsi="Arial" w:cs="Arial"/>
                <w:b/>
                <w:bCs/>
                <w:sz w:val="20"/>
                <w:szCs w:val="20"/>
              </w:rPr>
              <w:t>2028</w:t>
            </w:r>
          </w:p>
        </w:tc>
      </w:tr>
    </w:tbl>
    <w:p w14:paraId="679A1609" w14:textId="77777777" w:rsidR="00133D13" w:rsidRPr="0014469E" w:rsidRDefault="00133D13" w:rsidP="00133D13">
      <w:pPr>
        <w:rPr>
          <w:rFonts w:ascii="Arial" w:hAnsi="Arial" w:cs="Arial"/>
          <w:b/>
          <w:bCs/>
          <w:sz w:val="20"/>
          <w:szCs w:val="20"/>
        </w:rPr>
      </w:pPr>
      <w:r w:rsidRPr="0014469E">
        <w:rPr>
          <w:rFonts w:ascii="Arial" w:hAnsi="Arial" w:cs="Arial"/>
          <w:b/>
          <w:bCs/>
          <w:sz w:val="20"/>
          <w:szCs w:val="20"/>
        </w:rPr>
        <w:t>Objective</w:t>
      </w:r>
    </w:p>
    <w:p w14:paraId="1D4C3741" w14:textId="77777777" w:rsidR="00133D13" w:rsidRPr="00133D13" w:rsidRDefault="00133D13" w:rsidP="00133D13">
      <w:pPr>
        <w:rPr>
          <w:rFonts w:ascii="Arial" w:hAnsi="Arial" w:cs="Arial"/>
          <w:sz w:val="20"/>
          <w:szCs w:val="20"/>
        </w:rPr>
      </w:pPr>
      <w:r w:rsidRPr="00133D13">
        <w:rPr>
          <w:rFonts w:ascii="Arial" w:hAnsi="Arial" w:cs="Arial"/>
          <w:sz w:val="20"/>
          <w:szCs w:val="20"/>
        </w:rPr>
        <w:t xml:space="preserve">To find the value of </w:t>
      </w:r>
      <w:proofErr w:type="gramStart"/>
      <w:r w:rsidRPr="00133D13">
        <w:rPr>
          <w:rFonts w:ascii="Arial" w:hAnsi="Arial" w:cs="Arial"/>
          <w:sz w:val="20"/>
          <w:szCs w:val="20"/>
        </w:rPr>
        <w:t>f(</w:t>
      </w:r>
      <w:proofErr w:type="gramEnd"/>
      <w:r w:rsidRPr="00133D13">
        <w:rPr>
          <w:rFonts w:ascii="Arial" w:hAnsi="Arial" w:cs="Arial"/>
          <w:sz w:val="20"/>
          <w:szCs w:val="20"/>
        </w:rPr>
        <w:t>15) using Newton's divided difference formula for unequal intervals, given a set of data points.</w:t>
      </w:r>
    </w:p>
    <w:p w14:paraId="0FF0863E" w14:textId="77777777" w:rsidR="00133D13" w:rsidRPr="00133D13" w:rsidRDefault="00133D13" w:rsidP="00133D13">
      <w:pPr>
        <w:rPr>
          <w:rFonts w:ascii="Arial" w:hAnsi="Arial" w:cs="Arial"/>
          <w:b/>
          <w:bCs/>
          <w:sz w:val="20"/>
          <w:szCs w:val="20"/>
        </w:rPr>
      </w:pPr>
      <w:r w:rsidRPr="00133D13">
        <w:rPr>
          <w:rFonts w:ascii="Arial" w:hAnsi="Arial" w:cs="Arial"/>
          <w:b/>
          <w:bCs/>
          <w:sz w:val="20"/>
          <w:szCs w:val="20"/>
        </w:rPr>
        <w:t>Theory</w:t>
      </w:r>
    </w:p>
    <w:p w14:paraId="195AB2E5" w14:textId="77777777" w:rsidR="00133D13" w:rsidRPr="00133D13" w:rsidRDefault="00133D13" w:rsidP="00133D13">
      <w:pPr>
        <w:rPr>
          <w:rFonts w:ascii="Arial" w:hAnsi="Arial" w:cs="Arial"/>
          <w:sz w:val="20"/>
          <w:szCs w:val="20"/>
        </w:rPr>
      </w:pPr>
      <w:r w:rsidRPr="00133D13">
        <w:rPr>
          <w:rFonts w:ascii="Arial" w:hAnsi="Arial" w:cs="Arial"/>
          <w:sz w:val="20"/>
          <w:szCs w:val="20"/>
        </w:rPr>
        <w:t>Newton's divided difference interpolation is a generalization of the Newton forward and backward interpolation formulas that works for data points with unequal intervals.</w:t>
      </w:r>
    </w:p>
    <w:p w14:paraId="478DC1C6" w14:textId="77777777" w:rsidR="00133D13" w:rsidRPr="00133D13" w:rsidRDefault="00133D13" w:rsidP="00133D13">
      <w:pPr>
        <w:rPr>
          <w:rFonts w:ascii="Arial" w:hAnsi="Arial" w:cs="Arial"/>
          <w:sz w:val="20"/>
          <w:szCs w:val="20"/>
        </w:rPr>
      </w:pPr>
      <w:r w:rsidRPr="00133D13">
        <w:rPr>
          <w:rFonts w:ascii="Arial" w:hAnsi="Arial" w:cs="Arial"/>
          <w:sz w:val="20"/>
          <w:szCs w:val="20"/>
        </w:rPr>
        <w:t>The Newton's divided difference formula is:</w:t>
      </w:r>
    </w:p>
    <w:p w14:paraId="07030F8B" w14:textId="36FA6C11" w:rsidR="00B71327" w:rsidRPr="00567E55" w:rsidRDefault="00B71327" w:rsidP="006444C8">
      <w:pPr>
        <w:rPr>
          <w:rFonts w:ascii="Arial" w:hAnsi="Arial" w:cs="Arial"/>
          <w:sz w:val="20"/>
          <w:szCs w:val="20"/>
        </w:rPr>
      </w:pPr>
      <m:oMathPara>
        <m:oMath>
          <m:r>
            <w:rPr>
              <w:rFonts w:ascii="Cambria Math" w:hAnsi="Cambria Math" w:cs="Arial"/>
              <w:sz w:val="20"/>
              <w:szCs w:val="20"/>
            </w:rPr>
            <m:t>P</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 f</m:t>
          </m:r>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e>
          </m:d>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 xml:space="preserve">x -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e>
          </m:d>
          <m:r>
            <w:rPr>
              <w:rFonts w:ascii="Cambria Math" w:hAnsi="Cambria Math" w:cs="Arial"/>
              <w:sz w:val="20"/>
              <w:szCs w:val="20"/>
            </w:rPr>
            <m:t>f</m:t>
          </m:r>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e>
          </m:d>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 xml:space="preserve">x -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e>
          </m:d>
          <m:d>
            <m:dPr>
              <m:ctrlPr>
                <w:rPr>
                  <w:rFonts w:ascii="Cambria Math" w:hAnsi="Cambria Math" w:cs="Arial"/>
                  <w:i/>
                  <w:sz w:val="20"/>
                  <w:szCs w:val="20"/>
                </w:rPr>
              </m:ctrlPr>
            </m:dPr>
            <m:e>
              <m:r>
                <w:rPr>
                  <w:rFonts w:ascii="Cambria Math" w:hAnsi="Cambria Math" w:cs="Arial"/>
                  <w:sz w:val="20"/>
                  <w:szCs w:val="20"/>
                </w:rPr>
                <m:t xml:space="preserve">x -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e>
          </m:d>
          <m:r>
            <w:rPr>
              <w:rFonts w:ascii="Cambria Math" w:hAnsi="Cambria Math" w:cs="Arial"/>
              <w:sz w:val="20"/>
              <w:szCs w:val="20"/>
            </w:rPr>
            <m:t>f</m:t>
          </m:r>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e>
          </m:d>
          <m:r>
            <w:rPr>
              <w:rFonts w:ascii="Cambria Math" w:hAnsi="Cambria Math" w:cs="Arial"/>
              <w:sz w:val="20"/>
              <w:szCs w:val="20"/>
            </w:rPr>
            <m:t>+…</m:t>
          </m:r>
        </m:oMath>
      </m:oMathPara>
    </w:p>
    <w:p w14:paraId="787B9626" w14:textId="4D8019B0" w:rsidR="00567E55" w:rsidRDefault="00776E67" w:rsidP="006444C8">
      <w:pPr>
        <w:rPr>
          <w:rFonts w:ascii="Arial" w:hAnsi="Arial" w:cs="Arial"/>
          <w:sz w:val="20"/>
          <w:szCs w:val="20"/>
        </w:rPr>
      </w:pPr>
      <w:r>
        <w:rPr>
          <w:rFonts w:ascii="Arial" w:hAnsi="Arial" w:cs="Arial"/>
          <w:sz w:val="20"/>
          <w:szCs w:val="20"/>
        </w:rPr>
        <w:t>And</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m:oMath>
        <m:r>
          <w:rPr>
            <w:rFonts w:ascii="Cambria Math" w:hAnsi="Cambria Math" w:cs="Arial"/>
            <w:sz w:val="20"/>
            <w:szCs w:val="20"/>
          </w:rPr>
          <m:t>f</m:t>
        </m:r>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j</m:t>
                </m:r>
              </m:sub>
            </m:sSub>
          </m:e>
        </m:d>
        <m:r>
          <w:rPr>
            <w:rFonts w:ascii="Cambria Math" w:hAnsi="Cambria Math" w:cs="Arial"/>
            <w:sz w:val="20"/>
            <w:szCs w:val="20"/>
          </w:rPr>
          <m:t>=</m:t>
        </m:r>
        <m:f>
          <m:fPr>
            <m:ctrlPr>
              <w:rPr>
                <w:rFonts w:ascii="Cambria Math" w:hAnsi="Cambria Math" w:cs="Arial"/>
                <w:i/>
                <w:sz w:val="20"/>
                <w:szCs w:val="20"/>
              </w:rPr>
            </m:ctrlPr>
          </m:fPr>
          <m:num>
            <m:d>
              <m:dPr>
                <m:begChr m:val="{"/>
                <m:endChr m:val="}"/>
                <m:ctrlPr>
                  <w:rPr>
                    <w:rFonts w:ascii="Cambria Math" w:hAnsi="Cambria Math" w:cs="Arial"/>
                    <w:i/>
                    <w:sz w:val="20"/>
                    <w:szCs w:val="20"/>
                  </w:rPr>
                </m:ctrlPr>
              </m:dPr>
              <m:e>
                <m:r>
                  <w:rPr>
                    <w:rFonts w:ascii="Cambria Math" w:hAnsi="Cambria Math" w:cs="Arial"/>
                    <w:sz w:val="20"/>
                    <w:szCs w:val="20"/>
                  </w:rPr>
                  <m:t>f</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j</m:t>
                        </m:r>
                      </m:sub>
                    </m:sSub>
                  </m:e>
                </m:d>
                <m:r>
                  <w:rPr>
                    <w:rFonts w:ascii="Cambria Math" w:hAnsi="Cambria Math" w:cs="Arial"/>
                    <w:sz w:val="20"/>
                    <w:szCs w:val="20"/>
                  </w:rPr>
                  <m:t>- f</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e>
                </m:d>
              </m:e>
            </m:d>
          </m:num>
          <m:den>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j</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e>
            </m:d>
          </m:den>
        </m:f>
      </m:oMath>
    </w:p>
    <w:p w14:paraId="573652A8" w14:textId="18DD90A7" w:rsidR="006444C8" w:rsidRPr="006444C8" w:rsidRDefault="006444C8" w:rsidP="006444C8">
      <w:pPr>
        <w:rPr>
          <w:rFonts w:ascii="Arial" w:hAnsi="Arial" w:cs="Arial"/>
          <w:sz w:val="20"/>
          <w:szCs w:val="20"/>
        </w:rPr>
      </w:pPr>
      <w:r w:rsidRPr="006444C8">
        <w:rPr>
          <w:rFonts w:ascii="Arial" w:hAnsi="Arial" w:cs="Arial"/>
          <w:sz w:val="20"/>
          <w:szCs w:val="20"/>
        </w:rPr>
        <w:t>Where f[</w:t>
      </w:r>
      <w:proofErr w:type="spellStart"/>
      <w:r w:rsidRPr="006444C8">
        <w:rPr>
          <w:rFonts w:ascii="Arial" w:hAnsi="Arial" w:cs="Arial"/>
          <w:sz w:val="20"/>
          <w:szCs w:val="20"/>
        </w:rPr>
        <w:t>x</w:t>
      </w:r>
      <w:proofErr w:type="gramStart"/>
      <w:r w:rsidRPr="006444C8">
        <w:rPr>
          <w:rFonts w:ascii="Cambria Math" w:hAnsi="Cambria Math" w:cs="Cambria Math"/>
          <w:sz w:val="20"/>
          <w:szCs w:val="20"/>
        </w:rPr>
        <w:t>₀</w:t>
      </w:r>
      <w:r w:rsidRPr="006444C8">
        <w:rPr>
          <w:rFonts w:ascii="Arial" w:hAnsi="Arial" w:cs="Arial"/>
          <w:sz w:val="20"/>
          <w:szCs w:val="20"/>
        </w:rPr>
        <w:t>,x</w:t>
      </w:r>
      <w:proofErr w:type="spellEnd"/>
      <w:r w:rsidRPr="006444C8">
        <w:rPr>
          <w:rFonts w:ascii="Cambria Math" w:hAnsi="Cambria Math" w:cs="Cambria Math"/>
          <w:sz w:val="20"/>
          <w:szCs w:val="20"/>
        </w:rPr>
        <w:t>₁</w:t>
      </w:r>
      <w:r w:rsidRPr="006444C8">
        <w:rPr>
          <w:rFonts w:ascii="Arial" w:hAnsi="Arial" w:cs="Arial"/>
          <w:sz w:val="20"/>
          <w:szCs w:val="20"/>
        </w:rPr>
        <w:t>,...</w:t>
      </w:r>
      <w:proofErr w:type="gramEnd"/>
      <w:r w:rsidRPr="006444C8">
        <w:rPr>
          <w:rFonts w:ascii="Arial" w:hAnsi="Arial" w:cs="Arial"/>
          <w:sz w:val="20"/>
          <w:szCs w:val="20"/>
        </w:rPr>
        <w:t>,x</w:t>
      </w:r>
      <w:r w:rsidRPr="006444C8">
        <w:rPr>
          <w:rFonts w:ascii="Cambria Math" w:hAnsi="Cambria Math" w:cs="Cambria Math"/>
          <w:sz w:val="20"/>
          <w:szCs w:val="20"/>
        </w:rPr>
        <w:t>ₙ</w:t>
      </w:r>
      <w:r w:rsidRPr="006444C8">
        <w:rPr>
          <w:rFonts w:ascii="Arial" w:hAnsi="Arial" w:cs="Arial"/>
          <w:sz w:val="20"/>
          <w:szCs w:val="20"/>
        </w:rPr>
        <w:t>] represents the nth divided difference, defined recursively as:</w:t>
      </w:r>
    </w:p>
    <w:p w14:paraId="5A0DD8F6" w14:textId="77777777" w:rsidR="006444C8" w:rsidRPr="006444C8" w:rsidRDefault="006444C8" w:rsidP="006444C8">
      <w:pPr>
        <w:numPr>
          <w:ilvl w:val="0"/>
          <w:numId w:val="47"/>
        </w:numPr>
        <w:rPr>
          <w:rFonts w:ascii="Arial" w:hAnsi="Arial" w:cs="Arial"/>
          <w:sz w:val="20"/>
          <w:szCs w:val="20"/>
        </w:rPr>
      </w:pPr>
      <w:r w:rsidRPr="006444C8">
        <w:rPr>
          <w:rFonts w:ascii="Arial" w:hAnsi="Arial" w:cs="Arial"/>
          <w:sz w:val="20"/>
          <w:szCs w:val="20"/>
        </w:rPr>
        <w:t>First divided difference: f[</w:t>
      </w:r>
      <w:proofErr w:type="spellStart"/>
      <w:proofErr w:type="gramStart"/>
      <w:r w:rsidRPr="006444C8">
        <w:rPr>
          <w:rFonts w:ascii="Arial" w:hAnsi="Arial" w:cs="Arial"/>
          <w:sz w:val="20"/>
          <w:szCs w:val="20"/>
        </w:rPr>
        <w:t>xᵢ,x</w:t>
      </w:r>
      <w:proofErr w:type="spellEnd"/>
      <w:r w:rsidRPr="006444C8">
        <w:rPr>
          <w:rFonts w:ascii="Arial" w:hAnsi="Arial" w:cs="Arial"/>
          <w:sz w:val="20"/>
          <w:szCs w:val="20"/>
        </w:rPr>
        <w:t>ᵢ</w:t>
      </w:r>
      <w:proofErr w:type="gramEnd"/>
      <w:r w:rsidRPr="006444C8">
        <w:rPr>
          <w:rFonts w:ascii="Cambria Math" w:hAnsi="Cambria Math" w:cs="Cambria Math"/>
          <w:sz w:val="20"/>
          <w:szCs w:val="20"/>
        </w:rPr>
        <w:t>₊₁</w:t>
      </w:r>
      <w:r w:rsidRPr="006444C8">
        <w:rPr>
          <w:rFonts w:ascii="Arial" w:hAnsi="Arial" w:cs="Arial"/>
          <w:sz w:val="20"/>
          <w:szCs w:val="20"/>
        </w:rPr>
        <w:t>] = (f(xᵢ</w:t>
      </w:r>
      <w:r w:rsidRPr="006444C8">
        <w:rPr>
          <w:rFonts w:ascii="Cambria Math" w:hAnsi="Cambria Math" w:cs="Cambria Math"/>
          <w:sz w:val="20"/>
          <w:szCs w:val="20"/>
        </w:rPr>
        <w:t>₊₁</w:t>
      </w:r>
      <w:r w:rsidRPr="006444C8">
        <w:rPr>
          <w:rFonts w:ascii="Arial" w:hAnsi="Arial" w:cs="Arial"/>
          <w:sz w:val="20"/>
          <w:szCs w:val="20"/>
        </w:rPr>
        <w:t>) - f(xᵢ))</w:t>
      </w:r>
      <w:proofErr w:type="gramStart"/>
      <w:r w:rsidRPr="006444C8">
        <w:rPr>
          <w:rFonts w:ascii="Arial" w:hAnsi="Arial" w:cs="Arial"/>
          <w:sz w:val="20"/>
          <w:szCs w:val="20"/>
        </w:rPr>
        <w:t>/(</w:t>
      </w:r>
      <w:proofErr w:type="gramEnd"/>
      <w:r w:rsidRPr="006444C8">
        <w:rPr>
          <w:rFonts w:ascii="Arial" w:hAnsi="Arial" w:cs="Arial"/>
          <w:sz w:val="20"/>
          <w:szCs w:val="20"/>
        </w:rPr>
        <w:t>xᵢ</w:t>
      </w:r>
      <w:r w:rsidRPr="006444C8">
        <w:rPr>
          <w:rFonts w:ascii="Cambria Math" w:hAnsi="Cambria Math" w:cs="Cambria Math"/>
          <w:sz w:val="20"/>
          <w:szCs w:val="20"/>
        </w:rPr>
        <w:t>₊₁</w:t>
      </w:r>
      <w:r w:rsidRPr="006444C8">
        <w:rPr>
          <w:rFonts w:ascii="Arial" w:hAnsi="Arial" w:cs="Arial"/>
          <w:sz w:val="20"/>
          <w:szCs w:val="20"/>
        </w:rPr>
        <w:t xml:space="preserve"> - xᵢ)</w:t>
      </w:r>
    </w:p>
    <w:p w14:paraId="60493EB7" w14:textId="77777777" w:rsidR="006444C8" w:rsidRPr="006444C8" w:rsidRDefault="006444C8" w:rsidP="006444C8">
      <w:pPr>
        <w:numPr>
          <w:ilvl w:val="0"/>
          <w:numId w:val="47"/>
        </w:numPr>
        <w:rPr>
          <w:rFonts w:ascii="Arial" w:hAnsi="Arial" w:cs="Arial"/>
          <w:sz w:val="20"/>
          <w:szCs w:val="20"/>
        </w:rPr>
      </w:pPr>
      <w:r w:rsidRPr="006444C8">
        <w:rPr>
          <w:rFonts w:ascii="Arial" w:hAnsi="Arial" w:cs="Arial"/>
          <w:sz w:val="20"/>
          <w:szCs w:val="20"/>
        </w:rPr>
        <w:t>Higher divided differences: f[</w:t>
      </w:r>
      <w:proofErr w:type="spellStart"/>
      <w:proofErr w:type="gramStart"/>
      <w:r w:rsidRPr="006444C8">
        <w:rPr>
          <w:rFonts w:ascii="Arial" w:hAnsi="Arial" w:cs="Arial"/>
          <w:sz w:val="20"/>
          <w:szCs w:val="20"/>
        </w:rPr>
        <w:t>xᵢ,x</w:t>
      </w:r>
      <w:proofErr w:type="spellEnd"/>
      <w:r w:rsidRPr="006444C8">
        <w:rPr>
          <w:rFonts w:ascii="Arial" w:hAnsi="Arial" w:cs="Arial"/>
          <w:sz w:val="20"/>
          <w:szCs w:val="20"/>
        </w:rPr>
        <w:t>ᵢ</w:t>
      </w:r>
      <w:proofErr w:type="gramEnd"/>
      <w:r w:rsidRPr="006444C8">
        <w:rPr>
          <w:rFonts w:ascii="Cambria Math" w:hAnsi="Cambria Math" w:cs="Cambria Math"/>
          <w:sz w:val="20"/>
          <w:szCs w:val="20"/>
        </w:rPr>
        <w:t>₊</w:t>
      </w:r>
      <w:proofErr w:type="gramStart"/>
      <w:r w:rsidRPr="006444C8">
        <w:rPr>
          <w:rFonts w:ascii="Cambria Math" w:hAnsi="Cambria Math" w:cs="Cambria Math"/>
          <w:sz w:val="20"/>
          <w:szCs w:val="20"/>
        </w:rPr>
        <w:t>₁</w:t>
      </w:r>
      <w:r w:rsidRPr="006444C8">
        <w:rPr>
          <w:rFonts w:ascii="Arial" w:hAnsi="Arial" w:cs="Arial"/>
          <w:sz w:val="20"/>
          <w:szCs w:val="20"/>
        </w:rPr>
        <w:t>,...</w:t>
      </w:r>
      <w:proofErr w:type="gramEnd"/>
      <w:r w:rsidRPr="006444C8">
        <w:rPr>
          <w:rFonts w:ascii="Arial" w:hAnsi="Arial" w:cs="Arial"/>
          <w:sz w:val="20"/>
          <w:szCs w:val="20"/>
        </w:rPr>
        <w:t>,xᵢ</w:t>
      </w:r>
      <w:r w:rsidRPr="006444C8">
        <w:rPr>
          <w:rFonts w:ascii="Cambria Math" w:hAnsi="Cambria Math" w:cs="Cambria Math"/>
          <w:sz w:val="20"/>
          <w:szCs w:val="20"/>
        </w:rPr>
        <w:t>₊ₙ</w:t>
      </w:r>
      <w:r w:rsidRPr="006444C8">
        <w:rPr>
          <w:rFonts w:ascii="Arial" w:hAnsi="Arial" w:cs="Arial"/>
          <w:sz w:val="20"/>
          <w:szCs w:val="20"/>
        </w:rPr>
        <w:t>] = (f[xᵢ</w:t>
      </w:r>
      <w:r w:rsidRPr="006444C8">
        <w:rPr>
          <w:rFonts w:ascii="Cambria Math" w:hAnsi="Cambria Math" w:cs="Cambria Math"/>
          <w:sz w:val="20"/>
          <w:szCs w:val="20"/>
        </w:rPr>
        <w:t>₊</w:t>
      </w:r>
      <w:proofErr w:type="gramStart"/>
      <w:r w:rsidRPr="006444C8">
        <w:rPr>
          <w:rFonts w:ascii="Cambria Math" w:hAnsi="Cambria Math" w:cs="Cambria Math"/>
          <w:sz w:val="20"/>
          <w:szCs w:val="20"/>
        </w:rPr>
        <w:t>₁</w:t>
      </w:r>
      <w:r w:rsidRPr="006444C8">
        <w:rPr>
          <w:rFonts w:ascii="Arial" w:hAnsi="Arial" w:cs="Arial"/>
          <w:sz w:val="20"/>
          <w:szCs w:val="20"/>
        </w:rPr>
        <w:t>,...</w:t>
      </w:r>
      <w:proofErr w:type="gramEnd"/>
      <w:r w:rsidRPr="006444C8">
        <w:rPr>
          <w:rFonts w:ascii="Arial" w:hAnsi="Arial" w:cs="Arial"/>
          <w:sz w:val="20"/>
          <w:szCs w:val="20"/>
        </w:rPr>
        <w:t>,xᵢ</w:t>
      </w:r>
      <w:r w:rsidRPr="006444C8">
        <w:rPr>
          <w:rFonts w:ascii="Cambria Math" w:hAnsi="Cambria Math" w:cs="Cambria Math"/>
          <w:sz w:val="20"/>
          <w:szCs w:val="20"/>
        </w:rPr>
        <w:t>₊ₙ</w:t>
      </w:r>
      <w:r w:rsidRPr="006444C8">
        <w:rPr>
          <w:rFonts w:ascii="Arial" w:hAnsi="Arial" w:cs="Arial"/>
          <w:sz w:val="20"/>
          <w:szCs w:val="20"/>
        </w:rPr>
        <w:t>] - f[</w:t>
      </w:r>
      <w:proofErr w:type="gramStart"/>
      <w:r w:rsidRPr="006444C8">
        <w:rPr>
          <w:rFonts w:ascii="Arial" w:hAnsi="Arial" w:cs="Arial"/>
          <w:sz w:val="20"/>
          <w:szCs w:val="20"/>
        </w:rPr>
        <w:t>xᵢ,...</w:t>
      </w:r>
      <w:proofErr w:type="gramEnd"/>
      <w:r w:rsidRPr="006444C8">
        <w:rPr>
          <w:rFonts w:ascii="Arial" w:hAnsi="Arial" w:cs="Arial"/>
          <w:sz w:val="20"/>
          <w:szCs w:val="20"/>
        </w:rPr>
        <w:t>,xᵢ</w:t>
      </w:r>
      <w:r w:rsidRPr="006444C8">
        <w:rPr>
          <w:rFonts w:ascii="Cambria Math" w:hAnsi="Cambria Math" w:cs="Cambria Math"/>
          <w:sz w:val="20"/>
          <w:szCs w:val="20"/>
        </w:rPr>
        <w:t>₊ₙ₋₁</w:t>
      </w:r>
      <w:r w:rsidRPr="006444C8">
        <w:rPr>
          <w:rFonts w:ascii="Arial" w:hAnsi="Arial" w:cs="Arial"/>
          <w:sz w:val="20"/>
          <w:szCs w:val="20"/>
        </w:rPr>
        <w:t>])</w:t>
      </w:r>
      <w:proofErr w:type="gramStart"/>
      <w:r w:rsidRPr="006444C8">
        <w:rPr>
          <w:rFonts w:ascii="Arial" w:hAnsi="Arial" w:cs="Arial"/>
          <w:sz w:val="20"/>
          <w:szCs w:val="20"/>
        </w:rPr>
        <w:t>/(</w:t>
      </w:r>
      <w:proofErr w:type="gramEnd"/>
      <w:r w:rsidRPr="006444C8">
        <w:rPr>
          <w:rFonts w:ascii="Arial" w:hAnsi="Arial" w:cs="Arial"/>
          <w:sz w:val="20"/>
          <w:szCs w:val="20"/>
        </w:rPr>
        <w:t>xᵢ</w:t>
      </w:r>
      <w:r w:rsidRPr="006444C8">
        <w:rPr>
          <w:rFonts w:ascii="Cambria Math" w:hAnsi="Cambria Math" w:cs="Cambria Math"/>
          <w:sz w:val="20"/>
          <w:szCs w:val="20"/>
        </w:rPr>
        <w:t>₊ₙ</w:t>
      </w:r>
      <w:r w:rsidRPr="006444C8">
        <w:rPr>
          <w:rFonts w:ascii="Arial" w:hAnsi="Arial" w:cs="Arial"/>
          <w:sz w:val="20"/>
          <w:szCs w:val="20"/>
        </w:rPr>
        <w:t xml:space="preserve"> - xᵢ)</w:t>
      </w:r>
    </w:p>
    <w:p w14:paraId="74F7DB27" w14:textId="77777777" w:rsidR="006444C8" w:rsidRPr="006444C8" w:rsidRDefault="006444C8" w:rsidP="006444C8">
      <w:pPr>
        <w:rPr>
          <w:rFonts w:ascii="Arial" w:hAnsi="Arial" w:cs="Arial"/>
          <w:b/>
          <w:bCs/>
          <w:sz w:val="20"/>
          <w:szCs w:val="20"/>
        </w:rPr>
      </w:pPr>
      <w:r w:rsidRPr="006444C8">
        <w:rPr>
          <w:rFonts w:ascii="Arial" w:hAnsi="Arial" w:cs="Arial"/>
          <w:b/>
          <w:bCs/>
          <w:sz w:val="20"/>
          <w:szCs w:val="20"/>
        </w:rPr>
        <w:t>Algorithm</w:t>
      </w:r>
    </w:p>
    <w:p w14:paraId="639F5DDA" w14:textId="77777777" w:rsidR="006444C8" w:rsidRPr="006444C8" w:rsidRDefault="006444C8" w:rsidP="006444C8">
      <w:pPr>
        <w:numPr>
          <w:ilvl w:val="0"/>
          <w:numId w:val="48"/>
        </w:numPr>
        <w:rPr>
          <w:rFonts w:ascii="Arial" w:hAnsi="Arial" w:cs="Arial"/>
          <w:sz w:val="20"/>
          <w:szCs w:val="20"/>
        </w:rPr>
      </w:pPr>
      <w:r w:rsidRPr="006444C8">
        <w:rPr>
          <w:rFonts w:ascii="Arial" w:hAnsi="Arial" w:cs="Arial"/>
          <w:sz w:val="20"/>
          <w:szCs w:val="20"/>
        </w:rPr>
        <w:t>Compute the divided difference table for the given data points</w:t>
      </w:r>
    </w:p>
    <w:p w14:paraId="73E0699B" w14:textId="77777777" w:rsidR="006444C8" w:rsidRPr="006444C8" w:rsidRDefault="006444C8" w:rsidP="006444C8">
      <w:pPr>
        <w:numPr>
          <w:ilvl w:val="0"/>
          <w:numId w:val="48"/>
        </w:numPr>
        <w:rPr>
          <w:rFonts w:ascii="Arial" w:hAnsi="Arial" w:cs="Arial"/>
          <w:sz w:val="20"/>
          <w:szCs w:val="20"/>
        </w:rPr>
      </w:pPr>
      <w:r w:rsidRPr="006444C8">
        <w:rPr>
          <w:rFonts w:ascii="Arial" w:hAnsi="Arial" w:cs="Arial"/>
          <w:sz w:val="20"/>
          <w:szCs w:val="20"/>
        </w:rPr>
        <w:t>Apply Newton's divided difference formula to calculate the interpolated value</w:t>
      </w:r>
    </w:p>
    <w:p w14:paraId="0340515A" w14:textId="77777777" w:rsidR="006444C8" w:rsidRPr="006444C8" w:rsidRDefault="006444C8" w:rsidP="006444C8">
      <w:pPr>
        <w:numPr>
          <w:ilvl w:val="0"/>
          <w:numId w:val="48"/>
        </w:numPr>
        <w:rPr>
          <w:rFonts w:ascii="Arial" w:hAnsi="Arial" w:cs="Arial"/>
          <w:sz w:val="20"/>
          <w:szCs w:val="20"/>
        </w:rPr>
      </w:pPr>
      <w:r w:rsidRPr="006444C8">
        <w:rPr>
          <w:rFonts w:ascii="Arial" w:hAnsi="Arial" w:cs="Arial"/>
          <w:sz w:val="20"/>
          <w:szCs w:val="20"/>
        </w:rPr>
        <w:t>Return the interpolated value for the given x</w:t>
      </w:r>
    </w:p>
    <w:p w14:paraId="118BD634" w14:textId="34828BDE" w:rsidR="006444C8" w:rsidRPr="00030340" w:rsidRDefault="006C6E23" w:rsidP="000053C2">
      <w:pPr>
        <w:rPr>
          <w:rFonts w:ascii="Arial" w:hAnsi="Arial" w:cs="Arial"/>
          <w:b/>
          <w:bCs/>
          <w:sz w:val="20"/>
          <w:szCs w:val="20"/>
        </w:rPr>
      </w:pPr>
      <w:proofErr w:type="gramStart"/>
      <w:r w:rsidRPr="00030340">
        <w:rPr>
          <w:rFonts w:ascii="Arial" w:hAnsi="Arial" w:cs="Arial"/>
          <w:b/>
          <w:bCs/>
          <w:sz w:val="20"/>
          <w:szCs w:val="20"/>
        </w:rPr>
        <w:t>Code(</w:t>
      </w:r>
      <w:proofErr w:type="gramEnd"/>
      <w:r w:rsidRPr="00030340">
        <w:rPr>
          <w:rFonts w:ascii="Arial" w:hAnsi="Arial" w:cs="Arial"/>
          <w:b/>
          <w:bCs/>
          <w:sz w:val="20"/>
          <w:szCs w:val="20"/>
        </w:rPr>
        <w:t>C++):</w:t>
      </w:r>
    </w:p>
    <w:p w14:paraId="77E3894F" w14:textId="77777777" w:rsidR="006C6E23" w:rsidRPr="006C6E23" w:rsidRDefault="006C6E23" w:rsidP="006C6E23">
      <w:pPr>
        <w:rPr>
          <w:rFonts w:ascii="Arial" w:hAnsi="Arial" w:cs="Arial"/>
          <w:sz w:val="20"/>
          <w:szCs w:val="20"/>
        </w:rPr>
      </w:pPr>
      <w:r w:rsidRPr="006C6E23">
        <w:rPr>
          <w:rFonts w:ascii="Arial" w:hAnsi="Arial" w:cs="Arial"/>
          <w:sz w:val="20"/>
          <w:szCs w:val="20"/>
        </w:rPr>
        <w:lastRenderedPageBreak/>
        <w:t>#include &lt;iostream&gt;</w:t>
      </w:r>
    </w:p>
    <w:p w14:paraId="6F1797A1" w14:textId="77777777" w:rsidR="006C6E23" w:rsidRPr="006C6E23" w:rsidRDefault="006C6E23" w:rsidP="006C6E23">
      <w:pPr>
        <w:rPr>
          <w:rFonts w:ascii="Arial" w:hAnsi="Arial" w:cs="Arial"/>
          <w:sz w:val="20"/>
          <w:szCs w:val="20"/>
        </w:rPr>
      </w:pPr>
      <w:r w:rsidRPr="006C6E23">
        <w:rPr>
          <w:rFonts w:ascii="Arial" w:hAnsi="Arial" w:cs="Arial"/>
          <w:sz w:val="20"/>
          <w:szCs w:val="20"/>
        </w:rPr>
        <w:t>using namespace std;</w:t>
      </w:r>
    </w:p>
    <w:p w14:paraId="7720E61C" w14:textId="77777777" w:rsidR="006C6E23" w:rsidRPr="006C6E23" w:rsidRDefault="006C6E23" w:rsidP="006C6E23">
      <w:pPr>
        <w:rPr>
          <w:rFonts w:ascii="Arial" w:hAnsi="Arial" w:cs="Arial"/>
          <w:sz w:val="20"/>
          <w:szCs w:val="20"/>
        </w:rPr>
      </w:pPr>
    </w:p>
    <w:p w14:paraId="4428AC4B" w14:textId="77777777" w:rsidR="006C6E23" w:rsidRPr="006C6E23" w:rsidRDefault="006C6E23" w:rsidP="006C6E23">
      <w:pPr>
        <w:rPr>
          <w:rFonts w:ascii="Arial" w:hAnsi="Arial" w:cs="Arial"/>
          <w:sz w:val="20"/>
          <w:szCs w:val="20"/>
        </w:rPr>
      </w:pPr>
      <w:r w:rsidRPr="006C6E23">
        <w:rPr>
          <w:rFonts w:ascii="Arial" w:hAnsi="Arial" w:cs="Arial"/>
          <w:sz w:val="20"/>
          <w:szCs w:val="20"/>
        </w:rPr>
        <w:t xml:space="preserve">int </w:t>
      </w:r>
      <w:proofErr w:type="gramStart"/>
      <w:r w:rsidRPr="006C6E23">
        <w:rPr>
          <w:rFonts w:ascii="Arial" w:hAnsi="Arial" w:cs="Arial"/>
          <w:sz w:val="20"/>
          <w:szCs w:val="20"/>
        </w:rPr>
        <w:t>main(</w:t>
      </w:r>
      <w:proofErr w:type="gramEnd"/>
      <w:r w:rsidRPr="006C6E23">
        <w:rPr>
          <w:rFonts w:ascii="Arial" w:hAnsi="Arial" w:cs="Arial"/>
          <w:sz w:val="20"/>
          <w:szCs w:val="20"/>
        </w:rPr>
        <w:t>)</w:t>
      </w:r>
    </w:p>
    <w:p w14:paraId="67669747" w14:textId="77777777" w:rsidR="006C6E23" w:rsidRPr="006C6E23" w:rsidRDefault="006C6E23" w:rsidP="006C6E23">
      <w:pPr>
        <w:rPr>
          <w:rFonts w:ascii="Arial" w:hAnsi="Arial" w:cs="Arial"/>
          <w:sz w:val="20"/>
          <w:szCs w:val="20"/>
        </w:rPr>
      </w:pPr>
      <w:r w:rsidRPr="006C6E23">
        <w:rPr>
          <w:rFonts w:ascii="Arial" w:hAnsi="Arial" w:cs="Arial"/>
          <w:sz w:val="20"/>
          <w:szCs w:val="20"/>
        </w:rPr>
        <w:t>{</w:t>
      </w:r>
    </w:p>
    <w:p w14:paraId="65C67D6B" w14:textId="77777777" w:rsidR="006C6E23" w:rsidRPr="006C6E23" w:rsidRDefault="006C6E23" w:rsidP="006C6E23">
      <w:pPr>
        <w:rPr>
          <w:rFonts w:ascii="Arial" w:hAnsi="Arial" w:cs="Arial"/>
          <w:sz w:val="20"/>
          <w:szCs w:val="20"/>
        </w:rPr>
      </w:pPr>
      <w:r w:rsidRPr="006C6E23">
        <w:rPr>
          <w:rFonts w:ascii="Arial" w:hAnsi="Arial" w:cs="Arial"/>
          <w:sz w:val="20"/>
          <w:szCs w:val="20"/>
        </w:rPr>
        <w:t xml:space="preserve">    double </w:t>
      </w:r>
      <w:proofErr w:type="gramStart"/>
      <w:r w:rsidRPr="006C6E23">
        <w:rPr>
          <w:rFonts w:ascii="Arial" w:hAnsi="Arial" w:cs="Arial"/>
          <w:sz w:val="20"/>
          <w:szCs w:val="20"/>
        </w:rPr>
        <w:t>x[</w:t>
      </w:r>
      <w:proofErr w:type="gramEnd"/>
      <w:r w:rsidRPr="006C6E23">
        <w:rPr>
          <w:rFonts w:ascii="Arial" w:hAnsi="Arial" w:cs="Arial"/>
          <w:sz w:val="20"/>
          <w:szCs w:val="20"/>
        </w:rPr>
        <w:t>] = {4, 5, 7, 10, 11, 13};</w:t>
      </w:r>
    </w:p>
    <w:p w14:paraId="0AC67107" w14:textId="77777777" w:rsidR="006C6E23" w:rsidRPr="006C6E23" w:rsidRDefault="006C6E23" w:rsidP="006C6E23">
      <w:pPr>
        <w:rPr>
          <w:rFonts w:ascii="Arial" w:hAnsi="Arial" w:cs="Arial"/>
          <w:sz w:val="20"/>
          <w:szCs w:val="20"/>
        </w:rPr>
      </w:pPr>
      <w:r w:rsidRPr="006C6E23">
        <w:rPr>
          <w:rFonts w:ascii="Arial" w:hAnsi="Arial" w:cs="Arial"/>
          <w:sz w:val="20"/>
          <w:szCs w:val="20"/>
        </w:rPr>
        <w:t xml:space="preserve">    double </w:t>
      </w:r>
      <w:proofErr w:type="gramStart"/>
      <w:r w:rsidRPr="006C6E23">
        <w:rPr>
          <w:rFonts w:ascii="Arial" w:hAnsi="Arial" w:cs="Arial"/>
          <w:sz w:val="20"/>
          <w:szCs w:val="20"/>
        </w:rPr>
        <w:t>y[</w:t>
      </w:r>
      <w:proofErr w:type="gramEnd"/>
      <w:r w:rsidRPr="006C6E23">
        <w:rPr>
          <w:rFonts w:ascii="Arial" w:hAnsi="Arial" w:cs="Arial"/>
          <w:sz w:val="20"/>
          <w:szCs w:val="20"/>
        </w:rPr>
        <w:t>] = {48, 100, 294, 900, 1210, 2028};</w:t>
      </w:r>
    </w:p>
    <w:p w14:paraId="79EAD662" w14:textId="77777777" w:rsidR="006C6E23" w:rsidRPr="006C6E23" w:rsidRDefault="006C6E23" w:rsidP="006C6E23">
      <w:pPr>
        <w:rPr>
          <w:rFonts w:ascii="Arial" w:hAnsi="Arial" w:cs="Arial"/>
          <w:sz w:val="20"/>
          <w:szCs w:val="20"/>
        </w:rPr>
      </w:pPr>
      <w:r w:rsidRPr="006C6E23">
        <w:rPr>
          <w:rFonts w:ascii="Arial" w:hAnsi="Arial" w:cs="Arial"/>
          <w:sz w:val="20"/>
          <w:szCs w:val="20"/>
        </w:rPr>
        <w:t xml:space="preserve">    double </w:t>
      </w:r>
      <w:proofErr w:type="gramStart"/>
      <w:r w:rsidRPr="006C6E23">
        <w:rPr>
          <w:rFonts w:ascii="Arial" w:hAnsi="Arial" w:cs="Arial"/>
          <w:sz w:val="20"/>
          <w:szCs w:val="20"/>
        </w:rPr>
        <w:t>diff[</w:t>
      </w:r>
      <w:proofErr w:type="gramEnd"/>
      <w:r w:rsidRPr="006C6E23">
        <w:rPr>
          <w:rFonts w:ascii="Arial" w:hAnsi="Arial" w:cs="Arial"/>
          <w:sz w:val="20"/>
          <w:szCs w:val="20"/>
        </w:rPr>
        <w:t>6][6];</w:t>
      </w:r>
    </w:p>
    <w:p w14:paraId="412F5A53" w14:textId="77777777" w:rsidR="006C6E23" w:rsidRPr="006C6E23" w:rsidRDefault="006C6E23" w:rsidP="006C6E23">
      <w:pPr>
        <w:rPr>
          <w:rFonts w:ascii="Arial" w:hAnsi="Arial" w:cs="Arial"/>
          <w:sz w:val="20"/>
          <w:szCs w:val="20"/>
        </w:rPr>
      </w:pPr>
      <w:r w:rsidRPr="006C6E23">
        <w:rPr>
          <w:rFonts w:ascii="Arial" w:hAnsi="Arial" w:cs="Arial"/>
          <w:sz w:val="20"/>
          <w:szCs w:val="20"/>
        </w:rPr>
        <w:t>    int n = 6;</w:t>
      </w:r>
    </w:p>
    <w:p w14:paraId="50A8EB35" w14:textId="77777777" w:rsidR="006C6E23" w:rsidRPr="006C6E23" w:rsidRDefault="006C6E23" w:rsidP="006C6E23">
      <w:pPr>
        <w:rPr>
          <w:rFonts w:ascii="Arial" w:hAnsi="Arial" w:cs="Arial"/>
          <w:sz w:val="20"/>
          <w:szCs w:val="20"/>
        </w:rPr>
      </w:pPr>
      <w:r w:rsidRPr="006C6E23">
        <w:rPr>
          <w:rFonts w:ascii="Arial" w:hAnsi="Arial" w:cs="Arial"/>
          <w:sz w:val="20"/>
          <w:szCs w:val="20"/>
        </w:rPr>
        <w:t xml:space="preserve">    for (int </w:t>
      </w:r>
      <w:proofErr w:type="spellStart"/>
      <w:r w:rsidRPr="006C6E23">
        <w:rPr>
          <w:rFonts w:ascii="Arial" w:hAnsi="Arial" w:cs="Arial"/>
          <w:sz w:val="20"/>
          <w:szCs w:val="20"/>
        </w:rPr>
        <w:t>i</w:t>
      </w:r>
      <w:proofErr w:type="spellEnd"/>
      <w:r w:rsidRPr="006C6E23">
        <w:rPr>
          <w:rFonts w:ascii="Arial" w:hAnsi="Arial" w:cs="Arial"/>
          <w:sz w:val="20"/>
          <w:szCs w:val="20"/>
        </w:rPr>
        <w:t xml:space="preserve"> = 0; </w:t>
      </w:r>
      <w:proofErr w:type="spellStart"/>
      <w:r w:rsidRPr="006C6E23">
        <w:rPr>
          <w:rFonts w:ascii="Arial" w:hAnsi="Arial" w:cs="Arial"/>
          <w:sz w:val="20"/>
          <w:szCs w:val="20"/>
        </w:rPr>
        <w:t>i</w:t>
      </w:r>
      <w:proofErr w:type="spellEnd"/>
      <w:r w:rsidRPr="006C6E23">
        <w:rPr>
          <w:rFonts w:ascii="Arial" w:hAnsi="Arial" w:cs="Arial"/>
          <w:sz w:val="20"/>
          <w:szCs w:val="20"/>
        </w:rPr>
        <w:t xml:space="preserve"> &lt; n; </w:t>
      </w:r>
      <w:proofErr w:type="spellStart"/>
      <w:r w:rsidRPr="006C6E23">
        <w:rPr>
          <w:rFonts w:ascii="Arial" w:hAnsi="Arial" w:cs="Arial"/>
          <w:sz w:val="20"/>
          <w:szCs w:val="20"/>
        </w:rPr>
        <w:t>i</w:t>
      </w:r>
      <w:proofErr w:type="spellEnd"/>
      <w:r w:rsidRPr="006C6E23">
        <w:rPr>
          <w:rFonts w:ascii="Arial" w:hAnsi="Arial" w:cs="Arial"/>
          <w:sz w:val="20"/>
          <w:szCs w:val="20"/>
        </w:rPr>
        <w:t>++)</w:t>
      </w:r>
    </w:p>
    <w:p w14:paraId="7B542DE9" w14:textId="77777777" w:rsidR="006C6E23" w:rsidRPr="006C6E23" w:rsidRDefault="006C6E23" w:rsidP="006C6E23">
      <w:pPr>
        <w:rPr>
          <w:rFonts w:ascii="Arial" w:hAnsi="Arial" w:cs="Arial"/>
          <w:sz w:val="20"/>
          <w:szCs w:val="20"/>
        </w:rPr>
      </w:pPr>
      <w:r w:rsidRPr="006C6E23">
        <w:rPr>
          <w:rFonts w:ascii="Arial" w:hAnsi="Arial" w:cs="Arial"/>
          <w:sz w:val="20"/>
          <w:szCs w:val="20"/>
        </w:rPr>
        <w:t>        diff[</w:t>
      </w:r>
      <w:proofErr w:type="spellStart"/>
      <w:r w:rsidRPr="006C6E23">
        <w:rPr>
          <w:rFonts w:ascii="Arial" w:hAnsi="Arial" w:cs="Arial"/>
          <w:sz w:val="20"/>
          <w:szCs w:val="20"/>
        </w:rPr>
        <w:t>i</w:t>
      </w:r>
      <w:proofErr w:type="spellEnd"/>
      <w:r w:rsidRPr="006C6E23">
        <w:rPr>
          <w:rFonts w:ascii="Arial" w:hAnsi="Arial" w:cs="Arial"/>
          <w:sz w:val="20"/>
          <w:szCs w:val="20"/>
        </w:rPr>
        <w:t>][0] = y[</w:t>
      </w:r>
      <w:proofErr w:type="spellStart"/>
      <w:r w:rsidRPr="006C6E23">
        <w:rPr>
          <w:rFonts w:ascii="Arial" w:hAnsi="Arial" w:cs="Arial"/>
          <w:sz w:val="20"/>
          <w:szCs w:val="20"/>
        </w:rPr>
        <w:t>i</w:t>
      </w:r>
      <w:proofErr w:type="spellEnd"/>
      <w:r w:rsidRPr="006C6E23">
        <w:rPr>
          <w:rFonts w:ascii="Arial" w:hAnsi="Arial" w:cs="Arial"/>
          <w:sz w:val="20"/>
          <w:szCs w:val="20"/>
        </w:rPr>
        <w:t>];</w:t>
      </w:r>
    </w:p>
    <w:p w14:paraId="677245CB" w14:textId="77777777" w:rsidR="006C6E23" w:rsidRPr="006C6E23" w:rsidRDefault="006C6E23" w:rsidP="006C6E23">
      <w:pPr>
        <w:rPr>
          <w:rFonts w:ascii="Arial" w:hAnsi="Arial" w:cs="Arial"/>
          <w:sz w:val="20"/>
          <w:szCs w:val="20"/>
        </w:rPr>
      </w:pPr>
      <w:r w:rsidRPr="006C6E23">
        <w:rPr>
          <w:rFonts w:ascii="Arial" w:hAnsi="Arial" w:cs="Arial"/>
          <w:sz w:val="20"/>
          <w:szCs w:val="20"/>
        </w:rPr>
        <w:t xml:space="preserve">    for (int j = 1; j &lt; n; </w:t>
      </w:r>
      <w:proofErr w:type="spellStart"/>
      <w:r w:rsidRPr="006C6E23">
        <w:rPr>
          <w:rFonts w:ascii="Arial" w:hAnsi="Arial" w:cs="Arial"/>
          <w:sz w:val="20"/>
          <w:szCs w:val="20"/>
        </w:rPr>
        <w:t>j++</w:t>
      </w:r>
      <w:proofErr w:type="spellEnd"/>
      <w:r w:rsidRPr="006C6E23">
        <w:rPr>
          <w:rFonts w:ascii="Arial" w:hAnsi="Arial" w:cs="Arial"/>
          <w:sz w:val="20"/>
          <w:szCs w:val="20"/>
        </w:rPr>
        <w:t>)</w:t>
      </w:r>
    </w:p>
    <w:p w14:paraId="25EC6A38" w14:textId="77777777" w:rsidR="006C6E23" w:rsidRPr="006C6E23" w:rsidRDefault="006C6E23" w:rsidP="006C6E23">
      <w:pPr>
        <w:rPr>
          <w:rFonts w:ascii="Arial" w:hAnsi="Arial" w:cs="Arial"/>
          <w:sz w:val="20"/>
          <w:szCs w:val="20"/>
        </w:rPr>
      </w:pPr>
      <w:r w:rsidRPr="006C6E23">
        <w:rPr>
          <w:rFonts w:ascii="Arial" w:hAnsi="Arial" w:cs="Arial"/>
          <w:sz w:val="20"/>
          <w:szCs w:val="20"/>
        </w:rPr>
        <w:t xml:space="preserve">        for (int </w:t>
      </w:r>
      <w:proofErr w:type="spellStart"/>
      <w:r w:rsidRPr="006C6E23">
        <w:rPr>
          <w:rFonts w:ascii="Arial" w:hAnsi="Arial" w:cs="Arial"/>
          <w:sz w:val="20"/>
          <w:szCs w:val="20"/>
        </w:rPr>
        <w:t>i</w:t>
      </w:r>
      <w:proofErr w:type="spellEnd"/>
      <w:r w:rsidRPr="006C6E23">
        <w:rPr>
          <w:rFonts w:ascii="Arial" w:hAnsi="Arial" w:cs="Arial"/>
          <w:sz w:val="20"/>
          <w:szCs w:val="20"/>
        </w:rPr>
        <w:t xml:space="preserve"> = 0; </w:t>
      </w:r>
      <w:proofErr w:type="spellStart"/>
      <w:r w:rsidRPr="006C6E23">
        <w:rPr>
          <w:rFonts w:ascii="Arial" w:hAnsi="Arial" w:cs="Arial"/>
          <w:sz w:val="20"/>
          <w:szCs w:val="20"/>
        </w:rPr>
        <w:t>i</w:t>
      </w:r>
      <w:proofErr w:type="spellEnd"/>
      <w:r w:rsidRPr="006C6E23">
        <w:rPr>
          <w:rFonts w:ascii="Arial" w:hAnsi="Arial" w:cs="Arial"/>
          <w:sz w:val="20"/>
          <w:szCs w:val="20"/>
        </w:rPr>
        <w:t xml:space="preserve"> &lt; n - j; </w:t>
      </w:r>
      <w:proofErr w:type="spellStart"/>
      <w:r w:rsidRPr="006C6E23">
        <w:rPr>
          <w:rFonts w:ascii="Arial" w:hAnsi="Arial" w:cs="Arial"/>
          <w:sz w:val="20"/>
          <w:szCs w:val="20"/>
        </w:rPr>
        <w:t>i</w:t>
      </w:r>
      <w:proofErr w:type="spellEnd"/>
      <w:r w:rsidRPr="006C6E23">
        <w:rPr>
          <w:rFonts w:ascii="Arial" w:hAnsi="Arial" w:cs="Arial"/>
          <w:sz w:val="20"/>
          <w:szCs w:val="20"/>
        </w:rPr>
        <w:t>++)</w:t>
      </w:r>
    </w:p>
    <w:p w14:paraId="79B3A847" w14:textId="77777777" w:rsidR="006C6E23" w:rsidRPr="006C6E23" w:rsidRDefault="006C6E23" w:rsidP="006C6E23">
      <w:pPr>
        <w:rPr>
          <w:rFonts w:ascii="Arial" w:hAnsi="Arial" w:cs="Arial"/>
          <w:sz w:val="20"/>
          <w:szCs w:val="20"/>
        </w:rPr>
      </w:pPr>
      <w:r w:rsidRPr="006C6E23">
        <w:rPr>
          <w:rFonts w:ascii="Arial" w:hAnsi="Arial" w:cs="Arial"/>
          <w:sz w:val="20"/>
          <w:szCs w:val="20"/>
        </w:rPr>
        <w:t>            diff[</w:t>
      </w:r>
      <w:proofErr w:type="spellStart"/>
      <w:r w:rsidRPr="006C6E23">
        <w:rPr>
          <w:rFonts w:ascii="Arial" w:hAnsi="Arial" w:cs="Arial"/>
          <w:sz w:val="20"/>
          <w:szCs w:val="20"/>
        </w:rPr>
        <w:t>i</w:t>
      </w:r>
      <w:proofErr w:type="spellEnd"/>
      <w:r w:rsidRPr="006C6E23">
        <w:rPr>
          <w:rFonts w:ascii="Arial" w:hAnsi="Arial" w:cs="Arial"/>
          <w:sz w:val="20"/>
          <w:szCs w:val="20"/>
        </w:rPr>
        <w:t>][j] = (</w:t>
      </w:r>
      <w:proofErr w:type="gramStart"/>
      <w:r w:rsidRPr="006C6E23">
        <w:rPr>
          <w:rFonts w:ascii="Arial" w:hAnsi="Arial" w:cs="Arial"/>
          <w:sz w:val="20"/>
          <w:szCs w:val="20"/>
        </w:rPr>
        <w:t>diff[</w:t>
      </w:r>
      <w:proofErr w:type="spellStart"/>
      <w:proofErr w:type="gramEnd"/>
      <w:r w:rsidRPr="006C6E23">
        <w:rPr>
          <w:rFonts w:ascii="Arial" w:hAnsi="Arial" w:cs="Arial"/>
          <w:sz w:val="20"/>
          <w:szCs w:val="20"/>
        </w:rPr>
        <w:t>i</w:t>
      </w:r>
      <w:proofErr w:type="spellEnd"/>
      <w:r w:rsidRPr="006C6E23">
        <w:rPr>
          <w:rFonts w:ascii="Arial" w:hAnsi="Arial" w:cs="Arial"/>
          <w:sz w:val="20"/>
          <w:szCs w:val="20"/>
        </w:rPr>
        <w:t xml:space="preserve"> + </w:t>
      </w:r>
      <w:proofErr w:type="gramStart"/>
      <w:r w:rsidRPr="006C6E23">
        <w:rPr>
          <w:rFonts w:ascii="Arial" w:hAnsi="Arial" w:cs="Arial"/>
          <w:sz w:val="20"/>
          <w:szCs w:val="20"/>
        </w:rPr>
        <w:t>1][</w:t>
      </w:r>
      <w:proofErr w:type="gramEnd"/>
      <w:r w:rsidRPr="006C6E23">
        <w:rPr>
          <w:rFonts w:ascii="Arial" w:hAnsi="Arial" w:cs="Arial"/>
          <w:sz w:val="20"/>
          <w:szCs w:val="20"/>
        </w:rPr>
        <w:t>j - 1] - diff[</w:t>
      </w:r>
      <w:proofErr w:type="spellStart"/>
      <w:r w:rsidRPr="006C6E23">
        <w:rPr>
          <w:rFonts w:ascii="Arial" w:hAnsi="Arial" w:cs="Arial"/>
          <w:sz w:val="20"/>
          <w:szCs w:val="20"/>
        </w:rPr>
        <w:t>i</w:t>
      </w:r>
      <w:proofErr w:type="spellEnd"/>
      <w:proofErr w:type="gramStart"/>
      <w:r w:rsidRPr="006C6E23">
        <w:rPr>
          <w:rFonts w:ascii="Arial" w:hAnsi="Arial" w:cs="Arial"/>
          <w:sz w:val="20"/>
          <w:szCs w:val="20"/>
        </w:rPr>
        <w:t>][</w:t>
      </w:r>
      <w:proofErr w:type="gramEnd"/>
      <w:r w:rsidRPr="006C6E23">
        <w:rPr>
          <w:rFonts w:ascii="Arial" w:hAnsi="Arial" w:cs="Arial"/>
          <w:sz w:val="20"/>
          <w:szCs w:val="20"/>
        </w:rPr>
        <w:t>j - 1]) / (</w:t>
      </w:r>
      <w:proofErr w:type="gramStart"/>
      <w:r w:rsidRPr="006C6E23">
        <w:rPr>
          <w:rFonts w:ascii="Arial" w:hAnsi="Arial" w:cs="Arial"/>
          <w:sz w:val="20"/>
          <w:szCs w:val="20"/>
        </w:rPr>
        <w:t>x[</w:t>
      </w:r>
      <w:proofErr w:type="spellStart"/>
      <w:proofErr w:type="gramEnd"/>
      <w:r w:rsidRPr="006C6E23">
        <w:rPr>
          <w:rFonts w:ascii="Arial" w:hAnsi="Arial" w:cs="Arial"/>
          <w:sz w:val="20"/>
          <w:szCs w:val="20"/>
        </w:rPr>
        <w:t>i</w:t>
      </w:r>
      <w:proofErr w:type="spellEnd"/>
      <w:r w:rsidRPr="006C6E23">
        <w:rPr>
          <w:rFonts w:ascii="Arial" w:hAnsi="Arial" w:cs="Arial"/>
          <w:sz w:val="20"/>
          <w:szCs w:val="20"/>
        </w:rPr>
        <w:t xml:space="preserve"> + j] - x[</w:t>
      </w:r>
      <w:proofErr w:type="spellStart"/>
      <w:r w:rsidRPr="006C6E23">
        <w:rPr>
          <w:rFonts w:ascii="Arial" w:hAnsi="Arial" w:cs="Arial"/>
          <w:sz w:val="20"/>
          <w:szCs w:val="20"/>
        </w:rPr>
        <w:t>i</w:t>
      </w:r>
      <w:proofErr w:type="spellEnd"/>
      <w:r w:rsidRPr="006C6E23">
        <w:rPr>
          <w:rFonts w:ascii="Arial" w:hAnsi="Arial" w:cs="Arial"/>
          <w:sz w:val="20"/>
          <w:szCs w:val="20"/>
        </w:rPr>
        <w:t>]);</w:t>
      </w:r>
    </w:p>
    <w:p w14:paraId="7C4BA5FF" w14:textId="77777777" w:rsidR="006C6E23" w:rsidRPr="006C6E23" w:rsidRDefault="006C6E23" w:rsidP="006C6E23">
      <w:pPr>
        <w:rPr>
          <w:rFonts w:ascii="Arial" w:hAnsi="Arial" w:cs="Arial"/>
          <w:sz w:val="20"/>
          <w:szCs w:val="20"/>
        </w:rPr>
      </w:pPr>
      <w:r w:rsidRPr="006C6E23">
        <w:rPr>
          <w:rFonts w:ascii="Arial" w:hAnsi="Arial" w:cs="Arial"/>
          <w:sz w:val="20"/>
          <w:szCs w:val="20"/>
        </w:rPr>
        <w:t xml:space="preserve">    double res = </w:t>
      </w:r>
      <w:proofErr w:type="gramStart"/>
      <w:r w:rsidRPr="006C6E23">
        <w:rPr>
          <w:rFonts w:ascii="Arial" w:hAnsi="Arial" w:cs="Arial"/>
          <w:sz w:val="20"/>
          <w:szCs w:val="20"/>
        </w:rPr>
        <w:t>diff[</w:t>
      </w:r>
      <w:proofErr w:type="gramEnd"/>
      <w:r w:rsidRPr="006C6E23">
        <w:rPr>
          <w:rFonts w:ascii="Arial" w:hAnsi="Arial" w:cs="Arial"/>
          <w:sz w:val="20"/>
          <w:szCs w:val="20"/>
        </w:rPr>
        <w:t>0][0];</w:t>
      </w:r>
    </w:p>
    <w:p w14:paraId="7D2C31BA" w14:textId="77777777" w:rsidR="006C6E23" w:rsidRPr="006C6E23" w:rsidRDefault="006C6E23" w:rsidP="006C6E23">
      <w:pPr>
        <w:rPr>
          <w:rFonts w:ascii="Arial" w:hAnsi="Arial" w:cs="Arial"/>
          <w:sz w:val="20"/>
          <w:szCs w:val="20"/>
        </w:rPr>
      </w:pPr>
      <w:r w:rsidRPr="006C6E23">
        <w:rPr>
          <w:rFonts w:ascii="Arial" w:hAnsi="Arial" w:cs="Arial"/>
          <w:sz w:val="20"/>
          <w:szCs w:val="20"/>
        </w:rPr>
        <w:t>    double term = 1.0;</w:t>
      </w:r>
    </w:p>
    <w:p w14:paraId="237CA3C9" w14:textId="77777777" w:rsidR="006C6E23" w:rsidRPr="006C6E23" w:rsidRDefault="006C6E23" w:rsidP="006C6E23">
      <w:pPr>
        <w:rPr>
          <w:rFonts w:ascii="Arial" w:hAnsi="Arial" w:cs="Arial"/>
          <w:sz w:val="20"/>
          <w:szCs w:val="20"/>
        </w:rPr>
      </w:pPr>
      <w:r w:rsidRPr="006C6E23">
        <w:rPr>
          <w:rFonts w:ascii="Arial" w:hAnsi="Arial" w:cs="Arial"/>
          <w:sz w:val="20"/>
          <w:szCs w:val="20"/>
        </w:rPr>
        <w:t xml:space="preserve">    for (int j = 1; j &lt; n; </w:t>
      </w:r>
      <w:proofErr w:type="spellStart"/>
      <w:r w:rsidRPr="006C6E23">
        <w:rPr>
          <w:rFonts w:ascii="Arial" w:hAnsi="Arial" w:cs="Arial"/>
          <w:sz w:val="20"/>
          <w:szCs w:val="20"/>
        </w:rPr>
        <w:t>j++</w:t>
      </w:r>
      <w:proofErr w:type="spellEnd"/>
      <w:r w:rsidRPr="006C6E23">
        <w:rPr>
          <w:rFonts w:ascii="Arial" w:hAnsi="Arial" w:cs="Arial"/>
          <w:sz w:val="20"/>
          <w:szCs w:val="20"/>
        </w:rPr>
        <w:t>)</w:t>
      </w:r>
    </w:p>
    <w:p w14:paraId="7FA40931" w14:textId="77777777" w:rsidR="006C6E23" w:rsidRPr="006C6E23" w:rsidRDefault="006C6E23" w:rsidP="006C6E23">
      <w:pPr>
        <w:rPr>
          <w:rFonts w:ascii="Arial" w:hAnsi="Arial" w:cs="Arial"/>
          <w:sz w:val="20"/>
          <w:szCs w:val="20"/>
        </w:rPr>
      </w:pPr>
      <w:r w:rsidRPr="006C6E23">
        <w:rPr>
          <w:rFonts w:ascii="Arial" w:hAnsi="Arial" w:cs="Arial"/>
          <w:sz w:val="20"/>
          <w:szCs w:val="20"/>
        </w:rPr>
        <w:t>    {</w:t>
      </w:r>
    </w:p>
    <w:p w14:paraId="53019F53" w14:textId="77777777" w:rsidR="006C6E23" w:rsidRPr="006C6E23" w:rsidRDefault="006C6E23" w:rsidP="006C6E23">
      <w:pPr>
        <w:rPr>
          <w:rFonts w:ascii="Arial" w:hAnsi="Arial" w:cs="Arial"/>
          <w:sz w:val="20"/>
          <w:szCs w:val="20"/>
        </w:rPr>
      </w:pPr>
      <w:r w:rsidRPr="006C6E23">
        <w:rPr>
          <w:rFonts w:ascii="Arial" w:hAnsi="Arial" w:cs="Arial"/>
          <w:sz w:val="20"/>
          <w:szCs w:val="20"/>
        </w:rPr>
        <w:t xml:space="preserve">        term *= (15 - </w:t>
      </w:r>
      <w:proofErr w:type="gramStart"/>
      <w:r w:rsidRPr="006C6E23">
        <w:rPr>
          <w:rFonts w:ascii="Arial" w:hAnsi="Arial" w:cs="Arial"/>
          <w:sz w:val="20"/>
          <w:szCs w:val="20"/>
        </w:rPr>
        <w:t>x[</w:t>
      </w:r>
      <w:proofErr w:type="gramEnd"/>
      <w:r w:rsidRPr="006C6E23">
        <w:rPr>
          <w:rFonts w:ascii="Arial" w:hAnsi="Arial" w:cs="Arial"/>
          <w:sz w:val="20"/>
          <w:szCs w:val="20"/>
        </w:rPr>
        <w:t>j - 1]);</w:t>
      </w:r>
    </w:p>
    <w:p w14:paraId="004A1D2E" w14:textId="77777777" w:rsidR="006C6E23" w:rsidRPr="006C6E23" w:rsidRDefault="006C6E23" w:rsidP="006C6E23">
      <w:pPr>
        <w:rPr>
          <w:rFonts w:ascii="Arial" w:hAnsi="Arial" w:cs="Arial"/>
          <w:sz w:val="20"/>
          <w:szCs w:val="20"/>
        </w:rPr>
      </w:pPr>
      <w:r w:rsidRPr="006C6E23">
        <w:rPr>
          <w:rFonts w:ascii="Arial" w:hAnsi="Arial" w:cs="Arial"/>
          <w:sz w:val="20"/>
          <w:szCs w:val="20"/>
        </w:rPr>
        <w:t>        res += term * diff[0][j];</w:t>
      </w:r>
    </w:p>
    <w:p w14:paraId="364E2203" w14:textId="77777777" w:rsidR="006C6E23" w:rsidRPr="006C6E23" w:rsidRDefault="006C6E23" w:rsidP="006C6E23">
      <w:pPr>
        <w:rPr>
          <w:rFonts w:ascii="Arial" w:hAnsi="Arial" w:cs="Arial"/>
          <w:sz w:val="20"/>
          <w:szCs w:val="20"/>
        </w:rPr>
      </w:pPr>
      <w:r w:rsidRPr="006C6E23">
        <w:rPr>
          <w:rFonts w:ascii="Arial" w:hAnsi="Arial" w:cs="Arial"/>
          <w:sz w:val="20"/>
          <w:szCs w:val="20"/>
        </w:rPr>
        <w:t>    }</w:t>
      </w:r>
    </w:p>
    <w:p w14:paraId="6E7B9EB0" w14:textId="77777777" w:rsidR="006C6E23" w:rsidRPr="006C6E23" w:rsidRDefault="006C6E23" w:rsidP="006C6E23">
      <w:pPr>
        <w:rPr>
          <w:rFonts w:ascii="Arial" w:hAnsi="Arial" w:cs="Arial"/>
          <w:sz w:val="20"/>
          <w:szCs w:val="20"/>
        </w:rPr>
      </w:pPr>
      <w:r w:rsidRPr="006C6E23">
        <w:rPr>
          <w:rFonts w:ascii="Arial" w:hAnsi="Arial" w:cs="Arial"/>
          <w:sz w:val="20"/>
          <w:szCs w:val="20"/>
        </w:rPr>
        <w:t>    cout &lt;&lt; "</w:t>
      </w:r>
      <w:proofErr w:type="gramStart"/>
      <w:r w:rsidRPr="006C6E23">
        <w:rPr>
          <w:rFonts w:ascii="Arial" w:hAnsi="Arial" w:cs="Arial"/>
          <w:sz w:val="20"/>
          <w:szCs w:val="20"/>
        </w:rPr>
        <w:t>f(</w:t>
      </w:r>
      <w:proofErr w:type="gramEnd"/>
      <w:r w:rsidRPr="006C6E23">
        <w:rPr>
          <w:rFonts w:ascii="Arial" w:hAnsi="Arial" w:cs="Arial"/>
          <w:sz w:val="20"/>
          <w:szCs w:val="20"/>
        </w:rPr>
        <w:t>15) = " &lt;&lt; res &lt;&lt; endl;</w:t>
      </w:r>
    </w:p>
    <w:p w14:paraId="1783A6BF" w14:textId="77777777" w:rsidR="006C6E23" w:rsidRPr="006C6E23" w:rsidRDefault="006C6E23" w:rsidP="006C6E23">
      <w:pPr>
        <w:rPr>
          <w:rFonts w:ascii="Arial" w:hAnsi="Arial" w:cs="Arial"/>
          <w:sz w:val="20"/>
          <w:szCs w:val="20"/>
        </w:rPr>
      </w:pPr>
      <w:r w:rsidRPr="006C6E23">
        <w:rPr>
          <w:rFonts w:ascii="Arial" w:hAnsi="Arial" w:cs="Arial"/>
          <w:sz w:val="20"/>
          <w:szCs w:val="20"/>
        </w:rPr>
        <w:t>    return 0;</w:t>
      </w:r>
    </w:p>
    <w:p w14:paraId="30A0BAF0" w14:textId="77777777" w:rsidR="006C6E23" w:rsidRPr="006C6E23" w:rsidRDefault="006C6E23" w:rsidP="006C6E23">
      <w:pPr>
        <w:rPr>
          <w:rFonts w:ascii="Arial" w:hAnsi="Arial" w:cs="Arial"/>
          <w:sz w:val="20"/>
          <w:szCs w:val="20"/>
        </w:rPr>
      </w:pPr>
      <w:r w:rsidRPr="006C6E23">
        <w:rPr>
          <w:rFonts w:ascii="Arial" w:hAnsi="Arial" w:cs="Arial"/>
          <w:sz w:val="20"/>
          <w:szCs w:val="20"/>
        </w:rPr>
        <w:t>}</w:t>
      </w:r>
    </w:p>
    <w:p w14:paraId="1F174843" w14:textId="685878DE" w:rsidR="006C6E23" w:rsidRPr="00030340" w:rsidRDefault="00704CCB" w:rsidP="000053C2">
      <w:pPr>
        <w:rPr>
          <w:rFonts w:ascii="Arial" w:hAnsi="Arial" w:cs="Arial"/>
          <w:b/>
          <w:bCs/>
          <w:sz w:val="20"/>
          <w:szCs w:val="20"/>
        </w:rPr>
      </w:pPr>
      <w:r w:rsidRPr="00030340">
        <w:rPr>
          <w:rFonts w:ascii="Arial" w:hAnsi="Arial" w:cs="Arial"/>
          <w:b/>
          <w:bCs/>
          <w:sz w:val="20"/>
          <w:szCs w:val="20"/>
        </w:rPr>
        <w:t>Output/Result:</w:t>
      </w:r>
    </w:p>
    <w:p w14:paraId="1B9331DE" w14:textId="2E8F8B95" w:rsidR="00704CCB" w:rsidRPr="00030340" w:rsidRDefault="00704CCB" w:rsidP="000053C2">
      <w:pPr>
        <w:rPr>
          <w:rFonts w:ascii="Arial" w:hAnsi="Arial" w:cs="Arial"/>
          <w:sz w:val="20"/>
          <w:szCs w:val="20"/>
        </w:rPr>
      </w:pPr>
      <w:proofErr w:type="gramStart"/>
      <w:r w:rsidRPr="00030340">
        <w:rPr>
          <w:rFonts w:ascii="Arial" w:hAnsi="Arial" w:cs="Arial"/>
          <w:sz w:val="20"/>
          <w:szCs w:val="20"/>
        </w:rPr>
        <w:t>f(</w:t>
      </w:r>
      <w:proofErr w:type="gramEnd"/>
      <w:r w:rsidRPr="00030340">
        <w:rPr>
          <w:rFonts w:ascii="Arial" w:hAnsi="Arial" w:cs="Arial"/>
          <w:sz w:val="20"/>
          <w:szCs w:val="20"/>
        </w:rPr>
        <w:t>15) = 3150</w:t>
      </w:r>
    </w:p>
    <w:p w14:paraId="4A8D5841" w14:textId="77777777" w:rsidR="00D47DB3" w:rsidRDefault="00D47DB3" w:rsidP="002D4F36">
      <w:pPr>
        <w:rPr>
          <w:rFonts w:ascii="Arial" w:hAnsi="Arial" w:cs="Arial"/>
          <w:b/>
          <w:bCs/>
          <w:sz w:val="30"/>
          <w:szCs w:val="30"/>
        </w:rPr>
      </w:pPr>
    </w:p>
    <w:p w14:paraId="20540EB3" w14:textId="04ABB6B8" w:rsidR="002D4F36" w:rsidRPr="0014469E" w:rsidRDefault="002D4F36" w:rsidP="002D4F36">
      <w:pPr>
        <w:rPr>
          <w:rFonts w:ascii="Arial" w:hAnsi="Arial" w:cs="Arial"/>
          <w:b/>
          <w:bCs/>
          <w:sz w:val="40"/>
          <w:szCs w:val="40"/>
        </w:rPr>
      </w:pPr>
      <w:r w:rsidRPr="0014469E">
        <w:rPr>
          <w:rFonts w:ascii="Arial" w:hAnsi="Arial" w:cs="Arial"/>
          <w:b/>
          <w:bCs/>
          <w:sz w:val="40"/>
          <w:szCs w:val="40"/>
        </w:rPr>
        <w:lastRenderedPageBreak/>
        <w:t>Experiment no.</w:t>
      </w:r>
      <w:r w:rsidR="005006EF" w:rsidRPr="0014469E">
        <w:rPr>
          <w:rFonts w:ascii="Arial" w:hAnsi="Arial" w:cs="Arial"/>
          <w:b/>
          <w:bCs/>
          <w:sz w:val="40"/>
          <w:szCs w:val="40"/>
        </w:rPr>
        <w:t>9</w:t>
      </w:r>
    </w:p>
    <w:tbl>
      <w:tblPr>
        <w:tblW w:w="5000" w:type="pct"/>
        <w:tblCellMar>
          <w:top w:w="43" w:type="dxa"/>
          <w:left w:w="115" w:type="dxa"/>
          <w:bottom w:w="43" w:type="dxa"/>
          <w:right w:w="115" w:type="dxa"/>
        </w:tblCellMar>
        <w:tblLook w:val="04A0" w:firstRow="1" w:lastRow="0" w:firstColumn="1" w:lastColumn="0" w:noHBand="0" w:noVBand="1"/>
      </w:tblPr>
      <w:tblGrid>
        <w:gridCol w:w="8870"/>
      </w:tblGrid>
      <w:tr w:rsidR="00F31043" w:rsidRPr="0014469E" w14:paraId="287DB045" w14:textId="77777777" w:rsidTr="00B54A39">
        <w:tc>
          <w:tcPr>
            <w:tcW w:w="5000" w:type="pct"/>
            <w:hideMark/>
          </w:tcPr>
          <w:p w14:paraId="10C63617" w14:textId="17668832" w:rsidR="00F31043" w:rsidRPr="0014469E" w:rsidRDefault="002D4F36" w:rsidP="00F31043">
            <w:pPr>
              <w:rPr>
                <w:rFonts w:ascii="Arial" w:hAnsi="Arial" w:cs="Arial"/>
                <w:b/>
                <w:bCs/>
                <w:sz w:val="20"/>
                <w:szCs w:val="20"/>
              </w:rPr>
            </w:pPr>
            <w:r w:rsidRPr="0014469E">
              <w:rPr>
                <w:rFonts w:ascii="Arial" w:hAnsi="Arial" w:cs="Arial"/>
                <w:b/>
                <w:bCs/>
                <w:sz w:val="20"/>
                <w:szCs w:val="20"/>
              </w:rPr>
              <w:t>Experiment Name:</w:t>
            </w:r>
            <w:r w:rsidRPr="0014469E">
              <w:rPr>
                <w:rFonts w:ascii="Arial" w:eastAsia="Calibri" w:hAnsi="Arial" w:cs="Arial"/>
                <w:b/>
                <w:bCs/>
                <w:sz w:val="24"/>
                <w:szCs w:val="24"/>
              </w:rPr>
              <w:t xml:space="preserve"> </w:t>
            </w:r>
            <w:r w:rsidR="00F31043" w:rsidRPr="0014469E">
              <w:rPr>
                <w:rFonts w:ascii="Arial" w:hAnsi="Arial" w:cs="Arial"/>
                <w:b/>
                <w:bCs/>
                <w:sz w:val="20"/>
                <w:szCs w:val="20"/>
              </w:rPr>
              <w:t>The values of y and x are given as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
              <w:gridCol w:w="439"/>
              <w:gridCol w:w="439"/>
              <w:gridCol w:w="439"/>
              <w:gridCol w:w="439"/>
            </w:tblGrid>
            <w:tr w:rsidR="00F31043" w:rsidRPr="0014469E" w14:paraId="48D1FDE9" w14:textId="77777777">
              <w:trPr>
                <w:jc w:val="center"/>
              </w:trPr>
              <w:tc>
                <w:tcPr>
                  <w:tcW w:w="0" w:type="auto"/>
                  <w:tcBorders>
                    <w:top w:val="single" w:sz="4" w:space="0" w:color="auto"/>
                    <w:left w:val="single" w:sz="4" w:space="0" w:color="auto"/>
                    <w:bottom w:val="single" w:sz="4" w:space="0" w:color="auto"/>
                    <w:right w:val="single" w:sz="4" w:space="0" w:color="auto"/>
                  </w:tcBorders>
                  <w:hideMark/>
                </w:tcPr>
                <w:p w14:paraId="1F15D178" w14:textId="77777777" w:rsidR="00F31043" w:rsidRPr="0014469E" w:rsidRDefault="00F31043" w:rsidP="00F31043">
                  <w:pPr>
                    <w:rPr>
                      <w:rFonts w:ascii="Arial" w:hAnsi="Arial" w:cs="Arial"/>
                      <w:b/>
                      <w:bCs/>
                      <w:i/>
                      <w:sz w:val="20"/>
                      <w:szCs w:val="20"/>
                    </w:rPr>
                  </w:pPr>
                  <w:r w:rsidRPr="0014469E">
                    <w:rPr>
                      <w:rFonts w:ascii="Arial" w:hAnsi="Arial" w:cs="Arial"/>
                      <w:b/>
                      <w:bCs/>
                      <w:i/>
                      <w:sz w:val="20"/>
                      <w:szCs w:val="20"/>
                    </w:rPr>
                    <w:t>x:</w:t>
                  </w:r>
                </w:p>
              </w:tc>
              <w:tc>
                <w:tcPr>
                  <w:tcW w:w="0" w:type="auto"/>
                  <w:tcBorders>
                    <w:top w:val="single" w:sz="4" w:space="0" w:color="auto"/>
                    <w:left w:val="single" w:sz="4" w:space="0" w:color="auto"/>
                    <w:bottom w:val="single" w:sz="4" w:space="0" w:color="auto"/>
                    <w:right w:val="single" w:sz="4" w:space="0" w:color="auto"/>
                  </w:tcBorders>
                  <w:hideMark/>
                </w:tcPr>
                <w:p w14:paraId="2311BC84" w14:textId="77777777" w:rsidR="00F31043" w:rsidRPr="0014469E" w:rsidRDefault="00F31043" w:rsidP="00F31043">
                  <w:pPr>
                    <w:rPr>
                      <w:rFonts w:ascii="Arial" w:hAnsi="Arial" w:cs="Arial"/>
                      <w:b/>
                      <w:bCs/>
                      <w:sz w:val="20"/>
                      <w:szCs w:val="20"/>
                    </w:rPr>
                  </w:pPr>
                  <w:r w:rsidRPr="0014469E">
                    <w:rPr>
                      <w:rFonts w:ascii="Arial" w:hAnsi="Arial" w:cs="Arial"/>
                      <w:b/>
                      <w:bCs/>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14:paraId="7A79D836" w14:textId="77777777" w:rsidR="00F31043" w:rsidRPr="0014469E" w:rsidRDefault="00F31043" w:rsidP="00F31043">
                  <w:pPr>
                    <w:rPr>
                      <w:rFonts w:ascii="Arial" w:hAnsi="Arial" w:cs="Arial"/>
                      <w:b/>
                      <w:bCs/>
                      <w:sz w:val="20"/>
                      <w:szCs w:val="20"/>
                    </w:rPr>
                  </w:pPr>
                  <w:r w:rsidRPr="0014469E">
                    <w:rPr>
                      <w:rFonts w:ascii="Arial" w:hAnsi="Arial" w:cs="Arial"/>
                      <w:b/>
                      <w:bCs/>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14:paraId="2F687BAA" w14:textId="77777777" w:rsidR="00F31043" w:rsidRPr="0014469E" w:rsidRDefault="00F31043" w:rsidP="00F31043">
                  <w:pPr>
                    <w:rPr>
                      <w:rFonts w:ascii="Arial" w:hAnsi="Arial" w:cs="Arial"/>
                      <w:b/>
                      <w:bCs/>
                      <w:sz w:val="20"/>
                      <w:szCs w:val="20"/>
                    </w:rPr>
                  </w:pPr>
                  <w:r w:rsidRPr="0014469E">
                    <w:rPr>
                      <w:rFonts w:ascii="Arial" w:hAnsi="Arial" w:cs="Arial"/>
                      <w:b/>
                      <w:bCs/>
                      <w:sz w:val="20"/>
                      <w:szCs w:val="20"/>
                    </w:rPr>
                    <w:t>9</w:t>
                  </w:r>
                </w:p>
              </w:tc>
              <w:tc>
                <w:tcPr>
                  <w:tcW w:w="0" w:type="auto"/>
                  <w:tcBorders>
                    <w:top w:val="single" w:sz="4" w:space="0" w:color="auto"/>
                    <w:left w:val="single" w:sz="4" w:space="0" w:color="auto"/>
                    <w:bottom w:val="single" w:sz="4" w:space="0" w:color="auto"/>
                    <w:right w:val="single" w:sz="4" w:space="0" w:color="auto"/>
                  </w:tcBorders>
                  <w:hideMark/>
                </w:tcPr>
                <w:p w14:paraId="565CFFE6" w14:textId="77777777" w:rsidR="00F31043" w:rsidRPr="0014469E" w:rsidRDefault="00F31043" w:rsidP="00F31043">
                  <w:pPr>
                    <w:rPr>
                      <w:rFonts w:ascii="Arial" w:hAnsi="Arial" w:cs="Arial"/>
                      <w:b/>
                      <w:bCs/>
                      <w:sz w:val="20"/>
                      <w:szCs w:val="20"/>
                    </w:rPr>
                  </w:pPr>
                  <w:r w:rsidRPr="0014469E">
                    <w:rPr>
                      <w:rFonts w:ascii="Arial" w:hAnsi="Arial" w:cs="Arial"/>
                      <w:b/>
                      <w:bCs/>
                      <w:sz w:val="20"/>
                      <w:szCs w:val="20"/>
                    </w:rPr>
                    <w:t>11</w:t>
                  </w:r>
                </w:p>
              </w:tc>
            </w:tr>
            <w:tr w:rsidR="00F31043" w:rsidRPr="0014469E" w14:paraId="62AA49B9" w14:textId="77777777">
              <w:trPr>
                <w:jc w:val="center"/>
              </w:trPr>
              <w:tc>
                <w:tcPr>
                  <w:tcW w:w="0" w:type="auto"/>
                  <w:tcBorders>
                    <w:top w:val="single" w:sz="4" w:space="0" w:color="auto"/>
                    <w:left w:val="single" w:sz="4" w:space="0" w:color="auto"/>
                    <w:bottom w:val="single" w:sz="4" w:space="0" w:color="auto"/>
                    <w:right w:val="single" w:sz="4" w:space="0" w:color="auto"/>
                  </w:tcBorders>
                  <w:hideMark/>
                </w:tcPr>
                <w:p w14:paraId="3B06A7F1" w14:textId="77777777" w:rsidR="00F31043" w:rsidRPr="0014469E" w:rsidRDefault="00F31043" w:rsidP="00F31043">
                  <w:pPr>
                    <w:rPr>
                      <w:rFonts w:ascii="Arial" w:hAnsi="Arial" w:cs="Arial"/>
                      <w:b/>
                      <w:bCs/>
                      <w:i/>
                      <w:sz w:val="20"/>
                      <w:szCs w:val="20"/>
                    </w:rPr>
                  </w:pPr>
                  <w:r w:rsidRPr="0014469E">
                    <w:rPr>
                      <w:rFonts w:ascii="Arial" w:hAnsi="Arial" w:cs="Arial"/>
                      <w:b/>
                      <w:bCs/>
                      <w:i/>
                      <w:sz w:val="20"/>
                      <w:szCs w:val="20"/>
                    </w:rPr>
                    <w:t>y:</w:t>
                  </w:r>
                </w:p>
              </w:tc>
              <w:tc>
                <w:tcPr>
                  <w:tcW w:w="0" w:type="auto"/>
                  <w:tcBorders>
                    <w:top w:val="single" w:sz="4" w:space="0" w:color="auto"/>
                    <w:left w:val="single" w:sz="4" w:space="0" w:color="auto"/>
                    <w:bottom w:val="single" w:sz="4" w:space="0" w:color="auto"/>
                    <w:right w:val="single" w:sz="4" w:space="0" w:color="auto"/>
                  </w:tcBorders>
                  <w:hideMark/>
                </w:tcPr>
                <w:p w14:paraId="0965894B" w14:textId="77777777" w:rsidR="00F31043" w:rsidRPr="0014469E" w:rsidRDefault="00F31043" w:rsidP="00F31043">
                  <w:pPr>
                    <w:rPr>
                      <w:rFonts w:ascii="Arial" w:hAnsi="Arial" w:cs="Arial"/>
                      <w:b/>
                      <w:bCs/>
                      <w:sz w:val="20"/>
                      <w:szCs w:val="20"/>
                    </w:rPr>
                  </w:pPr>
                  <w:r w:rsidRPr="0014469E">
                    <w:rPr>
                      <w:rFonts w:ascii="Arial" w:hAnsi="Arial" w:cs="Arial"/>
                      <w:b/>
                      <w:bCs/>
                      <w:sz w:val="20"/>
                      <w:szCs w:val="20"/>
                    </w:rPr>
                    <w:t>12</w:t>
                  </w:r>
                </w:p>
              </w:tc>
              <w:tc>
                <w:tcPr>
                  <w:tcW w:w="0" w:type="auto"/>
                  <w:tcBorders>
                    <w:top w:val="single" w:sz="4" w:space="0" w:color="auto"/>
                    <w:left w:val="single" w:sz="4" w:space="0" w:color="auto"/>
                    <w:bottom w:val="single" w:sz="4" w:space="0" w:color="auto"/>
                    <w:right w:val="single" w:sz="4" w:space="0" w:color="auto"/>
                  </w:tcBorders>
                  <w:hideMark/>
                </w:tcPr>
                <w:p w14:paraId="1750B354" w14:textId="77777777" w:rsidR="00F31043" w:rsidRPr="0014469E" w:rsidRDefault="00F31043" w:rsidP="00F31043">
                  <w:pPr>
                    <w:rPr>
                      <w:rFonts w:ascii="Arial" w:hAnsi="Arial" w:cs="Arial"/>
                      <w:b/>
                      <w:bCs/>
                      <w:sz w:val="20"/>
                      <w:szCs w:val="20"/>
                    </w:rPr>
                  </w:pPr>
                  <w:r w:rsidRPr="0014469E">
                    <w:rPr>
                      <w:rFonts w:ascii="Arial" w:hAnsi="Arial" w:cs="Arial"/>
                      <w:b/>
                      <w:bCs/>
                      <w:sz w:val="20"/>
                      <w:szCs w:val="20"/>
                    </w:rPr>
                    <w:t>13</w:t>
                  </w:r>
                </w:p>
              </w:tc>
              <w:tc>
                <w:tcPr>
                  <w:tcW w:w="0" w:type="auto"/>
                  <w:tcBorders>
                    <w:top w:val="single" w:sz="4" w:space="0" w:color="auto"/>
                    <w:left w:val="single" w:sz="4" w:space="0" w:color="auto"/>
                    <w:bottom w:val="single" w:sz="4" w:space="0" w:color="auto"/>
                    <w:right w:val="single" w:sz="4" w:space="0" w:color="auto"/>
                  </w:tcBorders>
                  <w:hideMark/>
                </w:tcPr>
                <w:p w14:paraId="0DFC5005" w14:textId="77777777" w:rsidR="00F31043" w:rsidRPr="0014469E" w:rsidRDefault="00F31043" w:rsidP="00F31043">
                  <w:pPr>
                    <w:rPr>
                      <w:rFonts w:ascii="Arial" w:hAnsi="Arial" w:cs="Arial"/>
                      <w:b/>
                      <w:bCs/>
                      <w:sz w:val="20"/>
                      <w:szCs w:val="20"/>
                    </w:rPr>
                  </w:pPr>
                  <w:r w:rsidRPr="0014469E">
                    <w:rPr>
                      <w:rFonts w:ascii="Arial" w:hAnsi="Arial" w:cs="Arial"/>
                      <w:b/>
                      <w:bCs/>
                      <w:sz w:val="20"/>
                      <w:szCs w:val="20"/>
                    </w:rPr>
                    <w:t>14</w:t>
                  </w:r>
                </w:p>
              </w:tc>
              <w:tc>
                <w:tcPr>
                  <w:tcW w:w="0" w:type="auto"/>
                  <w:tcBorders>
                    <w:top w:val="single" w:sz="4" w:space="0" w:color="auto"/>
                    <w:left w:val="single" w:sz="4" w:space="0" w:color="auto"/>
                    <w:bottom w:val="single" w:sz="4" w:space="0" w:color="auto"/>
                    <w:right w:val="single" w:sz="4" w:space="0" w:color="auto"/>
                  </w:tcBorders>
                  <w:hideMark/>
                </w:tcPr>
                <w:p w14:paraId="239693A1" w14:textId="77777777" w:rsidR="00F31043" w:rsidRPr="0014469E" w:rsidRDefault="00F31043" w:rsidP="00F31043">
                  <w:pPr>
                    <w:rPr>
                      <w:rFonts w:ascii="Arial" w:hAnsi="Arial" w:cs="Arial"/>
                      <w:b/>
                      <w:bCs/>
                      <w:sz w:val="20"/>
                      <w:szCs w:val="20"/>
                    </w:rPr>
                  </w:pPr>
                  <w:r w:rsidRPr="0014469E">
                    <w:rPr>
                      <w:rFonts w:ascii="Arial" w:hAnsi="Arial" w:cs="Arial"/>
                      <w:b/>
                      <w:bCs/>
                      <w:sz w:val="20"/>
                      <w:szCs w:val="20"/>
                    </w:rPr>
                    <w:t>16</w:t>
                  </w:r>
                </w:p>
              </w:tc>
            </w:tr>
          </w:tbl>
          <w:p w14:paraId="39DB2DED" w14:textId="77777777" w:rsidR="00F31043" w:rsidRPr="0014469E" w:rsidRDefault="00F31043" w:rsidP="00F31043">
            <w:pPr>
              <w:rPr>
                <w:rFonts w:ascii="Arial" w:hAnsi="Arial" w:cs="Arial"/>
                <w:b/>
                <w:bCs/>
                <w:sz w:val="20"/>
                <w:szCs w:val="20"/>
              </w:rPr>
            </w:pPr>
            <w:r w:rsidRPr="0014469E">
              <w:rPr>
                <w:rFonts w:ascii="Arial" w:hAnsi="Arial" w:cs="Arial"/>
                <w:b/>
                <w:bCs/>
                <w:sz w:val="20"/>
                <w:szCs w:val="20"/>
              </w:rPr>
              <w:t>Write a program to find the value of y when x=10 using Lagrange’s interpolation formula for unequal intervals.</w:t>
            </w:r>
          </w:p>
        </w:tc>
      </w:tr>
    </w:tbl>
    <w:p w14:paraId="2DA5162E" w14:textId="68BFFB2B" w:rsidR="002D4F36" w:rsidRPr="0014469E" w:rsidRDefault="002D4F36" w:rsidP="00F31043">
      <w:pPr>
        <w:rPr>
          <w:rFonts w:ascii="Arial" w:hAnsi="Arial" w:cs="Arial"/>
          <w:b/>
          <w:bCs/>
          <w:sz w:val="20"/>
          <w:szCs w:val="20"/>
        </w:rPr>
      </w:pPr>
      <w:r w:rsidRPr="0014469E">
        <w:rPr>
          <w:rFonts w:ascii="Arial" w:hAnsi="Arial" w:cs="Arial"/>
          <w:b/>
          <w:bCs/>
          <w:sz w:val="20"/>
          <w:szCs w:val="20"/>
        </w:rPr>
        <w:t>Objective</w:t>
      </w:r>
    </w:p>
    <w:p w14:paraId="3150BF8C" w14:textId="77777777" w:rsidR="002D4F36" w:rsidRPr="002D4F36" w:rsidRDefault="002D4F36" w:rsidP="002D4F36">
      <w:pPr>
        <w:rPr>
          <w:rFonts w:ascii="Arial" w:hAnsi="Arial" w:cs="Arial"/>
          <w:sz w:val="20"/>
          <w:szCs w:val="20"/>
        </w:rPr>
      </w:pPr>
      <w:r w:rsidRPr="002D4F36">
        <w:rPr>
          <w:rFonts w:ascii="Arial" w:hAnsi="Arial" w:cs="Arial"/>
          <w:sz w:val="20"/>
          <w:szCs w:val="20"/>
        </w:rPr>
        <w:t>To find the value of y when x = 10 using Lagrange's interpolation formula for unequal intervals, given a set of data points.</w:t>
      </w:r>
    </w:p>
    <w:p w14:paraId="01D139BA" w14:textId="77777777" w:rsidR="002D4F36" w:rsidRPr="002D4F36" w:rsidRDefault="002D4F36" w:rsidP="002D4F36">
      <w:pPr>
        <w:rPr>
          <w:rFonts w:ascii="Arial" w:hAnsi="Arial" w:cs="Arial"/>
          <w:b/>
          <w:bCs/>
          <w:sz w:val="20"/>
          <w:szCs w:val="20"/>
        </w:rPr>
      </w:pPr>
      <w:r w:rsidRPr="002D4F36">
        <w:rPr>
          <w:rFonts w:ascii="Arial" w:hAnsi="Arial" w:cs="Arial"/>
          <w:b/>
          <w:bCs/>
          <w:sz w:val="20"/>
          <w:szCs w:val="20"/>
        </w:rPr>
        <w:t>Theory</w:t>
      </w:r>
    </w:p>
    <w:p w14:paraId="52A03C35" w14:textId="77777777" w:rsidR="002D4F36" w:rsidRPr="002D4F36" w:rsidRDefault="002D4F36" w:rsidP="002D4F36">
      <w:pPr>
        <w:rPr>
          <w:rFonts w:ascii="Arial" w:hAnsi="Arial" w:cs="Arial"/>
          <w:sz w:val="20"/>
          <w:szCs w:val="20"/>
        </w:rPr>
      </w:pPr>
      <w:r w:rsidRPr="002D4F36">
        <w:rPr>
          <w:rFonts w:ascii="Arial" w:hAnsi="Arial" w:cs="Arial"/>
          <w:sz w:val="20"/>
          <w:szCs w:val="20"/>
        </w:rPr>
        <w:t>Lagrange interpolation is a method of polynomial interpolation where we construct a polynomial that passes through all the given data points. Unlike Newton's methods, Lagrange's method doesn't require calculating a difference table.</w:t>
      </w:r>
    </w:p>
    <w:p w14:paraId="68329A77" w14:textId="77777777" w:rsidR="002D4F36" w:rsidRPr="002D4F36" w:rsidRDefault="002D4F36" w:rsidP="002D4F36">
      <w:pPr>
        <w:rPr>
          <w:rFonts w:ascii="Arial" w:hAnsi="Arial" w:cs="Arial"/>
          <w:sz w:val="20"/>
          <w:szCs w:val="20"/>
        </w:rPr>
      </w:pPr>
      <w:r w:rsidRPr="002D4F36">
        <w:rPr>
          <w:rFonts w:ascii="Arial" w:hAnsi="Arial" w:cs="Arial"/>
          <w:sz w:val="20"/>
          <w:szCs w:val="20"/>
        </w:rPr>
        <w:t>The Lagrange interpolation formula is:</w:t>
      </w:r>
    </w:p>
    <w:p w14:paraId="617669BC" w14:textId="66488903" w:rsidR="00B87B06" w:rsidRDefault="00B87B06" w:rsidP="002D4F36">
      <w:pPr>
        <w:rPr>
          <w:rFonts w:ascii="Arial" w:hAnsi="Arial" w:cs="Arial"/>
          <w:sz w:val="20"/>
          <w:szCs w:val="20"/>
        </w:rPr>
      </w:pPr>
      <m:oMathPara>
        <m:oMath>
          <m:r>
            <w:rPr>
              <w:rFonts w:ascii="Cambria Math" w:hAnsi="Cambria Math" w:cs="Arial"/>
              <w:sz w:val="20"/>
              <w:szCs w:val="20"/>
            </w:rPr>
            <m:t>P</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 xml:space="preserve">= </m:t>
          </m:r>
          <m:nary>
            <m:naryPr>
              <m:chr m:val="∑"/>
              <m:ctrlPr>
                <w:rPr>
                  <w:rFonts w:ascii="Cambria Math" w:hAnsi="Cambria Math" w:cs="Arial"/>
                  <w:i/>
                  <w:sz w:val="20"/>
                  <w:szCs w:val="20"/>
                </w:rPr>
              </m:ctrlPr>
            </m:naryPr>
            <m:sub>
              <m:d>
                <m:dPr>
                  <m:begChr m:val="{"/>
                  <m:endChr m:val="}"/>
                  <m:ctrlPr>
                    <w:rPr>
                      <w:rFonts w:ascii="Cambria Math" w:hAnsi="Cambria Math" w:cs="Arial"/>
                      <w:i/>
                      <w:sz w:val="20"/>
                      <w:szCs w:val="20"/>
                    </w:rPr>
                  </m:ctrlPr>
                </m:dPr>
                <m:e>
                  <m:r>
                    <w:rPr>
                      <w:rFonts w:ascii="Cambria Math" w:hAnsi="Cambria Math" w:cs="Arial"/>
                      <w:sz w:val="20"/>
                      <w:szCs w:val="20"/>
                    </w:rPr>
                    <m:t>i=0</m:t>
                  </m:r>
                </m:e>
              </m:d>
            </m:sub>
            <m:sup>
              <m:r>
                <w:rPr>
                  <w:rFonts w:ascii="Cambria Math" w:hAnsi="Cambria Math" w:cs="Arial"/>
                  <w:sz w:val="20"/>
                  <w:szCs w:val="20"/>
                </w:rPr>
                <m:t>n</m:t>
              </m:r>
            </m:sup>
            <m:e>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e>
          </m:nary>
          <m:r>
            <w:rPr>
              <w:rFonts w:ascii="Cambria Math" w:hAnsi="Cambria Math" w:cs="Arial"/>
              <w:sz w:val="20"/>
              <w:szCs w:val="20"/>
            </w:rPr>
            <m:t>⋅</m:t>
          </m:r>
          <m:nary>
            <m:naryPr>
              <m:chr m:val="∏"/>
              <m:ctrlPr>
                <w:rPr>
                  <w:rFonts w:ascii="Cambria Math" w:hAnsi="Cambria Math" w:cs="Arial"/>
                  <w:i/>
                  <w:sz w:val="20"/>
                  <w:szCs w:val="20"/>
                </w:rPr>
              </m:ctrlPr>
            </m:naryPr>
            <m:sub>
              <m:d>
                <m:dPr>
                  <m:begChr m:val="{"/>
                  <m:endChr m:val="}"/>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j=0 \\ j ≠i</m:t>
                      </m:r>
                    </m:e>
                  </m:d>
                </m:e>
              </m:d>
            </m:sub>
            <m:sup>
              <m:r>
                <w:rPr>
                  <w:rFonts w:ascii="Cambria Math" w:hAnsi="Cambria Math" w:cs="Arial"/>
                  <w:sz w:val="20"/>
                  <w:szCs w:val="20"/>
                </w:rPr>
                <m:t>n</m:t>
              </m:r>
            </m:sup>
            <m:e>
              <m:f>
                <m:fPr>
                  <m:ctrlPr>
                    <w:rPr>
                      <w:rFonts w:ascii="Cambria Math" w:hAnsi="Cambria Math" w:cs="Arial"/>
                      <w:i/>
                      <w:sz w:val="20"/>
                      <w:szCs w:val="20"/>
                    </w:rPr>
                  </m:ctrlPr>
                </m:fPr>
                <m:num>
                  <m:d>
                    <m:dPr>
                      <m:begChr m:val="{"/>
                      <m:endChr m:val="}"/>
                      <m:ctrlPr>
                        <w:rPr>
                          <w:rFonts w:ascii="Cambria Math" w:hAnsi="Cambria Math" w:cs="Arial"/>
                          <w:i/>
                          <w:sz w:val="20"/>
                          <w:szCs w:val="20"/>
                        </w:rPr>
                      </m:ctrlPr>
                    </m:dPr>
                    <m:e>
                      <m:r>
                        <w:rPr>
                          <w:rFonts w:ascii="Cambria Math" w:hAnsi="Cambria Math" w:cs="Arial"/>
                          <w:sz w:val="20"/>
                          <w:szCs w:val="20"/>
                        </w:rPr>
                        <m:t xml:space="preserve">x -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j</m:t>
                          </m:r>
                        </m:sub>
                      </m:sSub>
                    </m:e>
                  </m:d>
                </m:num>
                <m:den>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j</m:t>
                          </m:r>
                        </m:sub>
                      </m:sSub>
                    </m:e>
                  </m:d>
                </m:den>
              </m:f>
            </m:e>
          </m:nary>
        </m:oMath>
      </m:oMathPara>
    </w:p>
    <w:p w14:paraId="6B4B4F4F" w14:textId="77777777" w:rsidR="00D147B7" w:rsidRPr="00D147B7" w:rsidRDefault="00D147B7" w:rsidP="00D147B7">
      <w:pPr>
        <w:rPr>
          <w:rFonts w:ascii="Arial" w:hAnsi="Arial" w:cs="Arial"/>
          <w:sz w:val="20"/>
          <w:szCs w:val="20"/>
        </w:rPr>
      </w:pPr>
      <w:r w:rsidRPr="00D147B7">
        <w:rPr>
          <w:rFonts w:ascii="Arial" w:hAnsi="Arial" w:cs="Arial"/>
          <w:sz w:val="20"/>
          <w:szCs w:val="20"/>
        </w:rPr>
        <w:t>Each Lᵢ(x) has the property that it equals 1 at x = xᵢ and 0 at all other data points.</w:t>
      </w:r>
    </w:p>
    <w:p w14:paraId="432E6B7B" w14:textId="77777777" w:rsidR="00D147B7" w:rsidRPr="00D147B7" w:rsidRDefault="00D147B7" w:rsidP="00D147B7">
      <w:pPr>
        <w:rPr>
          <w:rFonts w:ascii="Arial" w:hAnsi="Arial" w:cs="Arial"/>
          <w:b/>
          <w:bCs/>
          <w:sz w:val="20"/>
          <w:szCs w:val="20"/>
        </w:rPr>
      </w:pPr>
      <w:r w:rsidRPr="00D147B7">
        <w:rPr>
          <w:rFonts w:ascii="Arial" w:hAnsi="Arial" w:cs="Arial"/>
          <w:b/>
          <w:bCs/>
          <w:sz w:val="20"/>
          <w:szCs w:val="20"/>
        </w:rPr>
        <w:t>Algorithm</w:t>
      </w:r>
    </w:p>
    <w:p w14:paraId="66DE292B" w14:textId="77777777" w:rsidR="00D147B7" w:rsidRPr="00D147B7" w:rsidRDefault="00D147B7" w:rsidP="00D147B7">
      <w:pPr>
        <w:numPr>
          <w:ilvl w:val="0"/>
          <w:numId w:val="49"/>
        </w:numPr>
        <w:rPr>
          <w:rFonts w:ascii="Arial" w:hAnsi="Arial" w:cs="Arial"/>
          <w:sz w:val="20"/>
          <w:szCs w:val="20"/>
        </w:rPr>
      </w:pPr>
      <w:r w:rsidRPr="00D147B7">
        <w:rPr>
          <w:rFonts w:ascii="Arial" w:hAnsi="Arial" w:cs="Arial"/>
          <w:sz w:val="20"/>
          <w:szCs w:val="20"/>
        </w:rPr>
        <w:t xml:space="preserve">For each data point (xᵢ, yᵢ): </w:t>
      </w:r>
    </w:p>
    <w:p w14:paraId="73DE4E81" w14:textId="77777777" w:rsidR="00D147B7" w:rsidRPr="00D147B7" w:rsidRDefault="00D147B7" w:rsidP="00D147B7">
      <w:pPr>
        <w:numPr>
          <w:ilvl w:val="1"/>
          <w:numId w:val="49"/>
        </w:numPr>
        <w:rPr>
          <w:rFonts w:ascii="Arial" w:hAnsi="Arial" w:cs="Arial"/>
          <w:sz w:val="20"/>
          <w:szCs w:val="20"/>
        </w:rPr>
      </w:pPr>
      <w:r w:rsidRPr="00D147B7">
        <w:rPr>
          <w:rFonts w:ascii="Arial" w:hAnsi="Arial" w:cs="Arial"/>
          <w:sz w:val="20"/>
          <w:szCs w:val="20"/>
        </w:rPr>
        <w:t>Calculate the Lagrange basis polynomial Lᵢ(x)</w:t>
      </w:r>
    </w:p>
    <w:p w14:paraId="32769CAE" w14:textId="77777777" w:rsidR="00D147B7" w:rsidRPr="00D147B7" w:rsidRDefault="00D147B7" w:rsidP="00D147B7">
      <w:pPr>
        <w:numPr>
          <w:ilvl w:val="1"/>
          <w:numId w:val="49"/>
        </w:numPr>
        <w:rPr>
          <w:rFonts w:ascii="Arial" w:hAnsi="Arial" w:cs="Arial"/>
          <w:sz w:val="20"/>
          <w:szCs w:val="20"/>
        </w:rPr>
      </w:pPr>
      <w:r w:rsidRPr="00D147B7">
        <w:rPr>
          <w:rFonts w:ascii="Arial" w:hAnsi="Arial" w:cs="Arial"/>
          <w:sz w:val="20"/>
          <w:szCs w:val="20"/>
        </w:rPr>
        <w:t>Multiply Lᵢ(x) by yᵢ</w:t>
      </w:r>
    </w:p>
    <w:p w14:paraId="0B6595C2" w14:textId="77777777" w:rsidR="00D147B7" w:rsidRPr="00D147B7" w:rsidRDefault="00D147B7" w:rsidP="00D147B7">
      <w:pPr>
        <w:numPr>
          <w:ilvl w:val="0"/>
          <w:numId w:val="49"/>
        </w:numPr>
        <w:rPr>
          <w:rFonts w:ascii="Arial" w:hAnsi="Arial" w:cs="Arial"/>
          <w:sz w:val="20"/>
          <w:szCs w:val="20"/>
        </w:rPr>
      </w:pPr>
      <w:r w:rsidRPr="00D147B7">
        <w:rPr>
          <w:rFonts w:ascii="Arial" w:hAnsi="Arial" w:cs="Arial"/>
          <w:sz w:val="20"/>
          <w:szCs w:val="20"/>
        </w:rPr>
        <w:t>Sum all these products to get the interpolated value P(x)</w:t>
      </w:r>
    </w:p>
    <w:p w14:paraId="532EDF16" w14:textId="77777777" w:rsidR="00D147B7" w:rsidRPr="00D147B7" w:rsidRDefault="00D147B7" w:rsidP="00D147B7">
      <w:pPr>
        <w:numPr>
          <w:ilvl w:val="0"/>
          <w:numId w:val="49"/>
        </w:numPr>
        <w:rPr>
          <w:rFonts w:ascii="Arial" w:hAnsi="Arial" w:cs="Arial"/>
          <w:sz w:val="20"/>
          <w:szCs w:val="20"/>
        </w:rPr>
      </w:pPr>
      <w:r w:rsidRPr="00D147B7">
        <w:rPr>
          <w:rFonts w:ascii="Arial" w:hAnsi="Arial" w:cs="Arial"/>
          <w:sz w:val="20"/>
          <w:szCs w:val="20"/>
        </w:rPr>
        <w:t>Return the interpolated value for the given x</w:t>
      </w:r>
    </w:p>
    <w:p w14:paraId="7224E803" w14:textId="590E7215" w:rsidR="00D147B7" w:rsidRPr="00030340" w:rsidRDefault="008C54DE" w:rsidP="002D4F36">
      <w:pPr>
        <w:rPr>
          <w:rFonts w:ascii="Arial" w:hAnsi="Arial" w:cs="Arial"/>
          <w:b/>
          <w:bCs/>
          <w:sz w:val="20"/>
          <w:szCs w:val="20"/>
        </w:rPr>
      </w:pPr>
      <w:proofErr w:type="gramStart"/>
      <w:r w:rsidRPr="00030340">
        <w:rPr>
          <w:rFonts w:ascii="Arial" w:hAnsi="Arial" w:cs="Arial"/>
          <w:b/>
          <w:bCs/>
          <w:sz w:val="20"/>
          <w:szCs w:val="20"/>
        </w:rPr>
        <w:t>Code(</w:t>
      </w:r>
      <w:proofErr w:type="gramEnd"/>
      <w:r w:rsidRPr="00030340">
        <w:rPr>
          <w:rFonts w:ascii="Arial" w:hAnsi="Arial" w:cs="Arial"/>
          <w:b/>
          <w:bCs/>
          <w:sz w:val="20"/>
          <w:szCs w:val="20"/>
        </w:rPr>
        <w:t>C++):</w:t>
      </w:r>
    </w:p>
    <w:p w14:paraId="1EA1F3E4" w14:textId="77777777" w:rsidR="00240436" w:rsidRPr="00240436" w:rsidRDefault="00240436" w:rsidP="00240436">
      <w:pPr>
        <w:rPr>
          <w:rFonts w:ascii="Arial" w:hAnsi="Arial" w:cs="Arial"/>
          <w:sz w:val="20"/>
          <w:szCs w:val="20"/>
        </w:rPr>
      </w:pPr>
      <w:r w:rsidRPr="00240436">
        <w:rPr>
          <w:rFonts w:ascii="Arial" w:hAnsi="Arial" w:cs="Arial"/>
          <w:sz w:val="20"/>
          <w:szCs w:val="20"/>
        </w:rPr>
        <w:t>#include &lt;iostream&gt;</w:t>
      </w:r>
    </w:p>
    <w:p w14:paraId="4616442D" w14:textId="77777777" w:rsidR="00240436" w:rsidRPr="00240436" w:rsidRDefault="00240436" w:rsidP="00240436">
      <w:pPr>
        <w:rPr>
          <w:rFonts w:ascii="Arial" w:hAnsi="Arial" w:cs="Arial"/>
          <w:sz w:val="20"/>
          <w:szCs w:val="20"/>
        </w:rPr>
      </w:pPr>
      <w:r w:rsidRPr="00240436">
        <w:rPr>
          <w:rFonts w:ascii="Arial" w:hAnsi="Arial" w:cs="Arial"/>
          <w:sz w:val="20"/>
          <w:szCs w:val="20"/>
        </w:rPr>
        <w:t>using namespace std;</w:t>
      </w:r>
    </w:p>
    <w:p w14:paraId="5F423DB9" w14:textId="77777777" w:rsidR="00240436" w:rsidRPr="00240436" w:rsidRDefault="00240436" w:rsidP="00240436">
      <w:pPr>
        <w:rPr>
          <w:rFonts w:ascii="Arial" w:hAnsi="Arial" w:cs="Arial"/>
          <w:sz w:val="20"/>
          <w:szCs w:val="20"/>
        </w:rPr>
      </w:pPr>
    </w:p>
    <w:p w14:paraId="0B46D813" w14:textId="77777777" w:rsidR="00240436" w:rsidRPr="00240436" w:rsidRDefault="00240436" w:rsidP="00240436">
      <w:pPr>
        <w:rPr>
          <w:rFonts w:ascii="Arial" w:hAnsi="Arial" w:cs="Arial"/>
          <w:sz w:val="20"/>
          <w:szCs w:val="20"/>
        </w:rPr>
      </w:pPr>
      <w:r w:rsidRPr="00240436">
        <w:rPr>
          <w:rFonts w:ascii="Arial" w:hAnsi="Arial" w:cs="Arial"/>
          <w:sz w:val="20"/>
          <w:szCs w:val="20"/>
        </w:rPr>
        <w:t xml:space="preserve">int </w:t>
      </w:r>
      <w:proofErr w:type="gramStart"/>
      <w:r w:rsidRPr="00240436">
        <w:rPr>
          <w:rFonts w:ascii="Arial" w:hAnsi="Arial" w:cs="Arial"/>
          <w:sz w:val="20"/>
          <w:szCs w:val="20"/>
        </w:rPr>
        <w:t>main(</w:t>
      </w:r>
      <w:proofErr w:type="gramEnd"/>
      <w:r w:rsidRPr="00240436">
        <w:rPr>
          <w:rFonts w:ascii="Arial" w:hAnsi="Arial" w:cs="Arial"/>
          <w:sz w:val="20"/>
          <w:szCs w:val="20"/>
        </w:rPr>
        <w:t>)</w:t>
      </w:r>
    </w:p>
    <w:p w14:paraId="37DBF9AA" w14:textId="77777777" w:rsidR="00240436" w:rsidRPr="00240436" w:rsidRDefault="00240436" w:rsidP="00240436">
      <w:pPr>
        <w:rPr>
          <w:rFonts w:ascii="Arial" w:hAnsi="Arial" w:cs="Arial"/>
          <w:sz w:val="20"/>
          <w:szCs w:val="20"/>
        </w:rPr>
      </w:pPr>
      <w:r w:rsidRPr="00240436">
        <w:rPr>
          <w:rFonts w:ascii="Arial" w:hAnsi="Arial" w:cs="Arial"/>
          <w:sz w:val="20"/>
          <w:szCs w:val="20"/>
        </w:rPr>
        <w:t>{</w:t>
      </w:r>
    </w:p>
    <w:p w14:paraId="0D05C168" w14:textId="77777777" w:rsidR="00240436" w:rsidRPr="00240436" w:rsidRDefault="00240436" w:rsidP="00240436">
      <w:pPr>
        <w:rPr>
          <w:rFonts w:ascii="Arial" w:hAnsi="Arial" w:cs="Arial"/>
          <w:sz w:val="20"/>
          <w:szCs w:val="20"/>
        </w:rPr>
      </w:pPr>
      <w:r w:rsidRPr="00240436">
        <w:rPr>
          <w:rFonts w:ascii="Arial" w:hAnsi="Arial" w:cs="Arial"/>
          <w:sz w:val="20"/>
          <w:szCs w:val="20"/>
        </w:rPr>
        <w:lastRenderedPageBreak/>
        <w:t xml:space="preserve">    double </w:t>
      </w:r>
      <w:proofErr w:type="gramStart"/>
      <w:r w:rsidRPr="00240436">
        <w:rPr>
          <w:rFonts w:ascii="Arial" w:hAnsi="Arial" w:cs="Arial"/>
          <w:sz w:val="20"/>
          <w:szCs w:val="20"/>
        </w:rPr>
        <w:t>x[</w:t>
      </w:r>
      <w:proofErr w:type="gramEnd"/>
      <w:r w:rsidRPr="00240436">
        <w:rPr>
          <w:rFonts w:ascii="Arial" w:hAnsi="Arial" w:cs="Arial"/>
          <w:sz w:val="20"/>
          <w:szCs w:val="20"/>
        </w:rPr>
        <w:t>] = {5, 6, 9, 11};</w:t>
      </w:r>
    </w:p>
    <w:p w14:paraId="30D973AC" w14:textId="77777777" w:rsidR="00240436" w:rsidRPr="00240436" w:rsidRDefault="00240436" w:rsidP="00240436">
      <w:pPr>
        <w:rPr>
          <w:rFonts w:ascii="Arial" w:hAnsi="Arial" w:cs="Arial"/>
          <w:sz w:val="20"/>
          <w:szCs w:val="20"/>
        </w:rPr>
      </w:pPr>
      <w:r w:rsidRPr="00240436">
        <w:rPr>
          <w:rFonts w:ascii="Arial" w:hAnsi="Arial" w:cs="Arial"/>
          <w:sz w:val="20"/>
          <w:szCs w:val="20"/>
        </w:rPr>
        <w:t xml:space="preserve">    double </w:t>
      </w:r>
      <w:proofErr w:type="gramStart"/>
      <w:r w:rsidRPr="00240436">
        <w:rPr>
          <w:rFonts w:ascii="Arial" w:hAnsi="Arial" w:cs="Arial"/>
          <w:sz w:val="20"/>
          <w:szCs w:val="20"/>
        </w:rPr>
        <w:t>y[</w:t>
      </w:r>
      <w:proofErr w:type="gramEnd"/>
      <w:r w:rsidRPr="00240436">
        <w:rPr>
          <w:rFonts w:ascii="Arial" w:hAnsi="Arial" w:cs="Arial"/>
          <w:sz w:val="20"/>
          <w:szCs w:val="20"/>
        </w:rPr>
        <w:t>] = {12, 13, 14, 16};</w:t>
      </w:r>
    </w:p>
    <w:p w14:paraId="21374C80" w14:textId="77777777" w:rsidR="00240436" w:rsidRPr="00240436" w:rsidRDefault="00240436" w:rsidP="00240436">
      <w:pPr>
        <w:rPr>
          <w:rFonts w:ascii="Arial" w:hAnsi="Arial" w:cs="Arial"/>
          <w:sz w:val="20"/>
          <w:szCs w:val="20"/>
        </w:rPr>
      </w:pPr>
      <w:r w:rsidRPr="00240436">
        <w:rPr>
          <w:rFonts w:ascii="Arial" w:hAnsi="Arial" w:cs="Arial"/>
          <w:sz w:val="20"/>
          <w:szCs w:val="20"/>
        </w:rPr>
        <w:t>    double xi = 10, res = 0;</w:t>
      </w:r>
    </w:p>
    <w:p w14:paraId="617E9B1F" w14:textId="77777777" w:rsidR="00240436" w:rsidRPr="00240436" w:rsidRDefault="00240436" w:rsidP="00240436">
      <w:pPr>
        <w:rPr>
          <w:rFonts w:ascii="Arial" w:hAnsi="Arial" w:cs="Arial"/>
          <w:sz w:val="20"/>
          <w:szCs w:val="20"/>
        </w:rPr>
      </w:pPr>
      <w:r w:rsidRPr="00240436">
        <w:rPr>
          <w:rFonts w:ascii="Arial" w:hAnsi="Arial" w:cs="Arial"/>
          <w:sz w:val="20"/>
          <w:szCs w:val="20"/>
        </w:rPr>
        <w:t xml:space="preserve">    for (int </w:t>
      </w:r>
      <w:proofErr w:type="spellStart"/>
      <w:r w:rsidRPr="00240436">
        <w:rPr>
          <w:rFonts w:ascii="Arial" w:hAnsi="Arial" w:cs="Arial"/>
          <w:sz w:val="20"/>
          <w:szCs w:val="20"/>
        </w:rPr>
        <w:t>i</w:t>
      </w:r>
      <w:proofErr w:type="spellEnd"/>
      <w:r w:rsidRPr="00240436">
        <w:rPr>
          <w:rFonts w:ascii="Arial" w:hAnsi="Arial" w:cs="Arial"/>
          <w:sz w:val="20"/>
          <w:szCs w:val="20"/>
        </w:rPr>
        <w:t xml:space="preserve"> = 0; </w:t>
      </w:r>
      <w:proofErr w:type="spellStart"/>
      <w:r w:rsidRPr="00240436">
        <w:rPr>
          <w:rFonts w:ascii="Arial" w:hAnsi="Arial" w:cs="Arial"/>
          <w:sz w:val="20"/>
          <w:szCs w:val="20"/>
        </w:rPr>
        <w:t>i</w:t>
      </w:r>
      <w:proofErr w:type="spellEnd"/>
      <w:r w:rsidRPr="00240436">
        <w:rPr>
          <w:rFonts w:ascii="Arial" w:hAnsi="Arial" w:cs="Arial"/>
          <w:sz w:val="20"/>
          <w:szCs w:val="20"/>
        </w:rPr>
        <w:t xml:space="preserve"> &lt; 4; </w:t>
      </w:r>
      <w:proofErr w:type="spellStart"/>
      <w:r w:rsidRPr="00240436">
        <w:rPr>
          <w:rFonts w:ascii="Arial" w:hAnsi="Arial" w:cs="Arial"/>
          <w:sz w:val="20"/>
          <w:szCs w:val="20"/>
        </w:rPr>
        <w:t>i</w:t>
      </w:r>
      <w:proofErr w:type="spellEnd"/>
      <w:r w:rsidRPr="00240436">
        <w:rPr>
          <w:rFonts w:ascii="Arial" w:hAnsi="Arial" w:cs="Arial"/>
          <w:sz w:val="20"/>
          <w:szCs w:val="20"/>
        </w:rPr>
        <w:t>++)</w:t>
      </w:r>
    </w:p>
    <w:p w14:paraId="5111DF2F" w14:textId="77777777" w:rsidR="00240436" w:rsidRPr="00240436" w:rsidRDefault="00240436" w:rsidP="00240436">
      <w:pPr>
        <w:rPr>
          <w:rFonts w:ascii="Arial" w:hAnsi="Arial" w:cs="Arial"/>
          <w:sz w:val="20"/>
          <w:szCs w:val="20"/>
        </w:rPr>
      </w:pPr>
      <w:r w:rsidRPr="00240436">
        <w:rPr>
          <w:rFonts w:ascii="Arial" w:hAnsi="Arial" w:cs="Arial"/>
          <w:sz w:val="20"/>
          <w:szCs w:val="20"/>
        </w:rPr>
        <w:t>    {</w:t>
      </w:r>
    </w:p>
    <w:p w14:paraId="35ABEFA2" w14:textId="77777777" w:rsidR="00240436" w:rsidRPr="00240436" w:rsidRDefault="00240436" w:rsidP="00240436">
      <w:pPr>
        <w:rPr>
          <w:rFonts w:ascii="Arial" w:hAnsi="Arial" w:cs="Arial"/>
          <w:sz w:val="20"/>
          <w:szCs w:val="20"/>
        </w:rPr>
      </w:pPr>
      <w:r w:rsidRPr="00240436">
        <w:rPr>
          <w:rFonts w:ascii="Arial" w:hAnsi="Arial" w:cs="Arial"/>
          <w:sz w:val="20"/>
          <w:szCs w:val="20"/>
        </w:rPr>
        <w:t>        double term = y[</w:t>
      </w:r>
      <w:proofErr w:type="spellStart"/>
      <w:r w:rsidRPr="00240436">
        <w:rPr>
          <w:rFonts w:ascii="Arial" w:hAnsi="Arial" w:cs="Arial"/>
          <w:sz w:val="20"/>
          <w:szCs w:val="20"/>
        </w:rPr>
        <w:t>i</w:t>
      </w:r>
      <w:proofErr w:type="spellEnd"/>
      <w:r w:rsidRPr="00240436">
        <w:rPr>
          <w:rFonts w:ascii="Arial" w:hAnsi="Arial" w:cs="Arial"/>
          <w:sz w:val="20"/>
          <w:szCs w:val="20"/>
        </w:rPr>
        <w:t>];</w:t>
      </w:r>
    </w:p>
    <w:p w14:paraId="2014E05D" w14:textId="77777777" w:rsidR="00240436" w:rsidRPr="00240436" w:rsidRDefault="00240436" w:rsidP="00240436">
      <w:pPr>
        <w:rPr>
          <w:rFonts w:ascii="Arial" w:hAnsi="Arial" w:cs="Arial"/>
          <w:sz w:val="20"/>
          <w:szCs w:val="20"/>
        </w:rPr>
      </w:pPr>
      <w:r w:rsidRPr="00240436">
        <w:rPr>
          <w:rFonts w:ascii="Arial" w:hAnsi="Arial" w:cs="Arial"/>
          <w:sz w:val="20"/>
          <w:szCs w:val="20"/>
        </w:rPr>
        <w:t xml:space="preserve">        for (int j = 0; j &lt; 4; </w:t>
      </w:r>
      <w:proofErr w:type="spellStart"/>
      <w:r w:rsidRPr="00240436">
        <w:rPr>
          <w:rFonts w:ascii="Arial" w:hAnsi="Arial" w:cs="Arial"/>
          <w:sz w:val="20"/>
          <w:szCs w:val="20"/>
        </w:rPr>
        <w:t>j++</w:t>
      </w:r>
      <w:proofErr w:type="spellEnd"/>
      <w:r w:rsidRPr="00240436">
        <w:rPr>
          <w:rFonts w:ascii="Arial" w:hAnsi="Arial" w:cs="Arial"/>
          <w:sz w:val="20"/>
          <w:szCs w:val="20"/>
        </w:rPr>
        <w:t>)</w:t>
      </w:r>
    </w:p>
    <w:p w14:paraId="5BF00056" w14:textId="77777777" w:rsidR="00240436" w:rsidRPr="00240436" w:rsidRDefault="00240436" w:rsidP="00240436">
      <w:pPr>
        <w:rPr>
          <w:rFonts w:ascii="Arial" w:hAnsi="Arial" w:cs="Arial"/>
          <w:sz w:val="20"/>
          <w:szCs w:val="20"/>
        </w:rPr>
      </w:pPr>
      <w:r w:rsidRPr="00240436">
        <w:rPr>
          <w:rFonts w:ascii="Arial" w:hAnsi="Arial" w:cs="Arial"/>
          <w:sz w:val="20"/>
          <w:szCs w:val="20"/>
        </w:rPr>
        <w:t>            if (</w:t>
      </w:r>
      <w:proofErr w:type="gramStart"/>
      <w:r w:rsidRPr="00240436">
        <w:rPr>
          <w:rFonts w:ascii="Arial" w:hAnsi="Arial" w:cs="Arial"/>
          <w:sz w:val="20"/>
          <w:szCs w:val="20"/>
        </w:rPr>
        <w:t>j !</w:t>
      </w:r>
      <w:proofErr w:type="gramEnd"/>
      <w:r w:rsidRPr="00240436">
        <w:rPr>
          <w:rFonts w:ascii="Arial" w:hAnsi="Arial" w:cs="Arial"/>
          <w:sz w:val="20"/>
          <w:szCs w:val="20"/>
        </w:rPr>
        <w:t xml:space="preserve">= </w:t>
      </w:r>
      <w:proofErr w:type="spellStart"/>
      <w:r w:rsidRPr="00240436">
        <w:rPr>
          <w:rFonts w:ascii="Arial" w:hAnsi="Arial" w:cs="Arial"/>
          <w:sz w:val="20"/>
          <w:szCs w:val="20"/>
        </w:rPr>
        <w:t>i</w:t>
      </w:r>
      <w:proofErr w:type="spellEnd"/>
      <w:r w:rsidRPr="00240436">
        <w:rPr>
          <w:rFonts w:ascii="Arial" w:hAnsi="Arial" w:cs="Arial"/>
          <w:sz w:val="20"/>
          <w:szCs w:val="20"/>
        </w:rPr>
        <w:t>)</w:t>
      </w:r>
    </w:p>
    <w:p w14:paraId="2149D80F" w14:textId="77777777" w:rsidR="00240436" w:rsidRPr="00240436" w:rsidRDefault="00240436" w:rsidP="00240436">
      <w:pPr>
        <w:rPr>
          <w:rFonts w:ascii="Arial" w:hAnsi="Arial" w:cs="Arial"/>
          <w:sz w:val="20"/>
          <w:szCs w:val="20"/>
        </w:rPr>
      </w:pPr>
      <w:r w:rsidRPr="00240436">
        <w:rPr>
          <w:rFonts w:ascii="Arial" w:hAnsi="Arial" w:cs="Arial"/>
          <w:sz w:val="20"/>
          <w:szCs w:val="20"/>
        </w:rPr>
        <w:t>                term *= (xi - x[j]) / (x[</w:t>
      </w:r>
      <w:proofErr w:type="spellStart"/>
      <w:r w:rsidRPr="00240436">
        <w:rPr>
          <w:rFonts w:ascii="Arial" w:hAnsi="Arial" w:cs="Arial"/>
          <w:sz w:val="20"/>
          <w:szCs w:val="20"/>
        </w:rPr>
        <w:t>i</w:t>
      </w:r>
      <w:proofErr w:type="spellEnd"/>
      <w:r w:rsidRPr="00240436">
        <w:rPr>
          <w:rFonts w:ascii="Arial" w:hAnsi="Arial" w:cs="Arial"/>
          <w:sz w:val="20"/>
          <w:szCs w:val="20"/>
        </w:rPr>
        <w:t>] - x[j]);</w:t>
      </w:r>
    </w:p>
    <w:p w14:paraId="28F271BF" w14:textId="77777777" w:rsidR="00240436" w:rsidRPr="00240436" w:rsidRDefault="00240436" w:rsidP="00240436">
      <w:pPr>
        <w:rPr>
          <w:rFonts w:ascii="Arial" w:hAnsi="Arial" w:cs="Arial"/>
          <w:sz w:val="20"/>
          <w:szCs w:val="20"/>
        </w:rPr>
      </w:pPr>
      <w:r w:rsidRPr="00240436">
        <w:rPr>
          <w:rFonts w:ascii="Arial" w:hAnsi="Arial" w:cs="Arial"/>
          <w:sz w:val="20"/>
          <w:szCs w:val="20"/>
        </w:rPr>
        <w:t>        res += term;</w:t>
      </w:r>
    </w:p>
    <w:p w14:paraId="78026BFF" w14:textId="77777777" w:rsidR="00240436" w:rsidRPr="00240436" w:rsidRDefault="00240436" w:rsidP="00240436">
      <w:pPr>
        <w:rPr>
          <w:rFonts w:ascii="Arial" w:hAnsi="Arial" w:cs="Arial"/>
          <w:sz w:val="20"/>
          <w:szCs w:val="20"/>
        </w:rPr>
      </w:pPr>
      <w:r w:rsidRPr="00240436">
        <w:rPr>
          <w:rFonts w:ascii="Arial" w:hAnsi="Arial" w:cs="Arial"/>
          <w:sz w:val="20"/>
          <w:szCs w:val="20"/>
        </w:rPr>
        <w:t>    }</w:t>
      </w:r>
    </w:p>
    <w:p w14:paraId="0FF61E02" w14:textId="77777777" w:rsidR="00240436" w:rsidRPr="00240436" w:rsidRDefault="00240436" w:rsidP="00240436">
      <w:pPr>
        <w:rPr>
          <w:rFonts w:ascii="Arial" w:hAnsi="Arial" w:cs="Arial"/>
          <w:sz w:val="20"/>
          <w:szCs w:val="20"/>
        </w:rPr>
      </w:pPr>
      <w:r w:rsidRPr="00240436">
        <w:rPr>
          <w:rFonts w:ascii="Arial" w:hAnsi="Arial" w:cs="Arial"/>
          <w:sz w:val="20"/>
          <w:szCs w:val="20"/>
        </w:rPr>
        <w:t>    cout &lt;&lt; "</w:t>
      </w:r>
      <w:proofErr w:type="gramStart"/>
      <w:r w:rsidRPr="00240436">
        <w:rPr>
          <w:rFonts w:ascii="Arial" w:hAnsi="Arial" w:cs="Arial"/>
          <w:sz w:val="20"/>
          <w:szCs w:val="20"/>
        </w:rPr>
        <w:t>y(</w:t>
      </w:r>
      <w:proofErr w:type="gramEnd"/>
      <w:r w:rsidRPr="00240436">
        <w:rPr>
          <w:rFonts w:ascii="Arial" w:hAnsi="Arial" w:cs="Arial"/>
          <w:sz w:val="20"/>
          <w:szCs w:val="20"/>
        </w:rPr>
        <w:t>10) = " &lt;&lt; res &lt;&lt; endl;</w:t>
      </w:r>
    </w:p>
    <w:p w14:paraId="6FE9FCAE" w14:textId="77777777" w:rsidR="00240436" w:rsidRPr="00240436" w:rsidRDefault="00240436" w:rsidP="00240436">
      <w:pPr>
        <w:rPr>
          <w:rFonts w:ascii="Arial" w:hAnsi="Arial" w:cs="Arial"/>
          <w:sz w:val="20"/>
          <w:szCs w:val="20"/>
        </w:rPr>
      </w:pPr>
      <w:r w:rsidRPr="00240436">
        <w:rPr>
          <w:rFonts w:ascii="Arial" w:hAnsi="Arial" w:cs="Arial"/>
          <w:sz w:val="20"/>
          <w:szCs w:val="20"/>
        </w:rPr>
        <w:t>    return 0;</w:t>
      </w:r>
    </w:p>
    <w:p w14:paraId="7E8F83C3" w14:textId="77777777" w:rsidR="00240436" w:rsidRPr="00240436" w:rsidRDefault="00240436" w:rsidP="00240436">
      <w:pPr>
        <w:rPr>
          <w:rFonts w:ascii="Arial" w:hAnsi="Arial" w:cs="Arial"/>
          <w:sz w:val="20"/>
          <w:szCs w:val="20"/>
        </w:rPr>
      </w:pPr>
      <w:r w:rsidRPr="00240436">
        <w:rPr>
          <w:rFonts w:ascii="Arial" w:hAnsi="Arial" w:cs="Arial"/>
          <w:sz w:val="20"/>
          <w:szCs w:val="20"/>
        </w:rPr>
        <w:t>}</w:t>
      </w:r>
    </w:p>
    <w:p w14:paraId="75D98049" w14:textId="27DE9F14" w:rsidR="008C54DE" w:rsidRPr="00030340" w:rsidRDefault="004B16D8" w:rsidP="002D4F36">
      <w:pPr>
        <w:rPr>
          <w:rFonts w:ascii="Arial" w:hAnsi="Arial" w:cs="Arial"/>
          <w:b/>
          <w:bCs/>
          <w:sz w:val="20"/>
          <w:szCs w:val="20"/>
        </w:rPr>
      </w:pPr>
      <w:r w:rsidRPr="00030340">
        <w:rPr>
          <w:rFonts w:ascii="Arial" w:hAnsi="Arial" w:cs="Arial"/>
          <w:b/>
          <w:bCs/>
          <w:sz w:val="20"/>
          <w:szCs w:val="20"/>
        </w:rPr>
        <w:t>Output/Result:</w:t>
      </w:r>
    </w:p>
    <w:p w14:paraId="59FA208E" w14:textId="77777777" w:rsidR="00A344F6" w:rsidRPr="00030340" w:rsidRDefault="004B16D8" w:rsidP="00A344F6">
      <w:pPr>
        <w:rPr>
          <w:rFonts w:ascii="Arial" w:hAnsi="Arial" w:cs="Arial"/>
          <w:sz w:val="20"/>
          <w:szCs w:val="20"/>
        </w:rPr>
      </w:pPr>
      <w:proofErr w:type="gramStart"/>
      <w:r w:rsidRPr="00030340">
        <w:rPr>
          <w:rFonts w:ascii="Arial" w:hAnsi="Arial" w:cs="Arial"/>
          <w:sz w:val="20"/>
          <w:szCs w:val="20"/>
        </w:rPr>
        <w:t>y(</w:t>
      </w:r>
      <w:proofErr w:type="gramEnd"/>
      <w:r w:rsidRPr="00030340">
        <w:rPr>
          <w:rFonts w:ascii="Arial" w:hAnsi="Arial" w:cs="Arial"/>
          <w:sz w:val="20"/>
          <w:szCs w:val="20"/>
        </w:rPr>
        <w:t>10) = 14.6667</w:t>
      </w:r>
    </w:p>
    <w:p w14:paraId="75A44283" w14:textId="15FEAF15" w:rsidR="00A344F6" w:rsidRPr="0014469E" w:rsidRDefault="00A344F6" w:rsidP="00A344F6">
      <w:pPr>
        <w:rPr>
          <w:rFonts w:ascii="Arial" w:hAnsi="Arial" w:cs="Arial"/>
          <w:b/>
          <w:bCs/>
          <w:sz w:val="40"/>
          <w:szCs w:val="40"/>
        </w:rPr>
      </w:pPr>
      <w:r w:rsidRPr="0014469E">
        <w:rPr>
          <w:rFonts w:ascii="Arial" w:hAnsi="Arial" w:cs="Arial"/>
          <w:b/>
          <w:bCs/>
          <w:sz w:val="40"/>
          <w:szCs w:val="40"/>
        </w:rPr>
        <w:t>Experiment no.10</w:t>
      </w:r>
    </w:p>
    <w:p w14:paraId="7684696F" w14:textId="35A47E7D" w:rsidR="009736EA" w:rsidRDefault="00A344F6" w:rsidP="009736EA">
      <w:pPr>
        <w:pStyle w:val="NoSpacing"/>
        <w:spacing w:line="276" w:lineRule="auto"/>
        <w:rPr>
          <w:rFonts w:ascii="Arial" w:hAnsi="Arial" w:cs="Arial"/>
          <w:b/>
          <w:bCs/>
        </w:rPr>
      </w:pPr>
      <w:r w:rsidRPr="0014469E">
        <w:rPr>
          <w:rFonts w:ascii="Arial" w:hAnsi="Arial" w:cs="Arial"/>
          <w:b/>
          <w:bCs/>
          <w:sz w:val="20"/>
          <w:szCs w:val="20"/>
        </w:rPr>
        <w:t>Experiment Name:</w:t>
      </w:r>
      <w:r w:rsidR="009736EA" w:rsidRPr="0014469E">
        <w:rPr>
          <w:rFonts w:ascii="Arial" w:hAnsi="Arial" w:cs="Arial"/>
          <w:b/>
          <w:bCs/>
          <w:sz w:val="24"/>
          <w:szCs w:val="24"/>
        </w:rPr>
        <w:t xml:space="preserve"> </w:t>
      </w:r>
      <w:r w:rsidR="009736EA" w:rsidRPr="0014469E">
        <w:rPr>
          <w:rFonts w:ascii="Arial" w:hAnsi="Arial" w:cs="Arial"/>
          <w:b/>
          <w:bCs/>
        </w:rPr>
        <w:t xml:space="preserve">Write a program to find a real root of the equation </w:t>
      </w:r>
      <m:oMath>
        <m:sSup>
          <m:sSupPr>
            <m:ctrlPr>
              <w:rPr>
                <w:rFonts w:ascii="Cambria Math" w:hAnsi="Cambria Math" w:cs="Arial"/>
                <w:b/>
                <w:bCs/>
              </w:rPr>
            </m:ctrlPr>
          </m:sSupPr>
          <m:e>
            <m:r>
              <m:rPr>
                <m:sty m:val="b"/>
              </m:rPr>
              <w:rPr>
                <w:rFonts w:ascii="Cambria Math" w:hAnsi="Cambria Math" w:cs="Arial"/>
              </w:rPr>
              <m:t>x</m:t>
            </m:r>
          </m:e>
          <m:sup>
            <m:r>
              <m:rPr>
                <m:sty m:val="b"/>
              </m:rPr>
              <w:rPr>
                <w:rFonts w:ascii="Cambria Math" w:hAnsi="Cambria Math" w:cs="Arial"/>
              </w:rPr>
              <m:t>2</m:t>
            </m:r>
          </m:sup>
        </m:sSup>
        <m:r>
          <m:rPr>
            <m:sty m:val="b"/>
          </m:rPr>
          <w:rPr>
            <w:rFonts w:ascii="Cambria Math" w:hAnsi="Cambria Math" w:cs="Arial"/>
          </w:rPr>
          <m:t>-4x-10=0</m:t>
        </m:r>
      </m:oMath>
      <w:r w:rsidR="009736EA" w:rsidRPr="0014469E">
        <w:rPr>
          <w:rFonts w:ascii="Arial" w:hAnsi="Arial" w:cs="Arial"/>
          <w:b/>
          <w:bCs/>
        </w:rPr>
        <w:t xml:space="preserve"> that lies between -2 and -1.5 using bisection method.</w:t>
      </w:r>
    </w:p>
    <w:p w14:paraId="35D203D2" w14:textId="77777777" w:rsidR="0014469E" w:rsidRPr="0014469E" w:rsidRDefault="0014469E" w:rsidP="009736EA">
      <w:pPr>
        <w:pStyle w:val="NoSpacing"/>
        <w:spacing w:line="276" w:lineRule="auto"/>
        <w:rPr>
          <w:rFonts w:ascii="Arial" w:hAnsi="Arial" w:cs="Arial"/>
          <w:b/>
          <w:bCs/>
          <w:sz w:val="24"/>
          <w:szCs w:val="24"/>
        </w:rPr>
      </w:pPr>
    </w:p>
    <w:p w14:paraId="2CB25DD1" w14:textId="77777777" w:rsidR="00984443" w:rsidRPr="0014469E" w:rsidRDefault="00984443" w:rsidP="00984443">
      <w:pPr>
        <w:rPr>
          <w:rFonts w:ascii="Arial" w:hAnsi="Arial" w:cs="Arial"/>
          <w:b/>
          <w:bCs/>
          <w:sz w:val="20"/>
          <w:szCs w:val="20"/>
        </w:rPr>
      </w:pPr>
      <w:r w:rsidRPr="0014469E">
        <w:rPr>
          <w:rFonts w:ascii="Arial" w:hAnsi="Arial" w:cs="Arial"/>
          <w:b/>
          <w:bCs/>
          <w:sz w:val="20"/>
          <w:szCs w:val="20"/>
        </w:rPr>
        <w:t>Objective</w:t>
      </w:r>
    </w:p>
    <w:p w14:paraId="51C5D7B1" w14:textId="77777777" w:rsidR="00984443" w:rsidRPr="00984443" w:rsidRDefault="00984443" w:rsidP="00984443">
      <w:pPr>
        <w:rPr>
          <w:rFonts w:ascii="Arial" w:hAnsi="Arial" w:cs="Arial"/>
          <w:sz w:val="20"/>
          <w:szCs w:val="20"/>
        </w:rPr>
      </w:pPr>
      <w:r w:rsidRPr="00984443">
        <w:rPr>
          <w:rFonts w:ascii="Arial" w:hAnsi="Arial" w:cs="Arial"/>
          <w:sz w:val="20"/>
          <w:szCs w:val="20"/>
        </w:rPr>
        <w:t>To find a real root of the equation x² - 4x - 10 = 0 that lies between -2 and -1.5 using the bisection method.</w:t>
      </w:r>
    </w:p>
    <w:p w14:paraId="2DF09571" w14:textId="77777777" w:rsidR="00984443" w:rsidRPr="00984443" w:rsidRDefault="00984443" w:rsidP="00984443">
      <w:pPr>
        <w:rPr>
          <w:rFonts w:ascii="Arial" w:hAnsi="Arial" w:cs="Arial"/>
          <w:b/>
          <w:bCs/>
          <w:sz w:val="20"/>
          <w:szCs w:val="20"/>
        </w:rPr>
      </w:pPr>
      <w:r w:rsidRPr="00984443">
        <w:rPr>
          <w:rFonts w:ascii="Arial" w:hAnsi="Arial" w:cs="Arial"/>
          <w:b/>
          <w:bCs/>
          <w:sz w:val="20"/>
          <w:szCs w:val="20"/>
        </w:rPr>
        <w:t>Theory</w:t>
      </w:r>
    </w:p>
    <w:p w14:paraId="01A1D85C" w14:textId="77777777" w:rsidR="00984443" w:rsidRPr="00984443" w:rsidRDefault="00984443" w:rsidP="00984443">
      <w:pPr>
        <w:rPr>
          <w:rFonts w:ascii="Arial" w:hAnsi="Arial" w:cs="Arial"/>
          <w:sz w:val="20"/>
          <w:szCs w:val="20"/>
        </w:rPr>
      </w:pPr>
      <w:r w:rsidRPr="00984443">
        <w:rPr>
          <w:rFonts w:ascii="Arial" w:hAnsi="Arial" w:cs="Arial"/>
          <w:sz w:val="20"/>
          <w:szCs w:val="20"/>
        </w:rPr>
        <w:t>The bisection method is a root-finding algorithm that repeatedly bisects an interval and selects the subinterval in which the root must lie. It's based on the Intermediate Value Theorem: if a continuous function changes sign over an interval, then it has at least one root in that interval.</w:t>
      </w:r>
    </w:p>
    <w:p w14:paraId="38F5FFC3" w14:textId="77777777" w:rsidR="00984443" w:rsidRPr="00984443" w:rsidRDefault="00984443" w:rsidP="00984443">
      <w:pPr>
        <w:rPr>
          <w:rFonts w:ascii="Arial" w:hAnsi="Arial" w:cs="Arial"/>
          <w:sz w:val="20"/>
          <w:szCs w:val="20"/>
        </w:rPr>
      </w:pPr>
      <w:r w:rsidRPr="00984443">
        <w:rPr>
          <w:rFonts w:ascii="Arial" w:hAnsi="Arial" w:cs="Arial"/>
          <w:sz w:val="20"/>
          <w:szCs w:val="20"/>
        </w:rPr>
        <w:t>Steps in the bisection method:</w:t>
      </w:r>
    </w:p>
    <w:p w14:paraId="5061BA7A" w14:textId="77777777" w:rsidR="00984443" w:rsidRPr="00984443" w:rsidRDefault="00984443" w:rsidP="00984443">
      <w:pPr>
        <w:numPr>
          <w:ilvl w:val="0"/>
          <w:numId w:val="50"/>
        </w:numPr>
        <w:rPr>
          <w:rFonts w:ascii="Arial" w:hAnsi="Arial" w:cs="Arial"/>
          <w:sz w:val="20"/>
          <w:szCs w:val="20"/>
        </w:rPr>
      </w:pPr>
      <w:r w:rsidRPr="00984443">
        <w:rPr>
          <w:rFonts w:ascii="Arial" w:hAnsi="Arial" w:cs="Arial"/>
          <w:sz w:val="20"/>
          <w:szCs w:val="20"/>
        </w:rPr>
        <w:t>Start with an interval [a, b] where f(a) and f(b) have opposite signs</w:t>
      </w:r>
    </w:p>
    <w:p w14:paraId="503BA912" w14:textId="77777777" w:rsidR="00984443" w:rsidRPr="00984443" w:rsidRDefault="00984443" w:rsidP="00984443">
      <w:pPr>
        <w:numPr>
          <w:ilvl w:val="0"/>
          <w:numId w:val="50"/>
        </w:numPr>
        <w:rPr>
          <w:rFonts w:ascii="Arial" w:hAnsi="Arial" w:cs="Arial"/>
          <w:sz w:val="20"/>
          <w:szCs w:val="20"/>
        </w:rPr>
      </w:pPr>
      <w:r w:rsidRPr="00984443">
        <w:rPr>
          <w:rFonts w:ascii="Arial" w:hAnsi="Arial" w:cs="Arial"/>
          <w:sz w:val="20"/>
          <w:szCs w:val="20"/>
        </w:rPr>
        <w:t>Compute the midpoint c = (a + b) / 2</w:t>
      </w:r>
    </w:p>
    <w:p w14:paraId="1BD1EDB6" w14:textId="77777777" w:rsidR="00984443" w:rsidRPr="00984443" w:rsidRDefault="00984443" w:rsidP="00984443">
      <w:pPr>
        <w:numPr>
          <w:ilvl w:val="0"/>
          <w:numId w:val="50"/>
        </w:numPr>
        <w:rPr>
          <w:rFonts w:ascii="Arial" w:hAnsi="Arial" w:cs="Arial"/>
          <w:sz w:val="20"/>
          <w:szCs w:val="20"/>
        </w:rPr>
      </w:pPr>
      <w:r w:rsidRPr="00984443">
        <w:rPr>
          <w:rFonts w:ascii="Arial" w:hAnsi="Arial" w:cs="Arial"/>
          <w:sz w:val="20"/>
          <w:szCs w:val="20"/>
        </w:rPr>
        <w:lastRenderedPageBreak/>
        <w:t>If f(c) is close enough to zero, return c as the root</w:t>
      </w:r>
    </w:p>
    <w:p w14:paraId="5F990E3F" w14:textId="77777777" w:rsidR="00984443" w:rsidRPr="00984443" w:rsidRDefault="00984443" w:rsidP="00984443">
      <w:pPr>
        <w:numPr>
          <w:ilvl w:val="0"/>
          <w:numId w:val="50"/>
        </w:numPr>
        <w:rPr>
          <w:rFonts w:ascii="Arial" w:hAnsi="Arial" w:cs="Arial"/>
          <w:sz w:val="20"/>
          <w:szCs w:val="20"/>
        </w:rPr>
      </w:pPr>
      <w:r w:rsidRPr="00984443">
        <w:rPr>
          <w:rFonts w:ascii="Arial" w:hAnsi="Arial" w:cs="Arial"/>
          <w:sz w:val="20"/>
          <w:szCs w:val="20"/>
        </w:rPr>
        <w:t xml:space="preserve">Otherwise, determine which half-interval contains the root: </w:t>
      </w:r>
    </w:p>
    <w:p w14:paraId="0DC46A65" w14:textId="77777777" w:rsidR="00984443" w:rsidRPr="00984443" w:rsidRDefault="00984443" w:rsidP="00984443">
      <w:pPr>
        <w:numPr>
          <w:ilvl w:val="1"/>
          <w:numId w:val="50"/>
        </w:numPr>
        <w:rPr>
          <w:rFonts w:ascii="Arial" w:hAnsi="Arial" w:cs="Arial"/>
          <w:sz w:val="20"/>
          <w:szCs w:val="20"/>
        </w:rPr>
      </w:pPr>
      <w:r w:rsidRPr="00984443">
        <w:rPr>
          <w:rFonts w:ascii="Arial" w:hAnsi="Arial" w:cs="Arial"/>
          <w:sz w:val="20"/>
          <w:szCs w:val="20"/>
        </w:rPr>
        <w:t>If f(a) and f(c) have opposite signs, the root is in [a, c]</w:t>
      </w:r>
    </w:p>
    <w:p w14:paraId="4332608F" w14:textId="77777777" w:rsidR="00984443" w:rsidRPr="00984443" w:rsidRDefault="00984443" w:rsidP="00984443">
      <w:pPr>
        <w:numPr>
          <w:ilvl w:val="1"/>
          <w:numId w:val="50"/>
        </w:numPr>
        <w:rPr>
          <w:rFonts w:ascii="Arial" w:hAnsi="Arial" w:cs="Arial"/>
          <w:sz w:val="20"/>
          <w:szCs w:val="20"/>
        </w:rPr>
      </w:pPr>
      <w:r w:rsidRPr="00984443">
        <w:rPr>
          <w:rFonts w:ascii="Arial" w:hAnsi="Arial" w:cs="Arial"/>
          <w:sz w:val="20"/>
          <w:szCs w:val="20"/>
        </w:rPr>
        <w:t>Otherwise, the root is in [c, b]</w:t>
      </w:r>
    </w:p>
    <w:p w14:paraId="7EAF2CCE" w14:textId="77777777" w:rsidR="00984443" w:rsidRPr="00984443" w:rsidRDefault="00984443" w:rsidP="00984443">
      <w:pPr>
        <w:numPr>
          <w:ilvl w:val="0"/>
          <w:numId w:val="50"/>
        </w:numPr>
        <w:rPr>
          <w:rFonts w:ascii="Arial" w:hAnsi="Arial" w:cs="Arial"/>
          <w:sz w:val="20"/>
          <w:szCs w:val="20"/>
        </w:rPr>
      </w:pPr>
      <w:r w:rsidRPr="00984443">
        <w:rPr>
          <w:rFonts w:ascii="Arial" w:hAnsi="Arial" w:cs="Arial"/>
          <w:sz w:val="20"/>
          <w:szCs w:val="20"/>
        </w:rPr>
        <w:t>Repeat steps 2-4 until convergence</w:t>
      </w:r>
    </w:p>
    <w:p w14:paraId="2156D964" w14:textId="60D406A4" w:rsidR="00984443" w:rsidRDefault="001D3E16" w:rsidP="00984443">
      <w:pPr>
        <w:rPr>
          <w:rFonts w:ascii="Arial" w:hAnsi="Arial" w:cs="Arial"/>
          <w:sz w:val="20"/>
          <w:szCs w:val="20"/>
        </w:rPr>
      </w:pPr>
      <w:r>
        <w:rPr>
          <w:rFonts w:ascii="Arial" w:hAnsi="Arial" w:cs="Arial"/>
          <w:sz w:val="20"/>
          <w:szCs w:val="20"/>
        </w:rPr>
        <w:t>Equation:</w:t>
      </w:r>
    </w:p>
    <w:p w14:paraId="123CA1D8" w14:textId="398C94B4" w:rsidR="001D3E16" w:rsidRPr="00984443" w:rsidRDefault="001D3E16" w:rsidP="00984443">
      <w:pPr>
        <w:rPr>
          <w:rFonts w:ascii="Arial" w:hAnsi="Arial" w:cs="Arial"/>
          <w:sz w:val="20"/>
          <w:szCs w:val="20"/>
        </w:rPr>
      </w:pPr>
      <m:oMathPara>
        <m:oMath>
          <m:r>
            <w:rPr>
              <w:rFonts w:ascii="Cambria Math" w:hAnsi="Cambria Math" w:cs="Arial"/>
              <w:sz w:val="20"/>
              <w:szCs w:val="20"/>
            </w:rPr>
            <m:t xml:space="preserve">c = </m:t>
          </m:r>
          <m:f>
            <m:fPr>
              <m:ctrlPr>
                <w:rPr>
                  <w:rFonts w:ascii="Cambria Math" w:hAnsi="Cambria Math" w:cs="Arial"/>
                  <w:i/>
                  <w:sz w:val="20"/>
                  <w:szCs w:val="20"/>
                </w:rPr>
              </m:ctrlPr>
            </m:fPr>
            <m:num>
              <m:d>
                <m:dPr>
                  <m:begChr m:val="{"/>
                  <m:endChr m:val="}"/>
                  <m:ctrlPr>
                    <w:rPr>
                      <w:rFonts w:ascii="Cambria Math" w:hAnsi="Cambria Math" w:cs="Arial"/>
                      <w:i/>
                      <w:sz w:val="20"/>
                      <w:szCs w:val="20"/>
                    </w:rPr>
                  </m:ctrlPr>
                </m:dPr>
                <m:e>
                  <m:r>
                    <w:rPr>
                      <w:rFonts w:ascii="Cambria Math" w:hAnsi="Cambria Math" w:cs="Arial"/>
                      <w:sz w:val="20"/>
                      <w:szCs w:val="20"/>
                    </w:rPr>
                    <m:t>a + b</m:t>
                  </m:r>
                </m:e>
              </m:d>
            </m:num>
            <m:den>
              <m:d>
                <m:dPr>
                  <m:begChr m:val="{"/>
                  <m:endChr m:val="}"/>
                  <m:ctrlPr>
                    <w:rPr>
                      <w:rFonts w:ascii="Cambria Math" w:hAnsi="Cambria Math" w:cs="Arial"/>
                      <w:i/>
                      <w:sz w:val="20"/>
                      <w:szCs w:val="20"/>
                    </w:rPr>
                  </m:ctrlPr>
                </m:dPr>
                <m:e>
                  <m:r>
                    <w:rPr>
                      <w:rFonts w:ascii="Cambria Math" w:hAnsi="Cambria Math" w:cs="Arial"/>
                      <w:sz w:val="20"/>
                      <w:szCs w:val="20"/>
                    </w:rPr>
                    <m:t>2</m:t>
                  </m:r>
                </m:e>
              </m:d>
            </m:den>
          </m:f>
        </m:oMath>
      </m:oMathPara>
    </w:p>
    <w:p w14:paraId="1BDEA33A" w14:textId="77777777" w:rsidR="00984443" w:rsidRPr="00984443" w:rsidRDefault="00984443" w:rsidP="00984443">
      <w:pPr>
        <w:rPr>
          <w:rFonts w:ascii="Arial" w:hAnsi="Arial" w:cs="Arial"/>
          <w:b/>
          <w:bCs/>
          <w:sz w:val="20"/>
          <w:szCs w:val="20"/>
        </w:rPr>
      </w:pPr>
      <w:r w:rsidRPr="00984443">
        <w:rPr>
          <w:rFonts w:ascii="Arial" w:hAnsi="Arial" w:cs="Arial"/>
          <w:b/>
          <w:bCs/>
          <w:sz w:val="20"/>
          <w:szCs w:val="20"/>
        </w:rPr>
        <w:t>Algorithm</w:t>
      </w:r>
    </w:p>
    <w:p w14:paraId="4728B000" w14:textId="77777777" w:rsidR="00984443" w:rsidRPr="00984443" w:rsidRDefault="00984443" w:rsidP="00984443">
      <w:pPr>
        <w:numPr>
          <w:ilvl w:val="0"/>
          <w:numId w:val="51"/>
        </w:numPr>
        <w:rPr>
          <w:rFonts w:ascii="Arial" w:hAnsi="Arial" w:cs="Arial"/>
          <w:sz w:val="20"/>
          <w:szCs w:val="20"/>
        </w:rPr>
      </w:pPr>
      <w:r w:rsidRPr="00984443">
        <w:rPr>
          <w:rFonts w:ascii="Arial" w:hAnsi="Arial" w:cs="Arial"/>
          <w:sz w:val="20"/>
          <w:szCs w:val="20"/>
        </w:rPr>
        <w:t>Define the function f(x) = x² - 4x - 10</w:t>
      </w:r>
    </w:p>
    <w:p w14:paraId="7EF4D839" w14:textId="77777777" w:rsidR="00984443" w:rsidRPr="00984443" w:rsidRDefault="00984443" w:rsidP="00984443">
      <w:pPr>
        <w:numPr>
          <w:ilvl w:val="0"/>
          <w:numId w:val="51"/>
        </w:numPr>
        <w:rPr>
          <w:rFonts w:ascii="Arial" w:hAnsi="Arial" w:cs="Arial"/>
          <w:sz w:val="20"/>
          <w:szCs w:val="20"/>
        </w:rPr>
      </w:pPr>
      <w:r w:rsidRPr="00984443">
        <w:rPr>
          <w:rFonts w:ascii="Arial" w:hAnsi="Arial" w:cs="Arial"/>
          <w:sz w:val="20"/>
          <w:szCs w:val="20"/>
        </w:rPr>
        <w:t>Initialize the interval [a, b] = [-2, -1.5]</w:t>
      </w:r>
    </w:p>
    <w:p w14:paraId="1217F5F3" w14:textId="77777777" w:rsidR="00984443" w:rsidRPr="00984443" w:rsidRDefault="00984443" w:rsidP="00984443">
      <w:pPr>
        <w:numPr>
          <w:ilvl w:val="0"/>
          <w:numId w:val="51"/>
        </w:numPr>
        <w:rPr>
          <w:rFonts w:ascii="Arial" w:hAnsi="Arial" w:cs="Arial"/>
          <w:sz w:val="20"/>
          <w:szCs w:val="20"/>
        </w:rPr>
      </w:pPr>
      <w:r w:rsidRPr="00984443">
        <w:rPr>
          <w:rFonts w:ascii="Arial" w:hAnsi="Arial" w:cs="Arial"/>
          <w:sz w:val="20"/>
          <w:szCs w:val="20"/>
        </w:rPr>
        <w:t>Verify that f(a) and f(b) have opposite signs</w:t>
      </w:r>
    </w:p>
    <w:p w14:paraId="3C432CD7" w14:textId="77777777" w:rsidR="00984443" w:rsidRPr="00984443" w:rsidRDefault="00984443" w:rsidP="00984443">
      <w:pPr>
        <w:numPr>
          <w:ilvl w:val="0"/>
          <w:numId w:val="51"/>
        </w:numPr>
        <w:rPr>
          <w:rFonts w:ascii="Arial" w:hAnsi="Arial" w:cs="Arial"/>
          <w:sz w:val="20"/>
          <w:szCs w:val="20"/>
        </w:rPr>
      </w:pPr>
      <w:r w:rsidRPr="00984443">
        <w:rPr>
          <w:rFonts w:ascii="Arial" w:hAnsi="Arial" w:cs="Arial"/>
          <w:sz w:val="20"/>
          <w:szCs w:val="20"/>
        </w:rPr>
        <w:t>Compute c = (a + b) / 2</w:t>
      </w:r>
    </w:p>
    <w:p w14:paraId="781C0B78" w14:textId="77777777" w:rsidR="00984443" w:rsidRPr="00984443" w:rsidRDefault="00984443" w:rsidP="00984443">
      <w:pPr>
        <w:numPr>
          <w:ilvl w:val="0"/>
          <w:numId w:val="51"/>
        </w:numPr>
        <w:rPr>
          <w:rFonts w:ascii="Arial" w:hAnsi="Arial" w:cs="Arial"/>
          <w:sz w:val="20"/>
          <w:szCs w:val="20"/>
        </w:rPr>
      </w:pPr>
      <w:r w:rsidRPr="00984443">
        <w:rPr>
          <w:rFonts w:ascii="Arial" w:hAnsi="Arial" w:cs="Arial"/>
          <w:sz w:val="20"/>
          <w:szCs w:val="20"/>
        </w:rPr>
        <w:t xml:space="preserve">If |f(c)| &lt; tolerance or iterations &gt; </w:t>
      </w:r>
      <w:proofErr w:type="spellStart"/>
      <w:r w:rsidRPr="00984443">
        <w:rPr>
          <w:rFonts w:ascii="Arial" w:hAnsi="Arial" w:cs="Arial"/>
          <w:sz w:val="20"/>
          <w:szCs w:val="20"/>
        </w:rPr>
        <w:t>maxIterations</w:t>
      </w:r>
      <w:proofErr w:type="spellEnd"/>
      <w:r w:rsidRPr="00984443">
        <w:rPr>
          <w:rFonts w:ascii="Arial" w:hAnsi="Arial" w:cs="Arial"/>
          <w:sz w:val="20"/>
          <w:szCs w:val="20"/>
        </w:rPr>
        <w:t>, return c as the root</w:t>
      </w:r>
    </w:p>
    <w:p w14:paraId="66F0F2DA" w14:textId="77777777" w:rsidR="00984443" w:rsidRPr="00984443" w:rsidRDefault="00984443" w:rsidP="00984443">
      <w:pPr>
        <w:numPr>
          <w:ilvl w:val="0"/>
          <w:numId w:val="51"/>
        </w:numPr>
        <w:rPr>
          <w:rFonts w:ascii="Arial" w:hAnsi="Arial" w:cs="Arial"/>
          <w:sz w:val="20"/>
          <w:szCs w:val="20"/>
        </w:rPr>
      </w:pPr>
      <w:r w:rsidRPr="00984443">
        <w:rPr>
          <w:rFonts w:ascii="Arial" w:hAnsi="Arial" w:cs="Arial"/>
          <w:sz w:val="20"/>
          <w:szCs w:val="20"/>
        </w:rPr>
        <w:t>Otherwise, update the interval based on the signs of f(a) and f(c)</w:t>
      </w:r>
    </w:p>
    <w:p w14:paraId="44A18391" w14:textId="77777777" w:rsidR="00984443" w:rsidRPr="00984443" w:rsidRDefault="00984443" w:rsidP="00984443">
      <w:pPr>
        <w:numPr>
          <w:ilvl w:val="0"/>
          <w:numId w:val="51"/>
        </w:numPr>
        <w:rPr>
          <w:rFonts w:ascii="Arial" w:hAnsi="Arial" w:cs="Arial"/>
          <w:sz w:val="20"/>
          <w:szCs w:val="20"/>
        </w:rPr>
      </w:pPr>
      <w:r w:rsidRPr="00984443">
        <w:rPr>
          <w:rFonts w:ascii="Arial" w:hAnsi="Arial" w:cs="Arial"/>
          <w:sz w:val="20"/>
          <w:szCs w:val="20"/>
        </w:rPr>
        <w:t>Repeat steps 4-6 until convergence</w:t>
      </w:r>
    </w:p>
    <w:p w14:paraId="7B019283" w14:textId="26532D18" w:rsidR="00A344F6" w:rsidRDefault="008E6B01" w:rsidP="00A344F6">
      <w:pPr>
        <w:rPr>
          <w:rFonts w:ascii="Arial" w:hAnsi="Arial" w:cs="Arial"/>
          <w:sz w:val="20"/>
          <w:szCs w:val="20"/>
        </w:rPr>
      </w:pPr>
      <w:proofErr w:type="gramStart"/>
      <w:r>
        <w:rPr>
          <w:rFonts w:ascii="Arial" w:hAnsi="Arial" w:cs="Arial"/>
          <w:b/>
          <w:bCs/>
          <w:sz w:val="20"/>
          <w:szCs w:val="20"/>
        </w:rPr>
        <w:t>Code(</w:t>
      </w:r>
      <w:proofErr w:type="gramEnd"/>
      <w:r>
        <w:rPr>
          <w:rFonts w:ascii="Arial" w:hAnsi="Arial" w:cs="Arial"/>
          <w:b/>
          <w:bCs/>
          <w:sz w:val="20"/>
          <w:szCs w:val="20"/>
        </w:rPr>
        <w:t>C++):</w:t>
      </w:r>
    </w:p>
    <w:p w14:paraId="2F61B0D5" w14:textId="77777777" w:rsidR="00263075" w:rsidRPr="00263075" w:rsidRDefault="00263075" w:rsidP="00263075">
      <w:pPr>
        <w:rPr>
          <w:rFonts w:ascii="Arial" w:hAnsi="Arial" w:cs="Arial"/>
          <w:sz w:val="20"/>
          <w:szCs w:val="20"/>
        </w:rPr>
      </w:pPr>
      <w:r w:rsidRPr="00263075">
        <w:rPr>
          <w:rFonts w:ascii="Arial" w:hAnsi="Arial" w:cs="Arial"/>
          <w:sz w:val="20"/>
          <w:szCs w:val="20"/>
        </w:rPr>
        <w:t>#include &lt;iostream&gt;</w:t>
      </w:r>
    </w:p>
    <w:p w14:paraId="51C99E37" w14:textId="77777777" w:rsidR="00263075" w:rsidRPr="00263075" w:rsidRDefault="00263075" w:rsidP="00263075">
      <w:pPr>
        <w:rPr>
          <w:rFonts w:ascii="Arial" w:hAnsi="Arial" w:cs="Arial"/>
          <w:sz w:val="20"/>
          <w:szCs w:val="20"/>
        </w:rPr>
      </w:pPr>
      <w:r w:rsidRPr="00263075">
        <w:rPr>
          <w:rFonts w:ascii="Arial" w:hAnsi="Arial" w:cs="Arial"/>
          <w:sz w:val="20"/>
          <w:szCs w:val="20"/>
        </w:rPr>
        <w:t>#include &lt;</w:t>
      </w:r>
      <w:proofErr w:type="spellStart"/>
      <w:r w:rsidRPr="00263075">
        <w:rPr>
          <w:rFonts w:ascii="Arial" w:hAnsi="Arial" w:cs="Arial"/>
          <w:sz w:val="20"/>
          <w:szCs w:val="20"/>
        </w:rPr>
        <w:t>cmath</w:t>
      </w:r>
      <w:proofErr w:type="spellEnd"/>
      <w:r w:rsidRPr="00263075">
        <w:rPr>
          <w:rFonts w:ascii="Arial" w:hAnsi="Arial" w:cs="Arial"/>
          <w:sz w:val="20"/>
          <w:szCs w:val="20"/>
        </w:rPr>
        <w:t>&gt;</w:t>
      </w:r>
    </w:p>
    <w:p w14:paraId="3EC77EB8" w14:textId="77777777" w:rsidR="00263075" w:rsidRPr="00263075" w:rsidRDefault="00263075" w:rsidP="00263075">
      <w:pPr>
        <w:rPr>
          <w:rFonts w:ascii="Arial" w:hAnsi="Arial" w:cs="Arial"/>
          <w:sz w:val="20"/>
          <w:szCs w:val="20"/>
        </w:rPr>
      </w:pPr>
      <w:r w:rsidRPr="00263075">
        <w:rPr>
          <w:rFonts w:ascii="Arial" w:hAnsi="Arial" w:cs="Arial"/>
          <w:sz w:val="20"/>
          <w:szCs w:val="20"/>
        </w:rPr>
        <w:t>using namespace std;</w:t>
      </w:r>
    </w:p>
    <w:p w14:paraId="0655316A" w14:textId="77777777" w:rsidR="00263075" w:rsidRPr="00263075" w:rsidRDefault="00263075" w:rsidP="00263075">
      <w:pPr>
        <w:rPr>
          <w:rFonts w:ascii="Arial" w:hAnsi="Arial" w:cs="Arial"/>
          <w:sz w:val="20"/>
          <w:szCs w:val="20"/>
        </w:rPr>
      </w:pPr>
    </w:p>
    <w:p w14:paraId="0D555773" w14:textId="77777777" w:rsidR="00263075" w:rsidRPr="00263075" w:rsidRDefault="00263075" w:rsidP="00263075">
      <w:pPr>
        <w:rPr>
          <w:rFonts w:ascii="Arial" w:hAnsi="Arial" w:cs="Arial"/>
          <w:sz w:val="20"/>
          <w:szCs w:val="20"/>
        </w:rPr>
      </w:pPr>
      <w:r w:rsidRPr="00263075">
        <w:rPr>
          <w:rFonts w:ascii="Arial" w:hAnsi="Arial" w:cs="Arial"/>
          <w:sz w:val="20"/>
          <w:szCs w:val="20"/>
        </w:rPr>
        <w:t xml:space="preserve">double </w:t>
      </w:r>
      <w:proofErr w:type="gramStart"/>
      <w:r w:rsidRPr="00263075">
        <w:rPr>
          <w:rFonts w:ascii="Arial" w:hAnsi="Arial" w:cs="Arial"/>
          <w:sz w:val="20"/>
          <w:szCs w:val="20"/>
        </w:rPr>
        <w:t>f(</w:t>
      </w:r>
      <w:proofErr w:type="gramEnd"/>
      <w:r w:rsidRPr="00263075">
        <w:rPr>
          <w:rFonts w:ascii="Arial" w:hAnsi="Arial" w:cs="Arial"/>
          <w:sz w:val="20"/>
          <w:szCs w:val="20"/>
        </w:rPr>
        <w:t xml:space="preserve">double x) </w:t>
      </w:r>
      <w:proofErr w:type="gramStart"/>
      <w:r w:rsidRPr="00263075">
        <w:rPr>
          <w:rFonts w:ascii="Arial" w:hAnsi="Arial" w:cs="Arial"/>
          <w:sz w:val="20"/>
          <w:szCs w:val="20"/>
        </w:rPr>
        <w:t>{ return</w:t>
      </w:r>
      <w:proofErr w:type="gramEnd"/>
      <w:r w:rsidRPr="00263075">
        <w:rPr>
          <w:rFonts w:ascii="Arial" w:hAnsi="Arial" w:cs="Arial"/>
          <w:sz w:val="20"/>
          <w:szCs w:val="20"/>
        </w:rPr>
        <w:t xml:space="preserve"> x * x - 4 * x - 10</w:t>
      </w:r>
      <w:proofErr w:type="gramStart"/>
      <w:r w:rsidRPr="00263075">
        <w:rPr>
          <w:rFonts w:ascii="Arial" w:hAnsi="Arial" w:cs="Arial"/>
          <w:sz w:val="20"/>
          <w:szCs w:val="20"/>
        </w:rPr>
        <w:t>; }</w:t>
      </w:r>
      <w:proofErr w:type="gramEnd"/>
    </w:p>
    <w:p w14:paraId="1E088323" w14:textId="77777777" w:rsidR="00263075" w:rsidRPr="00263075" w:rsidRDefault="00263075" w:rsidP="00263075">
      <w:pPr>
        <w:rPr>
          <w:rFonts w:ascii="Arial" w:hAnsi="Arial" w:cs="Arial"/>
          <w:sz w:val="20"/>
          <w:szCs w:val="20"/>
        </w:rPr>
      </w:pPr>
    </w:p>
    <w:p w14:paraId="479B9D92" w14:textId="77777777" w:rsidR="00263075" w:rsidRPr="00263075" w:rsidRDefault="00263075" w:rsidP="00263075">
      <w:pPr>
        <w:rPr>
          <w:rFonts w:ascii="Arial" w:hAnsi="Arial" w:cs="Arial"/>
          <w:sz w:val="20"/>
          <w:szCs w:val="20"/>
        </w:rPr>
      </w:pPr>
      <w:r w:rsidRPr="00263075">
        <w:rPr>
          <w:rFonts w:ascii="Arial" w:hAnsi="Arial" w:cs="Arial"/>
          <w:sz w:val="20"/>
          <w:szCs w:val="20"/>
        </w:rPr>
        <w:t xml:space="preserve">int </w:t>
      </w:r>
      <w:proofErr w:type="gramStart"/>
      <w:r w:rsidRPr="00263075">
        <w:rPr>
          <w:rFonts w:ascii="Arial" w:hAnsi="Arial" w:cs="Arial"/>
          <w:sz w:val="20"/>
          <w:szCs w:val="20"/>
        </w:rPr>
        <w:t>main(</w:t>
      </w:r>
      <w:proofErr w:type="gramEnd"/>
      <w:r w:rsidRPr="00263075">
        <w:rPr>
          <w:rFonts w:ascii="Arial" w:hAnsi="Arial" w:cs="Arial"/>
          <w:sz w:val="20"/>
          <w:szCs w:val="20"/>
        </w:rPr>
        <w:t>)</w:t>
      </w:r>
    </w:p>
    <w:p w14:paraId="37F8CB4C" w14:textId="77777777" w:rsidR="00263075" w:rsidRPr="00263075" w:rsidRDefault="00263075" w:rsidP="00263075">
      <w:pPr>
        <w:rPr>
          <w:rFonts w:ascii="Arial" w:hAnsi="Arial" w:cs="Arial"/>
          <w:sz w:val="20"/>
          <w:szCs w:val="20"/>
        </w:rPr>
      </w:pPr>
      <w:r w:rsidRPr="00263075">
        <w:rPr>
          <w:rFonts w:ascii="Arial" w:hAnsi="Arial" w:cs="Arial"/>
          <w:sz w:val="20"/>
          <w:szCs w:val="20"/>
        </w:rPr>
        <w:t>{</w:t>
      </w:r>
    </w:p>
    <w:p w14:paraId="5E9BF39B" w14:textId="77777777" w:rsidR="00263075" w:rsidRPr="00263075" w:rsidRDefault="00263075" w:rsidP="00263075">
      <w:pPr>
        <w:rPr>
          <w:rFonts w:ascii="Arial" w:hAnsi="Arial" w:cs="Arial"/>
          <w:sz w:val="20"/>
          <w:szCs w:val="20"/>
        </w:rPr>
      </w:pPr>
      <w:r w:rsidRPr="00263075">
        <w:rPr>
          <w:rFonts w:ascii="Arial" w:hAnsi="Arial" w:cs="Arial"/>
          <w:sz w:val="20"/>
          <w:szCs w:val="20"/>
        </w:rPr>
        <w:t>    double a = -2, b = -1.5, c;</w:t>
      </w:r>
    </w:p>
    <w:p w14:paraId="1FDD68B6" w14:textId="77777777" w:rsidR="00263075" w:rsidRPr="00263075" w:rsidRDefault="00263075" w:rsidP="00263075">
      <w:pPr>
        <w:rPr>
          <w:rFonts w:ascii="Arial" w:hAnsi="Arial" w:cs="Arial"/>
          <w:sz w:val="20"/>
          <w:szCs w:val="20"/>
        </w:rPr>
      </w:pPr>
      <w:r w:rsidRPr="00263075">
        <w:rPr>
          <w:rFonts w:ascii="Arial" w:hAnsi="Arial" w:cs="Arial"/>
          <w:sz w:val="20"/>
          <w:szCs w:val="20"/>
        </w:rPr>
        <w:t>    while (</w:t>
      </w:r>
      <w:proofErr w:type="gramStart"/>
      <w:r w:rsidRPr="00263075">
        <w:rPr>
          <w:rFonts w:ascii="Arial" w:hAnsi="Arial" w:cs="Arial"/>
          <w:sz w:val="20"/>
          <w:szCs w:val="20"/>
        </w:rPr>
        <w:t>fabs(</w:t>
      </w:r>
      <w:proofErr w:type="gramEnd"/>
      <w:r w:rsidRPr="00263075">
        <w:rPr>
          <w:rFonts w:ascii="Arial" w:hAnsi="Arial" w:cs="Arial"/>
          <w:sz w:val="20"/>
          <w:szCs w:val="20"/>
        </w:rPr>
        <w:t>b - a) &gt; 0.0001)</w:t>
      </w:r>
    </w:p>
    <w:p w14:paraId="0C06DB12" w14:textId="77777777" w:rsidR="00263075" w:rsidRPr="00263075" w:rsidRDefault="00263075" w:rsidP="00263075">
      <w:pPr>
        <w:rPr>
          <w:rFonts w:ascii="Arial" w:hAnsi="Arial" w:cs="Arial"/>
          <w:sz w:val="20"/>
          <w:szCs w:val="20"/>
        </w:rPr>
      </w:pPr>
      <w:r w:rsidRPr="00263075">
        <w:rPr>
          <w:rFonts w:ascii="Arial" w:hAnsi="Arial" w:cs="Arial"/>
          <w:sz w:val="20"/>
          <w:szCs w:val="20"/>
        </w:rPr>
        <w:t>    {</w:t>
      </w:r>
    </w:p>
    <w:p w14:paraId="7E0F09EB" w14:textId="77777777" w:rsidR="00263075" w:rsidRPr="00263075" w:rsidRDefault="00263075" w:rsidP="00263075">
      <w:pPr>
        <w:rPr>
          <w:rFonts w:ascii="Arial" w:hAnsi="Arial" w:cs="Arial"/>
          <w:sz w:val="20"/>
          <w:szCs w:val="20"/>
        </w:rPr>
      </w:pPr>
      <w:r w:rsidRPr="00263075">
        <w:rPr>
          <w:rFonts w:ascii="Arial" w:hAnsi="Arial" w:cs="Arial"/>
          <w:sz w:val="20"/>
          <w:szCs w:val="20"/>
        </w:rPr>
        <w:lastRenderedPageBreak/>
        <w:t>        c = (a + b) / 2;</w:t>
      </w:r>
    </w:p>
    <w:p w14:paraId="21FC680C" w14:textId="77777777" w:rsidR="00263075" w:rsidRPr="00263075" w:rsidRDefault="00263075" w:rsidP="00263075">
      <w:pPr>
        <w:rPr>
          <w:rFonts w:ascii="Arial" w:hAnsi="Arial" w:cs="Arial"/>
          <w:sz w:val="20"/>
          <w:szCs w:val="20"/>
        </w:rPr>
      </w:pPr>
      <w:r w:rsidRPr="00263075">
        <w:rPr>
          <w:rFonts w:ascii="Arial" w:hAnsi="Arial" w:cs="Arial"/>
          <w:sz w:val="20"/>
          <w:szCs w:val="20"/>
        </w:rPr>
        <w:t xml:space="preserve">        f(c) * f(a) &lt; </w:t>
      </w:r>
      <w:proofErr w:type="gramStart"/>
      <w:r w:rsidRPr="00263075">
        <w:rPr>
          <w:rFonts w:ascii="Arial" w:hAnsi="Arial" w:cs="Arial"/>
          <w:sz w:val="20"/>
          <w:szCs w:val="20"/>
        </w:rPr>
        <w:t>0 ?</w:t>
      </w:r>
      <w:proofErr w:type="gramEnd"/>
      <w:r w:rsidRPr="00263075">
        <w:rPr>
          <w:rFonts w:ascii="Arial" w:hAnsi="Arial" w:cs="Arial"/>
          <w:sz w:val="20"/>
          <w:szCs w:val="20"/>
        </w:rPr>
        <w:t xml:space="preserve"> b = </w:t>
      </w:r>
      <w:proofErr w:type="gramStart"/>
      <w:r w:rsidRPr="00263075">
        <w:rPr>
          <w:rFonts w:ascii="Arial" w:hAnsi="Arial" w:cs="Arial"/>
          <w:sz w:val="20"/>
          <w:szCs w:val="20"/>
        </w:rPr>
        <w:t>c :</w:t>
      </w:r>
      <w:proofErr w:type="gramEnd"/>
      <w:r w:rsidRPr="00263075">
        <w:rPr>
          <w:rFonts w:ascii="Arial" w:hAnsi="Arial" w:cs="Arial"/>
          <w:sz w:val="20"/>
          <w:szCs w:val="20"/>
        </w:rPr>
        <w:t xml:space="preserve"> a = c;</w:t>
      </w:r>
    </w:p>
    <w:p w14:paraId="6B304895" w14:textId="77777777" w:rsidR="00263075" w:rsidRPr="00263075" w:rsidRDefault="00263075" w:rsidP="00263075">
      <w:pPr>
        <w:rPr>
          <w:rFonts w:ascii="Arial" w:hAnsi="Arial" w:cs="Arial"/>
          <w:sz w:val="20"/>
          <w:szCs w:val="20"/>
        </w:rPr>
      </w:pPr>
      <w:r w:rsidRPr="00263075">
        <w:rPr>
          <w:rFonts w:ascii="Arial" w:hAnsi="Arial" w:cs="Arial"/>
          <w:sz w:val="20"/>
          <w:szCs w:val="20"/>
        </w:rPr>
        <w:t>    }</w:t>
      </w:r>
    </w:p>
    <w:p w14:paraId="365D6D1F" w14:textId="77777777" w:rsidR="00263075" w:rsidRPr="00263075" w:rsidRDefault="00263075" w:rsidP="00263075">
      <w:pPr>
        <w:rPr>
          <w:rFonts w:ascii="Arial" w:hAnsi="Arial" w:cs="Arial"/>
          <w:sz w:val="20"/>
          <w:szCs w:val="20"/>
        </w:rPr>
      </w:pPr>
      <w:r w:rsidRPr="00263075">
        <w:rPr>
          <w:rFonts w:ascii="Arial" w:hAnsi="Arial" w:cs="Arial"/>
          <w:sz w:val="20"/>
          <w:szCs w:val="20"/>
        </w:rPr>
        <w:t>    cout &lt;&lt; "Root: " &lt;&lt; c &lt;&lt; endl;</w:t>
      </w:r>
    </w:p>
    <w:p w14:paraId="393014CE" w14:textId="77777777" w:rsidR="00263075" w:rsidRPr="00263075" w:rsidRDefault="00263075" w:rsidP="00263075">
      <w:pPr>
        <w:rPr>
          <w:rFonts w:ascii="Arial" w:hAnsi="Arial" w:cs="Arial"/>
          <w:sz w:val="20"/>
          <w:szCs w:val="20"/>
        </w:rPr>
      </w:pPr>
      <w:r w:rsidRPr="00263075">
        <w:rPr>
          <w:rFonts w:ascii="Arial" w:hAnsi="Arial" w:cs="Arial"/>
          <w:sz w:val="20"/>
          <w:szCs w:val="20"/>
        </w:rPr>
        <w:t>    return 0;</w:t>
      </w:r>
    </w:p>
    <w:p w14:paraId="049AF4D0" w14:textId="77777777" w:rsidR="00263075" w:rsidRPr="00263075" w:rsidRDefault="00263075" w:rsidP="00263075">
      <w:pPr>
        <w:rPr>
          <w:rFonts w:ascii="Arial" w:hAnsi="Arial" w:cs="Arial"/>
          <w:sz w:val="20"/>
          <w:szCs w:val="20"/>
        </w:rPr>
      </w:pPr>
      <w:r w:rsidRPr="00263075">
        <w:rPr>
          <w:rFonts w:ascii="Arial" w:hAnsi="Arial" w:cs="Arial"/>
          <w:sz w:val="20"/>
          <w:szCs w:val="20"/>
        </w:rPr>
        <w:t>}</w:t>
      </w:r>
    </w:p>
    <w:p w14:paraId="20EB266C" w14:textId="44ECC1F4" w:rsidR="00263075" w:rsidRDefault="00DE0F3E" w:rsidP="00A344F6">
      <w:pPr>
        <w:rPr>
          <w:rFonts w:ascii="Arial" w:hAnsi="Arial" w:cs="Arial"/>
          <w:sz w:val="20"/>
          <w:szCs w:val="20"/>
        </w:rPr>
      </w:pPr>
      <w:r>
        <w:rPr>
          <w:rFonts w:ascii="Arial" w:hAnsi="Arial" w:cs="Arial"/>
          <w:sz w:val="20"/>
          <w:szCs w:val="20"/>
        </w:rPr>
        <w:t>Result:</w:t>
      </w:r>
    </w:p>
    <w:p w14:paraId="3B5A1265" w14:textId="242E7023" w:rsidR="00DE0F3E" w:rsidRDefault="00DE0F3E" w:rsidP="00A344F6">
      <w:pPr>
        <w:rPr>
          <w:rFonts w:ascii="Arial" w:hAnsi="Arial" w:cs="Arial"/>
          <w:sz w:val="20"/>
          <w:szCs w:val="20"/>
        </w:rPr>
      </w:pPr>
      <w:r w:rsidRPr="00DE0F3E">
        <w:rPr>
          <w:rFonts w:ascii="Arial" w:hAnsi="Arial" w:cs="Arial"/>
          <w:sz w:val="20"/>
          <w:szCs w:val="20"/>
        </w:rPr>
        <w:t>Root: -1.74164</w:t>
      </w:r>
    </w:p>
    <w:p w14:paraId="5C2446E3" w14:textId="00A7F070" w:rsidR="00D0428D" w:rsidRPr="0014469E" w:rsidRDefault="00D0428D" w:rsidP="00D0428D">
      <w:pPr>
        <w:rPr>
          <w:rFonts w:ascii="Arial" w:hAnsi="Arial" w:cs="Arial"/>
          <w:b/>
          <w:bCs/>
          <w:sz w:val="40"/>
          <w:szCs w:val="40"/>
        </w:rPr>
      </w:pPr>
      <w:r w:rsidRPr="0014469E">
        <w:rPr>
          <w:rFonts w:ascii="Arial" w:hAnsi="Arial" w:cs="Arial"/>
          <w:b/>
          <w:bCs/>
          <w:sz w:val="40"/>
          <w:szCs w:val="40"/>
        </w:rPr>
        <w:t>Experiment no.11</w:t>
      </w:r>
    </w:p>
    <w:p w14:paraId="31006EF6" w14:textId="3D2217A9" w:rsidR="00BF27FD" w:rsidRPr="0014469E" w:rsidRDefault="00D0428D" w:rsidP="00BF27FD">
      <w:pPr>
        <w:pStyle w:val="NoSpacing"/>
        <w:spacing w:line="276" w:lineRule="auto"/>
        <w:rPr>
          <w:rFonts w:asciiTheme="majorHAnsi" w:hAnsiTheme="majorHAnsi"/>
          <w:b/>
          <w:bCs/>
          <w:sz w:val="24"/>
          <w:szCs w:val="24"/>
        </w:rPr>
      </w:pPr>
      <w:r w:rsidRPr="0014469E">
        <w:rPr>
          <w:rFonts w:ascii="Arial" w:hAnsi="Arial" w:cs="Arial"/>
          <w:b/>
          <w:bCs/>
          <w:sz w:val="20"/>
          <w:szCs w:val="20"/>
        </w:rPr>
        <w:t>Experiment Name:</w:t>
      </w:r>
      <w:r w:rsidR="00BF27FD" w:rsidRPr="0014469E">
        <w:rPr>
          <w:rFonts w:asciiTheme="majorHAnsi" w:hAnsiTheme="majorHAnsi"/>
          <w:b/>
          <w:bCs/>
          <w:sz w:val="24"/>
          <w:szCs w:val="24"/>
        </w:rPr>
        <w:t xml:space="preserve"> Write a program to find a root of the function </w:t>
      </w:r>
      <m:oMath>
        <m:sSup>
          <m:sSupPr>
            <m:ctrlPr>
              <w:rPr>
                <w:rFonts w:ascii="Cambria Math" w:hAnsi="Cambria Math" w:cs="Times New Roman"/>
                <w:b/>
                <w:bCs/>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-x-2=0</m:t>
        </m:r>
      </m:oMath>
      <w:r w:rsidR="00BF27FD" w:rsidRPr="0014469E">
        <w:rPr>
          <w:rFonts w:asciiTheme="majorHAnsi" w:hAnsiTheme="majorHAnsi"/>
          <w:b/>
          <w:bCs/>
          <w:sz w:val="24"/>
          <w:szCs w:val="24"/>
        </w:rPr>
        <w:t xml:space="preserve"> in the range 1&lt;x&lt;3 using false position method.</w:t>
      </w:r>
    </w:p>
    <w:p w14:paraId="18B54834" w14:textId="77777777" w:rsidR="0014469E" w:rsidRPr="0014469E" w:rsidRDefault="0014469E" w:rsidP="00BF27FD">
      <w:pPr>
        <w:pStyle w:val="NoSpacing"/>
        <w:spacing w:line="276" w:lineRule="auto"/>
        <w:rPr>
          <w:rFonts w:asciiTheme="majorHAnsi" w:hAnsiTheme="majorHAnsi"/>
          <w:b/>
          <w:bCs/>
          <w:sz w:val="24"/>
          <w:szCs w:val="24"/>
        </w:rPr>
      </w:pPr>
    </w:p>
    <w:p w14:paraId="65A56278" w14:textId="77777777" w:rsidR="0081152B" w:rsidRPr="0014469E" w:rsidRDefault="0081152B" w:rsidP="0081152B">
      <w:pPr>
        <w:rPr>
          <w:rFonts w:ascii="Arial" w:hAnsi="Arial" w:cs="Arial"/>
          <w:b/>
          <w:bCs/>
          <w:sz w:val="20"/>
          <w:szCs w:val="20"/>
        </w:rPr>
      </w:pPr>
      <w:r w:rsidRPr="0014469E">
        <w:rPr>
          <w:rFonts w:ascii="Arial" w:hAnsi="Arial" w:cs="Arial"/>
          <w:b/>
          <w:bCs/>
          <w:sz w:val="20"/>
          <w:szCs w:val="20"/>
        </w:rPr>
        <w:t>Objective</w:t>
      </w:r>
    </w:p>
    <w:p w14:paraId="14BF7BE0" w14:textId="77777777" w:rsidR="0081152B" w:rsidRPr="0081152B" w:rsidRDefault="0081152B" w:rsidP="0081152B">
      <w:pPr>
        <w:rPr>
          <w:rFonts w:ascii="Arial" w:hAnsi="Arial" w:cs="Arial"/>
          <w:sz w:val="20"/>
          <w:szCs w:val="20"/>
        </w:rPr>
      </w:pPr>
      <w:r w:rsidRPr="0081152B">
        <w:rPr>
          <w:rFonts w:ascii="Arial" w:hAnsi="Arial" w:cs="Arial"/>
          <w:sz w:val="20"/>
          <w:szCs w:val="20"/>
        </w:rPr>
        <w:t>To find a root of the function x² - x - 2 = 0 in the range 1 &lt; x &lt; 3 using the false position (</w:t>
      </w:r>
      <w:proofErr w:type="spellStart"/>
      <w:r w:rsidRPr="0081152B">
        <w:rPr>
          <w:rFonts w:ascii="Arial" w:hAnsi="Arial" w:cs="Arial"/>
          <w:sz w:val="20"/>
          <w:szCs w:val="20"/>
        </w:rPr>
        <w:t>regula</w:t>
      </w:r>
      <w:proofErr w:type="spellEnd"/>
      <w:r w:rsidRPr="0081152B">
        <w:rPr>
          <w:rFonts w:ascii="Arial" w:hAnsi="Arial" w:cs="Arial"/>
          <w:sz w:val="20"/>
          <w:szCs w:val="20"/>
        </w:rPr>
        <w:t xml:space="preserve"> </w:t>
      </w:r>
      <w:proofErr w:type="spellStart"/>
      <w:r w:rsidRPr="0081152B">
        <w:rPr>
          <w:rFonts w:ascii="Arial" w:hAnsi="Arial" w:cs="Arial"/>
          <w:sz w:val="20"/>
          <w:szCs w:val="20"/>
        </w:rPr>
        <w:t>falsi</w:t>
      </w:r>
      <w:proofErr w:type="spellEnd"/>
      <w:r w:rsidRPr="0081152B">
        <w:rPr>
          <w:rFonts w:ascii="Arial" w:hAnsi="Arial" w:cs="Arial"/>
          <w:sz w:val="20"/>
          <w:szCs w:val="20"/>
        </w:rPr>
        <w:t>) method.</w:t>
      </w:r>
    </w:p>
    <w:p w14:paraId="10FFF188" w14:textId="77777777" w:rsidR="0081152B" w:rsidRPr="0081152B" w:rsidRDefault="0081152B" w:rsidP="0081152B">
      <w:pPr>
        <w:rPr>
          <w:rFonts w:ascii="Arial" w:hAnsi="Arial" w:cs="Arial"/>
          <w:b/>
          <w:bCs/>
          <w:sz w:val="20"/>
          <w:szCs w:val="20"/>
        </w:rPr>
      </w:pPr>
      <w:r w:rsidRPr="0081152B">
        <w:rPr>
          <w:rFonts w:ascii="Arial" w:hAnsi="Arial" w:cs="Arial"/>
          <w:b/>
          <w:bCs/>
          <w:sz w:val="20"/>
          <w:szCs w:val="20"/>
        </w:rPr>
        <w:t>Theory</w:t>
      </w:r>
    </w:p>
    <w:p w14:paraId="45E1A7E0" w14:textId="77777777" w:rsidR="0081152B" w:rsidRPr="0081152B" w:rsidRDefault="0081152B" w:rsidP="0081152B">
      <w:pPr>
        <w:rPr>
          <w:rFonts w:ascii="Arial" w:hAnsi="Arial" w:cs="Arial"/>
          <w:sz w:val="20"/>
          <w:szCs w:val="20"/>
        </w:rPr>
      </w:pPr>
      <w:r w:rsidRPr="0081152B">
        <w:rPr>
          <w:rFonts w:ascii="Arial" w:hAnsi="Arial" w:cs="Arial"/>
          <w:sz w:val="20"/>
          <w:szCs w:val="20"/>
        </w:rPr>
        <w:t xml:space="preserve">The false position method, also known as the </w:t>
      </w:r>
      <w:proofErr w:type="spellStart"/>
      <w:r w:rsidRPr="0081152B">
        <w:rPr>
          <w:rFonts w:ascii="Arial" w:hAnsi="Arial" w:cs="Arial"/>
          <w:sz w:val="20"/>
          <w:szCs w:val="20"/>
        </w:rPr>
        <w:t>regula</w:t>
      </w:r>
      <w:proofErr w:type="spellEnd"/>
      <w:r w:rsidRPr="0081152B">
        <w:rPr>
          <w:rFonts w:ascii="Arial" w:hAnsi="Arial" w:cs="Arial"/>
          <w:sz w:val="20"/>
          <w:szCs w:val="20"/>
        </w:rPr>
        <w:t xml:space="preserve"> </w:t>
      </w:r>
      <w:proofErr w:type="spellStart"/>
      <w:r w:rsidRPr="0081152B">
        <w:rPr>
          <w:rFonts w:ascii="Arial" w:hAnsi="Arial" w:cs="Arial"/>
          <w:sz w:val="20"/>
          <w:szCs w:val="20"/>
        </w:rPr>
        <w:t>falsi</w:t>
      </w:r>
      <w:proofErr w:type="spellEnd"/>
      <w:r w:rsidRPr="0081152B">
        <w:rPr>
          <w:rFonts w:ascii="Arial" w:hAnsi="Arial" w:cs="Arial"/>
          <w:sz w:val="20"/>
          <w:szCs w:val="20"/>
        </w:rPr>
        <w:t xml:space="preserve"> method, is a root-finding algorithm that combines aspects of the bisection method and the secant method. Like the bisection method, it brackets the root in an interval where the function changes sign. However, instead of using the midpoint, it uses linear interpolation to estimate the root.</w:t>
      </w:r>
    </w:p>
    <w:p w14:paraId="7CF2226D" w14:textId="77777777" w:rsidR="0081152B" w:rsidRPr="0081152B" w:rsidRDefault="0081152B" w:rsidP="0081152B">
      <w:pPr>
        <w:rPr>
          <w:rFonts w:ascii="Arial" w:hAnsi="Arial" w:cs="Arial"/>
          <w:sz w:val="20"/>
          <w:szCs w:val="20"/>
        </w:rPr>
      </w:pPr>
      <w:r w:rsidRPr="0081152B">
        <w:rPr>
          <w:rFonts w:ascii="Arial" w:hAnsi="Arial" w:cs="Arial"/>
          <w:sz w:val="20"/>
          <w:szCs w:val="20"/>
        </w:rPr>
        <w:t>The formula for calculating the next approximation in the false position method is:</w:t>
      </w:r>
    </w:p>
    <w:p w14:paraId="0FC22B06" w14:textId="01715053" w:rsidR="00730E7A" w:rsidRDefault="00730E7A" w:rsidP="006E6202">
      <w:pPr>
        <w:rPr>
          <w:rFonts w:ascii="Arial" w:hAnsi="Arial" w:cs="Arial"/>
          <w:sz w:val="20"/>
          <w:szCs w:val="20"/>
        </w:rPr>
      </w:pPr>
      <m:oMathPara>
        <m:oMath>
          <m:r>
            <w:rPr>
              <w:rFonts w:ascii="Cambria Math" w:hAnsi="Cambria Math" w:cs="Arial"/>
              <w:sz w:val="20"/>
              <w:szCs w:val="20"/>
            </w:rPr>
            <m:t>c =</m:t>
          </m:r>
          <m:f>
            <m:fPr>
              <m:ctrlPr>
                <w:rPr>
                  <w:rFonts w:ascii="Cambria Math" w:hAnsi="Cambria Math" w:cs="Arial"/>
                  <w:i/>
                  <w:sz w:val="20"/>
                  <w:szCs w:val="20"/>
                </w:rPr>
              </m:ctrlPr>
            </m:fPr>
            <m:num>
              <m:d>
                <m:dPr>
                  <m:begChr m:val="{"/>
                  <m:endChr m:val="}"/>
                  <m:ctrlPr>
                    <w:rPr>
                      <w:rFonts w:ascii="Cambria Math" w:hAnsi="Cambria Math" w:cs="Arial"/>
                      <w:i/>
                      <w:sz w:val="20"/>
                      <w:szCs w:val="20"/>
                    </w:rPr>
                  </m:ctrlPr>
                </m:dPr>
                <m:e>
                  <m:r>
                    <w:rPr>
                      <w:rFonts w:ascii="Cambria Math" w:hAnsi="Cambria Math" w:cs="Arial"/>
                      <w:sz w:val="20"/>
                      <w:szCs w:val="20"/>
                    </w:rPr>
                    <m:t>a ⋅f</m:t>
                  </m:r>
                  <m:d>
                    <m:dPr>
                      <m:ctrlPr>
                        <w:rPr>
                          <w:rFonts w:ascii="Cambria Math" w:hAnsi="Cambria Math" w:cs="Arial"/>
                          <w:i/>
                          <w:sz w:val="20"/>
                          <w:szCs w:val="20"/>
                        </w:rPr>
                      </m:ctrlPr>
                    </m:dPr>
                    <m:e>
                      <m:r>
                        <w:rPr>
                          <w:rFonts w:ascii="Cambria Math" w:hAnsi="Cambria Math" w:cs="Arial"/>
                          <w:sz w:val="20"/>
                          <w:szCs w:val="20"/>
                        </w:rPr>
                        <m:t>b</m:t>
                      </m:r>
                    </m:e>
                  </m:d>
                  <m:r>
                    <w:rPr>
                      <w:rFonts w:ascii="Cambria Math" w:hAnsi="Cambria Math" w:cs="Arial"/>
                      <w:sz w:val="20"/>
                      <w:szCs w:val="20"/>
                    </w:rPr>
                    <m:t>- b ⋅f</m:t>
                  </m:r>
                  <m:d>
                    <m:dPr>
                      <m:ctrlPr>
                        <w:rPr>
                          <w:rFonts w:ascii="Cambria Math" w:hAnsi="Cambria Math" w:cs="Arial"/>
                          <w:i/>
                          <w:sz w:val="20"/>
                          <w:szCs w:val="20"/>
                        </w:rPr>
                      </m:ctrlPr>
                    </m:dPr>
                    <m:e>
                      <m:r>
                        <w:rPr>
                          <w:rFonts w:ascii="Cambria Math" w:hAnsi="Cambria Math" w:cs="Arial"/>
                          <w:sz w:val="20"/>
                          <w:szCs w:val="20"/>
                        </w:rPr>
                        <m:t>a</m:t>
                      </m:r>
                    </m:e>
                  </m:d>
                </m:e>
              </m:d>
            </m:num>
            <m:den>
              <m:d>
                <m:dPr>
                  <m:begChr m:val="{"/>
                  <m:endChr m:val="}"/>
                  <m:ctrlPr>
                    <w:rPr>
                      <w:rFonts w:ascii="Cambria Math" w:hAnsi="Cambria Math" w:cs="Arial"/>
                      <w:i/>
                      <w:sz w:val="20"/>
                      <w:szCs w:val="20"/>
                    </w:rPr>
                  </m:ctrlPr>
                </m:dPr>
                <m:e>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b</m:t>
                      </m:r>
                    </m:e>
                  </m:d>
                  <m:r>
                    <w:rPr>
                      <w:rFonts w:ascii="Cambria Math" w:hAnsi="Cambria Math" w:cs="Arial"/>
                      <w:sz w:val="20"/>
                      <w:szCs w:val="20"/>
                    </w:rPr>
                    <m:t>- f</m:t>
                  </m:r>
                  <m:d>
                    <m:dPr>
                      <m:ctrlPr>
                        <w:rPr>
                          <w:rFonts w:ascii="Cambria Math" w:hAnsi="Cambria Math" w:cs="Arial"/>
                          <w:i/>
                          <w:sz w:val="20"/>
                          <w:szCs w:val="20"/>
                        </w:rPr>
                      </m:ctrlPr>
                    </m:dPr>
                    <m:e>
                      <m:r>
                        <w:rPr>
                          <w:rFonts w:ascii="Cambria Math" w:hAnsi="Cambria Math" w:cs="Arial"/>
                          <w:sz w:val="20"/>
                          <w:szCs w:val="20"/>
                        </w:rPr>
                        <m:t>a</m:t>
                      </m:r>
                    </m:e>
                  </m:d>
                </m:e>
              </m:d>
            </m:den>
          </m:f>
        </m:oMath>
      </m:oMathPara>
    </w:p>
    <w:p w14:paraId="6ADA4B43" w14:textId="40A4DD14" w:rsidR="006E6202" w:rsidRPr="006E6202" w:rsidRDefault="006E6202" w:rsidP="006E6202">
      <w:pPr>
        <w:rPr>
          <w:rFonts w:ascii="Arial" w:hAnsi="Arial" w:cs="Arial"/>
          <w:sz w:val="20"/>
          <w:szCs w:val="20"/>
        </w:rPr>
      </w:pPr>
      <w:r w:rsidRPr="006E6202">
        <w:rPr>
          <w:rFonts w:ascii="Arial" w:hAnsi="Arial" w:cs="Arial"/>
          <w:sz w:val="20"/>
          <w:szCs w:val="20"/>
        </w:rPr>
        <w:t>Where [a, b] is the current interval. This formula represents the x-coordinate of the point where the line through (a, f(a)) and (b, f(b)) crosses the x-axis.</w:t>
      </w:r>
    </w:p>
    <w:p w14:paraId="53864485" w14:textId="77777777" w:rsidR="006E6202" w:rsidRPr="006E6202" w:rsidRDefault="006E6202" w:rsidP="006E6202">
      <w:pPr>
        <w:rPr>
          <w:rFonts w:ascii="Arial" w:hAnsi="Arial" w:cs="Arial"/>
          <w:b/>
          <w:bCs/>
          <w:sz w:val="20"/>
          <w:szCs w:val="20"/>
        </w:rPr>
      </w:pPr>
      <w:r w:rsidRPr="006E6202">
        <w:rPr>
          <w:rFonts w:ascii="Arial" w:hAnsi="Arial" w:cs="Arial"/>
          <w:b/>
          <w:bCs/>
          <w:sz w:val="20"/>
          <w:szCs w:val="20"/>
        </w:rPr>
        <w:t>Algorithm</w:t>
      </w:r>
    </w:p>
    <w:p w14:paraId="60FF93D5" w14:textId="77777777" w:rsidR="006E6202" w:rsidRPr="006E6202" w:rsidRDefault="006E6202" w:rsidP="006E6202">
      <w:pPr>
        <w:numPr>
          <w:ilvl w:val="0"/>
          <w:numId w:val="52"/>
        </w:numPr>
        <w:rPr>
          <w:rFonts w:ascii="Arial" w:hAnsi="Arial" w:cs="Arial"/>
          <w:sz w:val="20"/>
          <w:szCs w:val="20"/>
        </w:rPr>
      </w:pPr>
      <w:r w:rsidRPr="006E6202">
        <w:rPr>
          <w:rFonts w:ascii="Arial" w:hAnsi="Arial" w:cs="Arial"/>
          <w:sz w:val="20"/>
          <w:szCs w:val="20"/>
        </w:rPr>
        <w:t>Define the function f(x) = x² - x - 2</w:t>
      </w:r>
    </w:p>
    <w:p w14:paraId="47D73356" w14:textId="77777777" w:rsidR="006E6202" w:rsidRPr="006E6202" w:rsidRDefault="006E6202" w:rsidP="006E6202">
      <w:pPr>
        <w:numPr>
          <w:ilvl w:val="0"/>
          <w:numId w:val="52"/>
        </w:numPr>
        <w:rPr>
          <w:rFonts w:ascii="Arial" w:hAnsi="Arial" w:cs="Arial"/>
          <w:sz w:val="20"/>
          <w:szCs w:val="20"/>
        </w:rPr>
      </w:pPr>
      <w:r w:rsidRPr="006E6202">
        <w:rPr>
          <w:rFonts w:ascii="Arial" w:hAnsi="Arial" w:cs="Arial"/>
          <w:sz w:val="20"/>
          <w:szCs w:val="20"/>
        </w:rPr>
        <w:t>Initialize the interval [a, b] = [1, 3]</w:t>
      </w:r>
    </w:p>
    <w:p w14:paraId="25D945BB" w14:textId="77777777" w:rsidR="006E6202" w:rsidRPr="006E6202" w:rsidRDefault="006E6202" w:rsidP="006E6202">
      <w:pPr>
        <w:numPr>
          <w:ilvl w:val="0"/>
          <w:numId w:val="52"/>
        </w:numPr>
        <w:rPr>
          <w:rFonts w:ascii="Arial" w:hAnsi="Arial" w:cs="Arial"/>
          <w:sz w:val="20"/>
          <w:szCs w:val="20"/>
        </w:rPr>
      </w:pPr>
      <w:r w:rsidRPr="006E6202">
        <w:rPr>
          <w:rFonts w:ascii="Arial" w:hAnsi="Arial" w:cs="Arial"/>
          <w:sz w:val="20"/>
          <w:szCs w:val="20"/>
        </w:rPr>
        <w:t>Verify that f(a) and f(b) have opposite signs</w:t>
      </w:r>
    </w:p>
    <w:p w14:paraId="1B54E875" w14:textId="77777777" w:rsidR="006E6202" w:rsidRPr="006E6202" w:rsidRDefault="006E6202" w:rsidP="006E6202">
      <w:pPr>
        <w:numPr>
          <w:ilvl w:val="0"/>
          <w:numId w:val="52"/>
        </w:numPr>
        <w:rPr>
          <w:rFonts w:ascii="Arial" w:hAnsi="Arial" w:cs="Arial"/>
          <w:sz w:val="20"/>
          <w:szCs w:val="20"/>
        </w:rPr>
      </w:pPr>
      <w:r w:rsidRPr="006E6202">
        <w:rPr>
          <w:rFonts w:ascii="Arial" w:hAnsi="Arial" w:cs="Arial"/>
          <w:sz w:val="20"/>
          <w:szCs w:val="20"/>
        </w:rPr>
        <w:t>Compute c using the false position formula</w:t>
      </w:r>
    </w:p>
    <w:p w14:paraId="23669BF5" w14:textId="77777777" w:rsidR="006E6202" w:rsidRPr="006E6202" w:rsidRDefault="006E6202" w:rsidP="006E6202">
      <w:pPr>
        <w:numPr>
          <w:ilvl w:val="0"/>
          <w:numId w:val="52"/>
        </w:numPr>
        <w:rPr>
          <w:rFonts w:ascii="Arial" w:hAnsi="Arial" w:cs="Arial"/>
          <w:sz w:val="20"/>
          <w:szCs w:val="20"/>
        </w:rPr>
      </w:pPr>
      <w:r w:rsidRPr="006E6202">
        <w:rPr>
          <w:rFonts w:ascii="Arial" w:hAnsi="Arial" w:cs="Arial"/>
          <w:sz w:val="20"/>
          <w:szCs w:val="20"/>
        </w:rPr>
        <w:t xml:space="preserve">If |f(c)| &lt; tolerance or iterations &gt; </w:t>
      </w:r>
      <w:proofErr w:type="spellStart"/>
      <w:r w:rsidRPr="006E6202">
        <w:rPr>
          <w:rFonts w:ascii="Arial" w:hAnsi="Arial" w:cs="Arial"/>
          <w:sz w:val="20"/>
          <w:szCs w:val="20"/>
        </w:rPr>
        <w:t>maxIterations</w:t>
      </w:r>
      <w:proofErr w:type="spellEnd"/>
      <w:r w:rsidRPr="006E6202">
        <w:rPr>
          <w:rFonts w:ascii="Arial" w:hAnsi="Arial" w:cs="Arial"/>
          <w:sz w:val="20"/>
          <w:szCs w:val="20"/>
        </w:rPr>
        <w:t>, return c as the root</w:t>
      </w:r>
    </w:p>
    <w:p w14:paraId="3279DC79" w14:textId="77777777" w:rsidR="006E6202" w:rsidRPr="006E6202" w:rsidRDefault="006E6202" w:rsidP="006E6202">
      <w:pPr>
        <w:numPr>
          <w:ilvl w:val="0"/>
          <w:numId w:val="52"/>
        </w:numPr>
        <w:rPr>
          <w:rFonts w:ascii="Arial" w:hAnsi="Arial" w:cs="Arial"/>
          <w:sz w:val="20"/>
          <w:szCs w:val="20"/>
        </w:rPr>
      </w:pPr>
      <w:r w:rsidRPr="006E6202">
        <w:rPr>
          <w:rFonts w:ascii="Arial" w:hAnsi="Arial" w:cs="Arial"/>
          <w:sz w:val="20"/>
          <w:szCs w:val="20"/>
        </w:rPr>
        <w:lastRenderedPageBreak/>
        <w:t>Otherwise, update the interval based on the signs of f(a) and f(c)</w:t>
      </w:r>
    </w:p>
    <w:p w14:paraId="080BD8F7" w14:textId="77777777" w:rsidR="006E6202" w:rsidRPr="006E6202" w:rsidRDefault="006E6202" w:rsidP="006E6202">
      <w:pPr>
        <w:numPr>
          <w:ilvl w:val="0"/>
          <w:numId w:val="52"/>
        </w:numPr>
        <w:rPr>
          <w:rFonts w:ascii="Arial" w:hAnsi="Arial" w:cs="Arial"/>
          <w:sz w:val="20"/>
          <w:szCs w:val="20"/>
        </w:rPr>
      </w:pPr>
      <w:r w:rsidRPr="006E6202">
        <w:rPr>
          <w:rFonts w:ascii="Arial" w:hAnsi="Arial" w:cs="Arial"/>
          <w:sz w:val="20"/>
          <w:szCs w:val="20"/>
        </w:rPr>
        <w:t>Repeat steps 4-6 until convergence</w:t>
      </w:r>
    </w:p>
    <w:p w14:paraId="1C6782B1" w14:textId="7006121C" w:rsidR="006E6202" w:rsidRDefault="00B96619" w:rsidP="00D0428D">
      <w:pPr>
        <w:rPr>
          <w:rFonts w:ascii="Arial" w:hAnsi="Arial" w:cs="Arial"/>
          <w:b/>
          <w:bCs/>
          <w:sz w:val="20"/>
          <w:szCs w:val="20"/>
        </w:rPr>
      </w:pPr>
      <w:proofErr w:type="gramStart"/>
      <w:r>
        <w:rPr>
          <w:rFonts w:ascii="Arial" w:hAnsi="Arial" w:cs="Arial"/>
          <w:b/>
          <w:bCs/>
          <w:sz w:val="20"/>
          <w:szCs w:val="20"/>
        </w:rPr>
        <w:t>Code(</w:t>
      </w:r>
      <w:proofErr w:type="gramEnd"/>
      <w:r>
        <w:rPr>
          <w:rFonts w:ascii="Arial" w:hAnsi="Arial" w:cs="Arial"/>
          <w:b/>
          <w:bCs/>
          <w:sz w:val="20"/>
          <w:szCs w:val="20"/>
        </w:rPr>
        <w:t>C++):</w:t>
      </w:r>
    </w:p>
    <w:p w14:paraId="0CB6F28B" w14:textId="77777777" w:rsidR="00A170D6" w:rsidRPr="00A170D6" w:rsidRDefault="00A170D6" w:rsidP="00A170D6">
      <w:pPr>
        <w:rPr>
          <w:rFonts w:ascii="Arial" w:hAnsi="Arial" w:cs="Arial"/>
          <w:sz w:val="20"/>
          <w:szCs w:val="20"/>
        </w:rPr>
      </w:pPr>
      <w:r w:rsidRPr="00A170D6">
        <w:rPr>
          <w:rFonts w:ascii="Arial" w:hAnsi="Arial" w:cs="Arial"/>
          <w:sz w:val="20"/>
          <w:szCs w:val="20"/>
        </w:rPr>
        <w:t>#include &lt;iostream&gt;</w:t>
      </w:r>
    </w:p>
    <w:p w14:paraId="61838587" w14:textId="77777777" w:rsidR="00A170D6" w:rsidRPr="00A170D6" w:rsidRDefault="00A170D6" w:rsidP="00A170D6">
      <w:pPr>
        <w:rPr>
          <w:rFonts w:ascii="Arial" w:hAnsi="Arial" w:cs="Arial"/>
          <w:sz w:val="20"/>
          <w:szCs w:val="20"/>
        </w:rPr>
      </w:pPr>
      <w:r w:rsidRPr="00A170D6">
        <w:rPr>
          <w:rFonts w:ascii="Arial" w:hAnsi="Arial" w:cs="Arial"/>
          <w:sz w:val="20"/>
          <w:szCs w:val="20"/>
        </w:rPr>
        <w:t>#include &lt;</w:t>
      </w:r>
      <w:proofErr w:type="spellStart"/>
      <w:r w:rsidRPr="00A170D6">
        <w:rPr>
          <w:rFonts w:ascii="Arial" w:hAnsi="Arial" w:cs="Arial"/>
          <w:sz w:val="20"/>
          <w:szCs w:val="20"/>
        </w:rPr>
        <w:t>cmath</w:t>
      </w:r>
      <w:proofErr w:type="spellEnd"/>
      <w:r w:rsidRPr="00A170D6">
        <w:rPr>
          <w:rFonts w:ascii="Arial" w:hAnsi="Arial" w:cs="Arial"/>
          <w:sz w:val="20"/>
          <w:szCs w:val="20"/>
        </w:rPr>
        <w:t>&gt;</w:t>
      </w:r>
    </w:p>
    <w:p w14:paraId="0DA66D61" w14:textId="77777777" w:rsidR="00A170D6" w:rsidRPr="00A170D6" w:rsidRDefault="00A170D6" w:rsidP="00A170D6">
      <w:pPr>
        <w:rPr>
          <w:rFonts w:ascii="Arial" w:hAnsi="Arial" w:cs="Arial"/>
          <w:sz w:val="20"/>
          <w:szCs w:val="20"/>
        </w:rPr>
      </w:pPr>
      <w:r w:rsidRPr="00A170D6">
        <w:rPr>
          <w:rFonts w:ascii="Arial" w:hAnsi="Arial" w:cs="Arial"/>
          <w:sz w:val="20"/>
          <w:szCs w:val="20"/>
        </w:rPr>
        <w:t>using namespace std;</w:t>
      </w:r>
    </w:p>
    <w:p w14:paraId="44BED3D7" w14:textId="77777777" w:rsidR="00A170D6" w:rsidRPr="00A170D6" w:rsidRDefault="00A170D6" w:rsidP="00A170D6">
      <w:pPr>
        <w:rPr>
          <w:rFonts w:ascii="Arial" w:hAnsi="Arial" w:cs="Arial"/>
          <w:sz w:val="20"/>
          <w:szCs w:val="20"/>
        </w:rPr>
      </w:pPr>
    </w:p>
    <w:p w14:paraId="67D1C262" w14:textId="77777777" w:rsidR="00A170D6" w:rsidRPr="00A170D6" w:rsidRDefault="00A170D6" w:rsidP="00A170D6">
      <w:pPr>
        <w:rPr>
          <w:rFonts w:ascii="Arial" w:hAnsi="Arial" w:cs="Arial"/>
          <w:sz w:val="20"/>
          <w:szCs w:val="20"/>
        </w:rPr>
      </w:pPr>
      <w:r w:rsidRPr="00A170D6">
        <w:rPr>
          <w:rFonts w:ascii="Arial" w:hAnsi="Arial" w:cs="Arial"/>
          <w:sz w:val="20"/>
          <w:szCs w:val="20"/>
        </w:rPr>
        <w:t xml:space="preserve">double </w:t>
      </w:r>
      <w:proofErr w:type="gramStart"/>
      <w:r w:rsidRPr="00A170D6">
        <w:rPr>
          <w:rFonts w:ascii="Arial" w:hAnsi="Arial" w:cs="Arial"/>
          <w:sz w:val="20"/>
          <w:szCs w:val="20"/>
        </w:rPr>
        <w:t>f(</w:t>
      </w:r>
      <w:proofErr w:type="gramEnd"/>
      <w:r w:rsidRPr="00A170D6">
        <w:rPr>
          <w:rFonts w:ascii="Arial" w:hAnsi="Arial" w:cs="Arial"/>
          <w:sz w:val="20"/>
          <w:szCs w:val="20"/>
        </w:rPr>
        <w:t xml:space="preserve">double x) </w:t>
      </w:r>
      <w:proofErr w:type="gramStart"/>
      <w:r w:rsidRPr="00A170D6">
        <w:rPr>
          <w:rFonts w:ascii="Arial" w:hAnsi="Arial" w:cs="Arial"/>
          <w:sz w:val="20"/>
          <w:szCs w:val="20"/>
        </w:rPr>
        <w:t>{ return</w:t>
      </w:r>
      <w:proofErr w:type="gramEnd"/>
      <w:r w:rsidRPr="00A170D6">
        <w:rPr>
          <w:rFonts w:ascii="Arial" w:hAnsi="Arial" w:cs="Arial"/>
          <w:sz w:val="20"/>
          <w:szCs w:val="20"/>
        </w:rPr>
        <w:t xml:space="preserve"> x*x - x - 2</w:t>
      </w:r>
      <w:proofErr w:type="gramStart"/>
      <w:r w:rsidRPr="00A170D6">
        <w:rPr>
          <w:rFonts w:ascii="Arial" w:hAnsi="Arial" w:cs="Arial"/>
          <w:sz w:val="20"/>
          <w:szCs w:val="20"/>
        </w:rPr>
        <w:t>; }</w:t>
      </w:r>
      <w:proofErr w:type="gramEnd"/>
    </w:p>
    <w:p w14:paraId="751B1D4A" w14:textId="77777777" w:rsidR="00A170D6" w:rsidRPr="00A170D6" w:rsidRDefault="00A170D6" w:rsidP="00A170D6">
      <w:pPr>
        <w:rPr>
          <w:rFonts w:ascii="Arial" w:hAnsi="Arial" w:cs="Arial"/>
          <w:sz w:val="20"/>
          <w:szCs w:val="20"/>
        </w:rPr>
      </w:pPr>
    </w:p>
    <w:p w14:paraId="2C3F8B1B" w14:textId="77777777" w:rsidR="00A170D6" w:rsidRPr="00A170D6" w:rsidRDefault="00A170D6" w:rsidP="00A170D6">
      <w:pPr>
        <w:rPr>
          <w:rFonts w:ascii="Arial" w:hAnsi="Arial" w:cs="Arial"/>
          <w:sz w:val="20"/>
          <w:szCs w:val="20"/>
        </w:rPr>
      </w:pPr>
      <w:r w:rsidRPr="00A170D6">
        <w:rPr>
          <w:rFonts w:ascii="Arial" w:hAnsi="Arial" w:cs="Arial"/>
          <w:sz w:val="20"/>
          <w:szCs w:val="20"/>
        </w:rPr>
        <w:t xml:space="preserve">int </w:t>
      </w:r>
      <w:proofErr w:type="gramStart"/>
      <w:r w:rsidRPr="00A170D6">
        <w:rPr>
          <w:rFonts w:ascii="Arial" w:hAnsi="Arial" w:cs="Arial"/>
          <w:sz w:val="20"/>
          <w:szCs w:val="20"/>
        </w:rPr>
        <w:t>main(</w:t>
      </w:r>
      <w:proofErr w:type="gramEnd"/>
      <w:r w:rsidRPr="00A170D6">
        <w:rPr>
          <w:rFonts w:ascii="Arial" w:hAnsi="Arial" w:cs="Arial"/>
          <w:sz w:val="20"/>
          <w:szCs w:val="20"/>
        </w:rPr>
        <w:t>) {</w:t>
      </w:r>
    </w:p>
    <w:p w14:paraId="1CC861F4" w14:textId="77777777" w:rsidR="00A170D6" w:rsidRPr="00A170D6" w:rsidRDefault="00A170D6" w:rsidP="00A170D6">
      <w:pPr>
        <w:rPr>
          <w:rFonts w:ascii="Arial" w:hAnsi="Arial" w:cs="Arial"/>
          <w:sz w:val="20"/>
          <w:szCs w:val="20"/>
        </w:rPr>
      </w:pPr>
      <w:r w:rsidRPr="00A170D6">
        <w:rPr>
          <w:rFonts w:ascii="Arial" w:hAnsi="Arial" w:cs="Arial"/>
          <w:sz w:val="20"/>
          <w:szCs w:val="20"/>
        </w:rPr>
        <w:t>    double a = 1.0, b = 3.0, c;</w:t>
      </w:r>
    </w:p>
    <w:p w14:paraId="4E628AA2" w14:textId="77777777" w:rsidR="00A170D6" w:rsidRPr="00A170D6" w:rsidRDefault="00A170D6" w:rsidP="00A170D6">
      <w:pPr>
        <w:rPr>
          <w:rFonts w:ascii="Arial" w:hAnsi="Arial" w:cs="Arial"/>
          <w:sz w:val="20"/>
          <w:szCs w:val="20"/>
        </w:rPr>
      </w:pPr>
      <w:r w:rsidRPr="00A170D6">
        <w:rPr>
          <w:rFonts w:ascii="Arial" w:hAnsi="Arial" w:cs="Arial"/>
          <w:sz w:val="20"/>
          <w:szCs w:val="20"/>
        </w:rPr>
        <w:t xml:space="preserve">    const double epsilon = 1e-6; </w:t>
      </w:r>
    </w:p>
    <w:p w14:paraId="356D3D26" w14:textId="77777777" w:rsidR="00A170D6" w:rsidRPr="00A170D6" w:rsidRDefault="00A170D6" w:rsidP="00A170D6">
      <w:pPr>
        <w:rPr>
          <w:rFonts w:ascii="Arial" w:hAnsi="Arial" w:cs="Arial"/>
          <w:sz w:val="20"/>
          <w:szCs w:val="20"/>
        </w:rPr>
      </w:pPr>
    </w:p>
    <w:p w14:paraId="3ACF9B8B" w14:textId="77777777" w:rsidR="00A170D6" w:rsidRPr="00A170D6" w:rsidRDefault="00A170D6" w:rsidP="00A170D6">
      <w:pPr>
        <w:rPr>
          <w:rFonts w:ascii="Arial" w:hAnsi="Arial" w:cs="Arial"/>
          <w:sz w:val="20"/>
          <w:szCs w:val="20"/>
        </w:rPr>
      </w:pPr>
      <w:r w:rsidRPr="00A170D6">
        <w:rPr>
          <w:rFonts w:ascii="Arial" w:hAnsi="Arial" w:cs="Arial"/>
          <w:sz w:val="20"/>
          <w:szCs w:val="20"/>
        </w:rPr>
        <w:t>    do {</w:t>
      </w:r>
    </w:p>
    <w:p w14:paraId="498EFAF0" w14:textId="77777777" w:rsidR="00A170D6" w:rsidRPr="00A170D6" w:rsidRDefault="00A170D6" w:rsidP="00A170D6">
      <w:pPr>
        <w:rPr>
          <w:rFonts w:ascii="Arial" w:hAnsi="Arial" w:cs="Arial"/>
          <w:sz w:val="20"/>
          <w:szCs w:val="20"/>
        </w:rPr>
      </w:pPr>
      <w:r w:rsidRPr="00A170D6">
        <w:rPr>
          <w:rFonts w:ascii="Arial" w:hAnsi="Arial" w:cs="Arial"/>
          <w:sz w:val="20"/>
          <w:szCs w:val="20"/>
        </w:rPr>
        <w:t>        c = (a * f(b) - b * f(a)) / (f(b) - f(a));</w:t>
      </w:r>
    </w:p>
    <w:p w14:paraId="0D3DA20E" w14:textId="77777777" w:rsidR="00A170D6" w:rsidRPr="00A170D6" w:rsidRDefault="00A170D6" w:rsidP="00A170D6">
      <w:pPr>
        <w:rPr>
          <w:rFonts w:ascii="Arial" w:hAnsi="Arial" w:cs="Arial"/>
          <w:sz w:val="20"/>
          <w:szCs w:val="20"/>
        </w:rPr>
      </w:pPr>
      <w:r w:rsidRPr="00A170D6">
        <w:rPr>
          <w:rFonts w:ascii="Arial" w:hAnsi="Arial" w:cs="Arial"/>
          <w:sz w:val="20"/>
          <w:szCs w:val="20"/>
        </w:rPr>
        <w:t xml:space="preserve">        if (f(c) * f(a) &lt; 0) </w:t>
      </w:r>
    </w:p>
    <w:p w14:paraId="107EB6E6" w14:textId="77777777" w:rsidR="00A170D6" w:rsidRPr="00A170D6" w:rsidRDefault="00A170D6" w:rsidP="00A170D6">
      <w:pPr>
        <w:rPr>
          <w:rFonts w:ascii="Arial" w:hAnsi="Arial" w:cs="Arial"/>
          <w:sz w:val="20"/>
          <w:szCs w:val="20"/>
        </w:rPr>
      </w:pPr>
      <w:r w:rsidRPr="00A170D6">
        <w:rPr>
          <w:rFonts w:ascii="Arial" w:hAnsi="Arial" w:cs="Arial"/>
          <w:sz w:val="20"/>
          <w:szCs w:val="20"/>
        </w:rPr>
        <w:t>            b = c;</w:t>
      </w:r>
    </w:p>
    <w:p w14:paraId="683B57CA" w14:textId="77777777" w:rsidR="00A170D6" w:rsidRPr="00A170D6" w:rsidRDefault="00A170D6" w:rsidP="00A170D6">
      <w:pPr>
        <w:rPr>
          <w:rFonts w:ascii="Arial" w:hAnsi="Arial" w:cs="Arial"/>
          <w:sz w:val="20"/>
          <w:szCs w:val="20"/>
        </w:rPr>
      </w:pPr>
      <w:r w:rsidRPr="00A170D6">
        <w:rPr>
          <w:rFonts w:ascii="Arial" w:hAnsi="Arial" w:cs="Arial"/>
          <w:sz w:val="20"/>
          <w:szCs w:val="20"/>
        </w:rPr>
        <w:t xml:space="preserve">        else </w:t>
      </w:r>
    </w:p>
    <w:p w14:paraId="47A3D01A" w14:textId="77777777" w:rsidR="00A170D6" w:rsidRPr="00A170D6" w:rsidRDefault="00A170D6" w:rsidP="00A170D6">
      <w:pPr>
        <w:rPr>
          <w:rFonts w:ascii="Arial" w:hAnsi="Arial" w:cs="Arial"/>
          <w:sz w:val="20"/>
          <w:szCs w:val="20"/>
        </w:rPr>
      </w:pPr>
      <w:r w:rsidRPr="00A170D6">
        <w:rPr>
          <w:rFonts w:ascii="Arial" w:hAnsi="Arial" w:cs="Arial"/>
          <w:sz w:val="20"/>
          <w:szCs w:val="20"/>
        </w:rPr>
        <w:t>            a = c;</w:t>
      </w:r>
    </w:p>
    <w:p w14:paraId="7273489D" w14:textId="77777777" w:rsidR="00A170D6" w:rsidRPr="00A170D6" w:rsidRDefault="00A170D6" w:rsidP="00A170D6">
      <w:pPr>
        <w:rPr>
          <w:rFonts w:ascii="Arial" w:hAnsi="Arial" w:cs="Arial"/>
          <w:sz w:val="20"/>
          <w:szCs w:val="20"/>
        </w:rPr>
      </w:pPr>
      <w:r w:rsidRPr="00A170D6">
        <w:rPr>
          <w:rFonts w:ascii="Arial" w:hAnsi="Arial" w:cs="Arial"/>
          <w:sz w:val="20"/>
          <w:szCs w:val="20"/>
        </w:rPr>
        <w:t>    } while (abs(f(c)) &gt; epsilon);</w:t>
      </w:r>
    </w:p>
    <w:p w14:paraId="4BB5A0B3" w14:textId="77777777" w:rsidR="00A170D6" w:rsidRPr="00A170D6" w:rsidRDefault="00A170D6" w:rsidP="00A170D6">
      <w:pPr>
        <w:rPr>
          <w:rFonts w:ascii="Arial" w:hAnsi="Arial" w:cs="Arial"/>
          <w:sz w:val="20"/>
          <w:szCs w:val="20"/>
        </w:rPr>
      </w:pPr>
    </w:p>
    <w:p w14:paraId="11E2E200" w14:textId="77777777" w:rsidR="00A170D6" w:rsidRPr="00A170D6" w:rsidRDefault="00A170D6" w:rsidP="00A170D6">
      <w:pPr>
        <w:rPr>
          <w:rFonts w:ascii="Arial" w:hAnsi="Arial" w:cs="Arial"/>
          <w:sz w:val="20"/>
          <w:szCs w:val="20"/>
        </w:rPr>
      </w:pPr>
      <w:r w:rsidRPr="00A170D6">
        <w:rPr>
          <w:rFonts w:ascii="Arial" w:hAnsi="Arial" w:cs="Arial"/>
          <w:sz w:val="20"/>
          <w:szCs w:val="20"/>
        </w:rPr>
        <w:t>    cout &lt;&lt; "Root: " &lt;&lt; c &lt;&lt; endl;</w:t>
      </w:r>
    </w:p>
    <w:p w14:paraId="4804CDDA" w14:textId="77777777" w:rsidR="00A170D6" w:rsidRPr="00A170D6" w:rsidRDefault="00A170D6" w:rsidP="00A170D6">
      <w:pPr>
        <w:rPr>
          <w:rFonts w:ascii="Arial" w:hAnsi="Arial" w:cs="Arial"/>
          <w:sz w:val="20"/>
          <w:szCs w:val="20"/>
        </w:rPr>
      </w:pPr>
      <w:r w:rsidRPr="00A170D6">
        <w:rPr>
          <w:rFonts w:ascii="Arial" w:hAnsi="Arial" w:cs="Arial"/>
          <w:sz w:val="20"/>
          <w:szCs w:val="20"/>
        </w:rPr>
        <w:t>    return 0;</w:t>
      </w:r>
    </w:p>
    <w:p w14:paraId="7B59F258" w14:textId="77777777" w:rsidR="00A170D6" w:rsidRPr="00A170D6" w:rsidRDefault="00A170D6" w:rsidP="00A170D6">
      <w:pPr>
        <w:rPr>
          <w:rFonts w:ascii="Arial" w:hAnsi="Arial" w:cs="Arial"/>
          <w:sz w:val="20"/>
          <w:szCs w:val="20"/>
        </w:rPr>
      </w:pPr>
      <w:r w:rsidRPr="00A170D6">
        <w:rPr>
          <w:rFonts w:ascii="Arial" w:hAnsi="Arial" w:cs="Arial"/>
          <w:sz w:val="20"/>
          <w:szCs w:val="20"/>
        </w:rPr>
        <w:t>}</w:t>
      </w:r>
    </w:p>
    <w:p w14:paraId="0495D91D" w14:textId="1DC01EF5" w:rsidR="00A170D6" w:rsidRDefault="00A170D6" w:rsidP="00A170D6">
      <w:pPr>
        <w:rPr>
          <w:rFonts w:ascii="Arial" w:hAnsi="Arial" w:cs="Arial"/>
          <w:b/>
          <w:bCs/>
          <w:sz w:val="20"/>
          <w:szCs w:val="20"/>
        </w:rPr>
      </w:pPr>
      <w:r>
        <w:rPr>
          <w:rFonts w:ascii="Arial" w:hAnsi="Arial" w:cs="Arial"/>
          <w:b/>
          <w:bCs/>
          <w:sz w:val="20"/>
          <w:szCs w:val="20"/>
        </w:rPr>
        <w:t>Output/Result:</w:t>
      </w:r>
    </w:p>
    <w:p w14:paraId="7E70EA9F" w14:textId="26B328E6" w:rsidR="00727614" w:rsidRPr="002A70B3" w:rsidRDefault="00727614" w:rsidP="00A170D6">
      <w:pPr>
        <w:rPr>
          <w:rFonts w:ascii="Arial" w:hAnsi="Arial" w:cs="Arial"/>
          <w:sz w:val="20"/>
          <w:szCs w:val="20"/>
        </w:rPr>
      </w:pPr>
      <w:r w:rsidRPr="00727614">
        <w:rPr>
          <w:rFonts w:ascii="Arial" w:hAnsi="Arial" w:cs="Arial"/>
          <w:sz w:val="20"/>
          <w:szCs w:val="20"/>
        </w:rPr>
        <w:t>Root: 2</w:t>
      </w:r>
    </w:p>
    <w:sectPr w:rsidR="00727614" w:rsidRPr="002A70B3" w:rsidSect="003851A0">
      <w:headerReference w:type="default" r:id="rId9"/>
      <w:pgSz w:w="12240" w:h="15840"/>
      <w:pgMar w:top="1440" w:right="1800" w:bottom="1440" w:left="180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AA85F" w14:textId="77777777" w:rsidR="0028785F" w:rsidRDefault="0028785F" w:rsidP="00673785">
      <w:pPr>
        <w:spacing w:after="0" w:line="240" w:lineRule="auto"/>
      </w:pPr>
      <w:r>
        <w:separator/>
      </w:r>
    </w:p>
  </w:endnote>
  <w:endnote w:type="continuationSeparator" w:id="0">
    <w:p w14:paraId="195D8128" w14:textId="77777777" w:rsidR="0028785F" w:rsidRDefault="0028785F" w:rsidP="00673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0D98E" w14:textId="77777777" w:rsidR="0028785F" w:rsidRDefault="0028785F" w:rsidP="00673785">
      <w:pPr>
        <w:spacing w:after="0" w:line="240" w:lineRule="auto"/>
      </w:pPr>
      <w:r>
        <w:separator/>
      </w:r>
    </w:p>
  </w:footnote>
  <w:footnote w:type="continuationSeparator" w:id="0">
    <w:p w14:paraId="03678C84" w14:textId="77777777" w:rsidR="0028785F" w:rsidRDefault="0028785F" w:rsidP="00673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026559"/>
      <w:docPartObj>
        <w:docPartGallery w:val="Page Numbers (Top of Page)"/>
        <w:docPartUnique/>
      </w:docPartObj>
    </w:sdtPr>
    <w:sdtEndPr>
      <w:rPr>
        <w:noProof/>
      </w:rPr>
    </w:sdtEndPr>
    <w:sdtContent>
      <w:p w14:paraId="088A2E1B" w14:textId="774053A1" w:rsidR="003851A0" w:rsidRDefault="003851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1B9909" w14:textId="0C6848C9" w:rsidR="00673785" w:rsidRDefault="006737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5A3825"/>
    <w:multiLevelType w:val="multilevel"/>
    <w:tmpl w:val="4C6E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C3814"/>
    <w:multiLevelType w:val="hybridMultilevel"/>
    <w:tmpl w:val="125A8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4F2B95"/>
    <w:multiLevelType w:val="multilevel"/>
    <w:tmpl w:val="6F602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8D19BE"/>
    <w:multiLevelType w:val="multilevel"/>
    <w:tmpl w:val="9EC2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61B8D"/>
    <w:multiLevelType w:val="multilevel"/>
    <w:tmpl w:val="2D0E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0B3144"/>
    <w:multiLevelType w:val="multilevel"/>
    <w:tmpl w:val="5796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AB0C93"/>
    <w:multiLevelType w:val="multilevel"/>
    <w:tmpl w:val="10E2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773FD"/>
    <w:multiLevelType w:val="multilevel"/>
    <w:tmpl w:val="EC868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AC2BB2"/>
    <w:multiLevelType w:val="multilevel"/>
    <w:tmpl w:val="E806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E66F8A"/>
    <w:multiLevelType w:val="multilevel"/>
    <w:tmpl w:val="8A96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0F2151"/>
    <w:multiLevelType w:val="multilevel"/>
    <w:tmpl w:val="C9AEB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EB1EA4"/>
    <w:multiLevelType w:val="multilevel"/>
    <w:tmpl w:val="6964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A903FD"/>
    <w:multiLevelType w:val="multilevel"/>
    <w:tmpl w:val="5224A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566405"/>
    <w:multiLevelType w:val="multilevel"/>
    <w:tmpl w:val="B6EE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5E4B5B"/>
    <w:multiLevelType w:val="multilevel"/>
    <w:tmpl w:val="33C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3465B4"/>
    <w:multiLevelType w:val="multilevel"/>
    <w:tmpl w:val="DA0A2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C03431"/>
    <w:multiLevelType w:val="multilevel"/>
    <w:tmpl w:val="DE02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377D5D"/>
    <w:multiLevelType w:val="multilevel"/>
    <w:tmpl w:val="449C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245933"/>
    <w:multiLevelType w:val="multilevel"/>
    <w:tmpl w:val="86F4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6E5103"/>
    <w:multiLevelType w:val="multilevel"/>
    <w:tmpl w:val="38C0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345CD7"/>
    <w:multiLevelType w:val="multilevel"/>
    <w:tmpl w:val="D3865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BB4C31"/>
    <w:multiLevelType w:val="multilevel"/>
    <w:tmpl w:val="8198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D10CEE"/>
    <w:multiLevelType w:val="multilevel"/>
    <w:tmpl w:val="904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C02728"/>
    <w:multiLevelType w:val="multilevel"/>
    <w:tmpl w:val="EC2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6A0B00"/>
    <w:multiLevelType w:val="multilevel"/>
    <w:tmpl w:val="7092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520D2C"/>
    <w:multiLevelType w:val="hybridMultilevel"/>
    <w:tmpl w:val="FA9859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3171AB3"/>
    <w:multiLevelType w:val="hybridMultilevel"/>
    <w:tmpl w:val="EC60A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4BB79B3"/>
    <w:multiLevelType w:val="multilevel"/>
    <w:tmpl w:val="1EA8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CD221B"/>
    <w:multiLevelType w:val="multilevel"/>
    <w:tmpl w:val="355EA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0B76D7"/>
    <w:multiLevelType w:val="multilevel"/>
    <w:tmpl w:val="B7D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AA5DC1"/>
    <w:multiLevelType w:val="multilevel"/>
    <w:tmpl w:val="1BB4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123481"/>
    <w:multiLevelType w:val="multilevel"/>
    <w:tmpl w:val="F700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2029A9"/>
    <w:multiLevelType w:val="multilevel"/>
    <w:tmpl w:val="F836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1216B2"/>
    <w:multiLevelType w:val="multilevel"/>
    <w:tmpl w:val="B540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412D2A"/>
    <w:multiLevelType w:val="multilevel"/>
    <w:tmpl w:val="A74A5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AE17B0"/>
    <w:multiLevelType w:val="multilevel"/>
    <w:tmpl w:val="DCD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122258"/>
    <w:multiLevelType w:val="multilevel"/>
    <w:tmpl w:val="A08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89436E"/>
    <w:multiLevelType w:val="multilevel"/>
    <w:tmpl w:val="340E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4A77CF"/>
    <w:multiLevelType w:val="multilevel"/>
    <w:tmpl w:val="49942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42795F"/>
    <w:multiLevelType w:val="multilevel"/>
    <w:tmpl w:val="1884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5D4BFF"/>
    <w:multiLevelType w:val="multilevel"/>
    <w:tmpl w:val="6BCA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041AB0"/>
    <w:multiLevelType w:val="multilevel"/>
    <w:tmpl w:val="08EE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033C1D"/>
    <w:multiLevelType w:val="multilevel"/>
    <w:tmpl w:val="B8D8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517373">
    <w:abstractNumId w:val="8"/>
  </w:num>
  <w:num w:numId="2" w16cid:durableId="1942712920">
    <w:abstractNumId w:val="6"/>
  </w:num>
  <w:num w:numId="3" w16cid:durableId="1364672602">
    <w:abstractNumId w:val="5"/>
  </w:num>
  <w:num w:numId="4" w16cid:durableId="894854643">
    <w:abstractNumId w:val="4"/>
  </w:num>
  <w:num w:numId="5" w16cid:durableId="704133069">
    <w:abstractNumId w:val="7"/>
  </w:num>
  <w:num w:numId="6" w16cid:durableId="776481194">
    <w:abstractNumId w:val="3"/>
  </w:num>
  <w:num w:numId="7" w16cid:durableId="1454596337">
    <w:abstractNumId w:val="2"/>
  </w:num>
  <w:num w:numId="8" w16cid:durableId="361707263">
    <w:abstractNumId w:val="1"/>
  </w:num>
  <w:num w:numId="9" w16cid:durableId="127091023">
    <w:abstractNumId w:val="0"/>
  </w:num>
  <w:num w:numId="10" w16cid:durableId="2035693111">
    <w:abstractNumId w:val="39"/>
  </w:num>
  <w:num w:numId="11" w16cid:durableId="1751535014">
    <w:abstractNumId w:val="18"/>
  </w:num>
  <w:num w:numId="12" w16cid:durableId="774250709">
    <w:abstractNumId w:val="24"/>
  </w:num>
  <w:num w:numId="13" w16cid:durableId="1547334476">
    <w:abstractNumId w:val="48"/>
  </w:num>
  <w:num w:numId="14" w16cid:durableId="5637090">
    <w:abstractNumId w:val="45"/>
  </w:num>
  <w:num w:numId="15" w16cid:durableId="123474240">
    <w:abstractNumId w:val="22"/>
  </w:num>
  <w:num w:numId="16" w16cid:durableId="232470827">
    <w:abstractNumId w:val="11"/>
  </w:num>
  <w:num w:numId="17" w16cid:durableId="36513622">
    <w:abstractNumId w:val="12"/>
  </w:num>
  <w:num w:numId="18" w16cid:durableId="968432413">
    <w:abstractNumId w:val="41"/>
  </w:num>
  <w:num w:numId="19" w16cid:durableId="2109962597">
    <w:abstractNumId w:val="46"/>
  </w:num>
  <w:num w:numId="20" w16cid:durableId="1735199469">
    <w:abstractNumId w:val="47"/>
  </w:num>
  <w:num w:numId="21" w16cid:durableId="743843800">
    <w:abstractNumId w:val="40"/>
  </w:num>
  <w:num w:numId="22" w16cid:durableId="243609536">
    <w:abstractNumId w:val="36"/>
  </w:num>
  <w:num w:numId="23" w16cid:durableId="1574119253">
    <w:abstractNumId w:val="50"/>
  </w:num>
  <w:num w:numId="24" w16cid:durableId="1811093688">
    <w:abstractNumId w:val="19"/>
  </w:num>
  <w:num w:numId="25" w16cid:durableId="377975153">
    <w:abstractNumId w:val="33"/>
  </w:num>
  <w:num w:numId="26" w16cid:durableId="1759786007">
    <w:abstractNumId w:val="49"/>
  </w:num>
  <w:num w:numId="27" w16cid:durableId="975522918">
    <w:abstractNumId w:val="14"/>
  </w:num>
  <w:num w:numId="28" w16cid:durableId="1058940571">
    <w:abstractNumId w:val="29"/>
  </w:num>
  <w:num w:numId="29" w16cid:durableId="2062097680">
    <w:abstractNumId w:val="32"/>
  </w:num>
  <w:num w:numId="30" w16cid:durableId="924731392">
    <w:abstractNumId w:val="38"/>
  </w:num>
  <w:num w:numId="31" w16cid:durableId="801770324">
    <w:abstractNumId w:val="35"/>
  </w:num>
  <w:num w:numId="32" w16cid:durableId="1206285173">
    <w:abstractNumId w:val="27"/>
  </w:num>
  <w:num w:numId="33" w16cid:durableId="415595138">
    <w:abstractNumId w:val="26"/>
  </w:num>
  <w:num w:numId="34" w16cid:durableId="2073655146">
    <w:abstractNumId w:val="37"/>
  </w:num>
  <w:num w:numId="35" w16cid:durableId="379668669">
    <w:abstractNumId w:val="9"/>
  </w:num>
  <w:num w:numId="36" w16cid:durableId="1579250344">
    <w:abstractNumId w:val="31"/>
  </w:num>
  <w:num w:numId="37" w16cid:durableId="1107584203">
    <w:abstractNumId w:val="10"/>
  </w:num>
  <w:num w:numId="38" w16cid:durableId="564485494">
    <w:abstractNumId w:val="34"/>
  </w:num>
  <w:num w:numId="39" w16cid:durableId="2058893182">
    <w:abstractNumId w:val="44"/>
  </w:num>
  <w:num w:numId="40" w16cid:durableId="716200562">
    <w:abstractNumId w:val="15"/>
  </w:num>
  <w:num w:numId="41" w16cid:durableId="563419147">
    <w:abstractNumId w:val="23"/>
  </w:num>
  <w:num w:numId="42" w16cid:durableId="1773672324">
    <w:abstractNumId w:val="25"/>
  </w:num>
  <w:num w:numId="43" w16cid:durableId="1155955988">
    <w:abstractNumId w:val="28"/>
  </w:num>
  <w:num w:numId="44" w16cid:durableId="1996908596">
    <w:abstractNumId w:val="30"/>
  </w:num>
  <w:num w:numId="45" w16cid:durableId="1171527369">
    <w:abstractNumId w:val="51"/>
  </w:num>
  <w:num w:numId="46" w16cid:durableId="1004934825">
    <w:abstractNumId w:val="43"/>
  </w:num>
  <w:num w:numId="47" w16cid:durableId="108090153">
    <w:abstractNumId w:val="17"/>
  </w:num>
  <w:num w:numId="48" w16cid:durableId="514267153">
    <w:abstractNumId w:val="20"/>
  </w:num>
  <w:num w:numId="49" w16cid:durableId="111244443">
    <w:abstractNumId w:val="16"/>
  </w:num>
  <w:num w:numId="50" w16cid:durableId="1762291259">
    <w:abstractNumId w:val="21"/>
  </w:num>
  <w:num w:numId="51" w16cid:durableId="206265466">
    <w:abstractNumId w:val="13"/>
  </w:num>
  <w:num w:numId="52" w16cid:durableId="1083548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3C2"/>
    <w:rsid w:val="00013D0F"/>
    <w:rsid w:val="00023265"/>
    <w:rsid w:val="00026C9A"/>
    <w:rsid w:val="00030340"/>
    <w:rsid w:val="00034616"/>
    <w:rsid w:val="00057805"/>
    <w:rsid w:val="0006063C"/>
    <w:rsid w:val="00070676"/>
    <w:rsid w:val="0009296C"/>
    <w:rsid w:val="000A7180"/>
    <w:rsid w:val="000C4A4C"/>
    <w:rsid w:val="00106E58"/>
    <w:rsid w:val="001136D1"/>
    <w:rsid w:val="00133D13"/>
    <w:rsid w:val="0014469E"/>
    <w:rsid w:val="0015074B"/>
    <w:rsid w:val="0017362D"/>
    <w:rsid w:val="00177BE1"/>
    <w:rsid w:val="0018059C"/>
    <w:rsid w:val="001C1F64"/>
    <w:rsid w:val="001D3E16"/>
    <w:rsid w:val="001D56DB"/>
    <w:rsid w:val="001F5675"/>
    <w:rsid w:val="00203ABA"/>
    <w:rsid w:val="00215923"/>
    <w:rsid w:val="00240436"/>
    <w:rsid w:val="0024540E"/>
    <w:rsid w:val="00263075"/>
    <w:rsid w:val="002746AD"/>
    <w:rsid w:val="00280CA0"/>
    <w:rsid w:val="002847D5"/>
    <w:rsid w:val="0028785F"/>
    <w:rsid w:val="0029639D"/>
    <w:rsid w:val="002A03C4"/>
    <w:rsid w:val="002A70B3"/>
    <w:rsid w:val="002B0277"/>
    <w:rsid w:val="002D4F36"/>
    <w:rsid w:val="002D63CD"/>
    <w:rsid w:val="002F7DDC"/>
    <w:rsid w:val="00300484"/>
    <w:rsid w:val="00326F90"/>
    <w:rsid w:val="00340EA8"/>
    <w:rsid w:val="003626BF"/>
    <w:rsid w:val="00362E73"/>
    <w:rsid w:val="003728A7"/>
    <w:rsid w:val="003851A0"/>
    <w:rsid w:val="003951B9"/>
    <w:rsid w:val="003A1CDC"/>
    <w:rsid w:val="004259AC"/>
    <w:rsid w:val="00430279"/>
    <w:rsid w:val="0044440F"/>
    <w:rsid w:val="0047037D"/>
    <w:rsid w:val="0047738F"/>
    <w:rsid w:val="00495943"/>
    <w:rsid w:val="00496C73"/>
    <w:rsid w:val="004A3EBB"/>
    <w:rsid w:val="004B16D8"/>
    <w:rsid w:val="004C413A"/>
    <w:rsid w:val="004E0228"/>
    <w:rsid w:val="004F1A12"/>
    <w:rsid w:val="005006EF"/>
    <w:rsid w:val="00503BC4"/>
    <w:rsid w:val="0050677E"/>
    <w:rsid w:val="0054025D"/>
    <w:rsid w:val="00557D64"/>
    <w:rsid w:val="00561E1B"/>
    <w:rsid w:val="00567E55"/>
    <w:rsid w:val="00580370"/>
    <w:rsid w:val="00593BA2"/>
    <w:rsid w:val="005F14C4"/>
    <w:rsid w:val="0062382B"/>
    <w:rsid w:val="00631A9F"/>
    <w:rsid w:val="006444C8"/>
    <w:rsid w:val="006464A4"/>
    <w:rsid w:val="00646C93"/>
    <w:rsid w:val="0065782F"/>
    <w:rsid w:val="00673785"/>
    <w:rsid w:val="0069364B"/>
    <w:rsid w:val="006B689A"/>
    <w:rsid w:val="006C6E23"/>
    <w:rsid w:val="006E6202"/>
    <w:rsid w:val="00704CCB"/>
    <w:rsid w:val="00712CD8"/>
    <w:rsid w:val="00727614"/>
    <w:rsid w:val="00730E7A"/>
    <w:rsid w:val="00741F8D"/>
    <w:rsid w:val="00745B91"/>
    <w:rsid w:val="00756D7D"/>
    <w:rsid w:val="00770774"/>
    <w:rsid w:val="00776E67"/>
    <w:rsid w:val="0078061A"/>
    <w:rsid w:val="007944C2"/>
    <w:rsid w:val="007F309D"/>
    <w:rsid w:val="0081152B"/>
    <w:rsid w:val="00837D5D"/>
    <w:rsid w:val="00843D22"/>
    <w:rsid w:val="00846250"/>
    <w:rsid w:val="00882635"/>
    <w:rsid w:val="008852CB"/>
    <w:rsid w:val="008B01BD"/>
    <w:rsid w:val="008B69E3"/>
    <w:rsid w:val="008C54DE"/>
    <w:rsid w:val="008E6B01"/>
    <w:rsid w:val="008F3FEF"/>
    <w:rsid w:val="00922832"/>
    <w:rsid w:val="0095530A"/>
    <w:rsid w:val="009631E0"/>
    <w:rsid w:val="009736EA"/>
    <w:rsid w:val="00983E3F"/>
    <w:rsid w:val="00984443"/>
    <w:rsid w:val="00992212"/>
    <w:rsid w:val="009A0D55"/>
    <w:rsid w:val="009C01FC"/>
    <w:rsid w:val="009C129A"/>
    <w:rsid w:val="009D2B04"/>
    <w:rsid w:val="009E099D"/>
    <w:rsid w:val="00A009B6"/>
    <w:rsid w:val="00A11D6B"/>
    <w:rsid w:val="00A170D6"/>
    <w:rsid w:val="00A344F6"/>
    <w:rsid w:val="00A36C4B"/>
    <w:rsid w:val="00A65866"/>
    <w:rsid w:val="00A76572"/>
    <w:rsid w:val="00A80915"/>
    <w:rsid w:val="00A940B1"/>
    <w:rsid w:val="00A97012"/>
    <w:rsid w:val="00AA1D8D"/>
    <w:rsid w:val="00AB0D5E"/>
    <w:rsid w:val="00AB648B"/>
    <w:rsid w:val="00AD18F6"/>
    <w:rsid w:val="00B268B0"/>
    <w:rsid w:val="00B33F39"/>
    <w:rsid w:val="00B47730"/>
    <w:rsid w:val="00B54A39"/>
    <w:rsid w:val="00B71327"/>
    <w:rsid w:val="00B87B06"/>
    <w:rsid w:val="00B9006A"/>
    <w:rsid w:val="00B96619"/>
    <w:rsid w:val="00B97E8C"/>
    <w:rsid w:val="00BA0E6F"/>
    <w:rsid w:val="00BC22D0"/>
    <w:rsid w:val="00BF00E9"/>
    <w:rsid w:val="00BF1EF3"/>
    <w:rsid w:val="00BF27FD"/>
    <w:rsid w:val="00BF6A2E"/>
    <w:rsid w:val="00C006EF"/>
    <w:rsid w:val="00C41A59"/>
    <w:rsid w:val="00C444CF"/>
    <w:rsid w:val="00C56586"/>
    <w:rsid w:val="00C6372D"/>
    <w:rsid w:val="00C85BE4"/>
    <w:rsid w:val="00CA13B2"/>
    <w:rsid w:val="00CB0664"/>
    <w:rsid w:val="00CE0739"/>
    <w:rsid w:val="00D0428D"/>
    <w:rsid w:val="00D147B7"/>
    <w:rsid w:val="00D24ECF"/>
    <w:rsid w:val="00D47DB3"/>
    <w:rsid w:val="00D56B50"/>
    <w:rsid w:val="00D573B4"/>
    <w:rsid w:val="00D94731"/>
    <w:rsid w:val="00DA0DE0"/>
    <w:rsid w:val="00DA1440"/>
    <w:rsid w:val="00DB4804"/>
    <w:rsid w:val="00DE0F3E"/>
    <w:rsid w:val="00DF32F5"/>
    <w:rsid w:val="00E33605"/>
    <w:rsid w:val="00E35005"/>
    <w:rsid w:val="00E3660D"/>
    <w:rsid w:val="00E470AC"/>
    <w:rsid w:val="00E615D3"/>
    <w:rsid w:val="00E7700B"/>
    <w:rsid w:val="00ED1FAA"/>
    <w:rsid w:val="00ED5C0B"/>
    <w:rsid w:val="00ED765A"/>
    <w:rsid w:val="00EE08D6"/>
    <w:rsid w:val="00EE70EA"/>
    <w:rsid w:val="00F11B94"/>
    <w:rsid w:val="00F31043"/>
    <w:rsid w:val="00F41A8F"/>
    <w:rsid w:val="00F732FC"/>
    <w:rsid w:val="00F9451F"/>
    <w:rsid w:val="00FA41E2"/>
    <w:rsid w:val="00FC3074"/>
    <w:rsid w:val="00FC693F"/>
    <w:rsid w:val="00FD2D00"/>
    <w:rsid w:val="00FD6B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AED54D"/>
  <w14:defaultImageDpi w14:val="300"/>
  <w15:docId w15:val="{DE37C6E3-5197-4981-BCEA-EC16630D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28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unhideWhenUsed/>
    <w:rsid w:val="0058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03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0370"/>
    <w:rPr>
      <w:rFonts w:ascii="Courier New" w:eastAsia="Times New Roman" w:hAnsi="Courier New" w:cs="Courier New"/>
      <w:sz w:val="20"/>
      <w:szCs w:val="20"/>
    </w:rPr>
  </w:style>
  <w:style w:type="character" w:styleId="PlaceholderText">
    <w:name w:val="Placeholder Text"/>
    <w:basedOn w:val="DefaultParagraphFont"/>
    <w:uiPriority w:val="99"/>
    <w:semiHidden/>
    <w:rsid w:val="004C41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2962">
      <w:bodyDiv w:val="1"/>
      <w:marLeft w:val="0"/>
      <w:marRight w:val="0"/>
      <w:marTop w:val="0"/>
      <w:marBottom w:val="0"/>
      <w:divBdr>
        <w:top w:val="none" w:sz="0" w:space="0" w:color="auto"/>
        <w:left w:val="none" w:sz="0" w:space="0" w:color="auto"/>
        <w:bottom w:val="none" w:sz="0" w:space="0" w:color="auto"/>
        <w:right w:val="none" w:sz="0" w:space="0" w:color="auto"/>
      </w:divBdr>
    </w:div>
    <w:div w:id="32538119">
      <w:bodyDiv w:val="1"/>
      <w:marLeft w:val="0"/>
      <w:marRight w:val="0"/>
      <w:marTop w:val="0"/>
      <w:marBottom w:val="0"/>
      <w:divBdr>
        <w:top w:val="none" w:sz="0" w:space="0" w:color="auto"/>
        <w:left w:val="none" w:sz="0" w:space="0" w:color="auto"/>
        <w:bottom w:val="none" w:sz="0" w:space="0" w:color="auto"/>
        <w:right w:val="none" w:sz="0" w:space="0" w:color="auto"/>
      </w:divBdr>
    </w:div>
    <w:div w:id="48845675">
      <w:bodyDiv w:val="1"/>
      <w:marLeft w:val="0"/>
      <w:marRight w:val="0"/>
      <w:marTop w:val="0"/>
      <w:marBottom w:val="0"/>
      <w:divBdr>
        <w:top w:val="none" w:sz="0" w:space="0" w:color="auto"/>
        <w:left w:val="none" w:sz="0" w:space="0" w:color="auto"/>
        <w:bottom w:val="none" w:sz="0" w:space="0" w:color="auto"/>
        <w:right w:val="none" w:sz="0" w:space="0" w:color="auto"/>
      </w:divBdr>
      <w:divsChild>
        <w:div w:id="2084325920">
          <w:marLeft w:val="0"/>
          <w:marRight w:val="0"/>
          <w:marTop w:val="0"/>
          <w:marBottom w:val="0"/>
          <w:divBdr>
            <w:top w:val="none" w:sz="0" w:space="0" w:color="auto"/>
            <w:left w:val="none" w:sz="0" w:space="0" w:color="auto"/>
            <w:bottom w:val="none" w:sz="0" w:space="0" w:color="auto"/>
            <w:right w:val="none" w:sz="0" w:space="0" w:color="auto"/>
          </w:divBdr>
          <w:divsChild>
            <w:div w:id="295529163">
              <w:marLeft w:val="0"/>
              <w:marRight w:val="0"/>
              <w:marTop w:val="0"/>
              <w:marBottom w:val="0"/>
              <w:divBdr>
                <w:top w:val="none" w:sz="0" w:space="0" w:color="auto"/>
                <w:left w:val="none" w:sz="0" w:space="0" w:color="auto"/>
                <w:bottom w:val="none" w:sz="0" w:space="0" w:color="auto"/>
                <w:right w:val="none" w:sz="0" w:space="0" w:color="auto"/>
              </w:divBdr>
            </w:div>
            <w:div w:id="1487014664">
              <w:marLeft w:val="0"/>
              <w:marRight w:val="0"/>
              <w:marTop w:val="0"/>
              <w:marBottom w:val="0"/>
              <w:divBdr>
                <w:top w:val="none" w:sz="0" w:space="0" w:color="auto"/>
                <w:left w:val="none" w:sz="0" w:space="0" w:color="auto"/>
                <w:bottom w:val="none" w:sz="0" w:space="0" w:color="auto"/>
                <w:right w:val="none" w:sz="0" w:space="0" w:color="auto"/>
              </w:divBdr>
              <w:divsChild>
                <w:div w:id="240214939">
                  <w:marLeft w:val="0"/>
                  <w:marRight w:val="0"/>
                  <w:marTop w:val="0"/>
                  <w:marBottom w:val="0"/>
                  <w:divBdr>
                    <w:top w:val="none" w:sz="0" w:space="0" w:color="auto"/>
                    <w:left w:val="none" w:sz="0" w:space="0" w:color="auto"/>
                    <w:bottom w:val="none" w:sz="0" w:space="0" w:color="auto"/>
                    <w:right w:val="none" w:sz="0" w:space="0" w:color="auto"/>
                  </w:divBdr>
                  <w:divsChild>
                    <w:div w:id="1647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413">
              <w:marLeft w:val="0"/>
              <w:marRight w:val="0"/>
              <w:marTop w:val="0"/>
              <w:marBottom w:val="0"/>
              <w:divBdr>
                <w:top w:val="none" w:sz="0" w:space="0" w:color="auto"/>
                <w:left w:val="none" w:sz="0" w:space="0" w:color="auto"/>
                <w:bottom w:val="none" w:sz="0" w:space="0" w:color="auto"/>
                <w:right w:val="none" w:sz="0" w:space="0" w:color="auto"/>
              </w:divBdr>
            </w:div>
          </w:divsChild>
        </w:div>
        <w:div w:id="84963795">
          <w:marLeft w:val="0"/>
          <w:marRight w:val="0"/>
          <w:marTop w:val="0"/>
          <w:marBottom w:val="0"/>
          <w:divBdr>
            <w:top w:val="none" w:sz="0" w:space="0" w:color="auto"/>
            <w:left w:val="none" w:sz="0" w:space="0" w:color="auto"/>
            <w:bottom w:val="none" w:sz="0" w:space="0" w:color="auto"/>
            <w:right w:val="none" w:sz="0" w:space="0" w:color="auto"/>
          </w:divBdr>
          <w:divsChild>
            <w:div w:id="1350182977">
              <w:marLeft w:val="0"/>
              <w:marRight w:val="0"/>
              <w:marTop w:val="0"/>
              <w:marBottom w:val="0"/>
              <w:divBdr>
                <w:top w:val="none" w:sz="0" w:space="0" w:color="auto"/>
                <w:left w:val="none" w:sz="0" w:space="0" w:color="auto"/>
                <w:bottom w:val="none" w:sz="0" w:space="0" w:color="auto"/>
                <w:right w:val="none" w:sz="0" w:space="0" w:color="auto"/>
              </w:divBdr>
            </w:div>
            <w:div w:id="1423405779">
              <w:marLeft w:val="0"/>
              <w:marRight w:val="0"/>
              <w:marTop w:val="0"/>
              <w:marBottom w:val="0"/>
              <w:divBdr>
                <w:top w:val="none" w:sz="0" w:space="0" w:color="auto"/>
                <w:left w:val="none" w:sz="0" w:space="0" w:color="auto"/>
                <w:bottom w:val="none" w:sz="0" w:space="0" w:color="auto"/>
                <w:right w:val="none" w:sz="0" w:space="0" w:color="auto"/>
              </w:divBdr>
              <w:divsChild>
                <w:div w:id="1488207875">
                  <w:marLeft w:val="0"/>
                  <w:marRight w:val="0"/>
                  <w:marTop w:val="0"/>
                  <w:marBottom w:val="0"/>
                  <w:divBdr>
                    <w:top w:val="none" w:sz="0" w:space="0" w:color="auto"/>
                    <w:left w:val="none" w:sz="0" w:space="0" w:color="auto"/>
                    <w:bottom w:val="none" w:sz="0" w:space="0" w:color="auto"/>
                    <w:right w:val="none" w:sz="0" w:space="0" w:color="auto"/>
                  </w:divBdr>
                  <w:divsChild>
                    <w:div w:id="17436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7003">
              <w:marLeft w:val="0"/>
              <w:marRight w:val="0"/>
              <w:marTop w:val="0"/>
              <w:marBottom w:val="0"/>
              <w:divBdr>
                <w:top w:val="none" w:sz="0" w:space="0" w:color="auto"/>
                <w:left w:val="none" w:sz="0" w:space="0" w:color="auto"/>
                <w:bottom w:val="none" w:sz="0" w:space="0" w:color="auto"/>
                <w:right w:val="none" w:sz="0" w:space="0" w:color="auto"/>
              </w:divBdr>
            </w:div>
          </w:divsChild>
        </w:div>
        <w:div w:id="1758096398">
          <w:marLeft w:val="0"/>
          <w:marRight w:val="0"/>
          <w:marTop w:val="0"/>
          <w:marBottom w:val="0"/>
          <w:divBdr>
            <w:top w:val="none" w:sz="0" w:space="0" w:color="auto"/>
            <w:left w:val="none" w:sz="0" w:space="0" w:color="auto"/>
            <w:bottom w:val="none" w:sz="0" w:space="0" w:color="auto"/>
            <w:right w:val="none" w:sz="0" w:space="0" w:color="auto"/>
          </w:divBdr>
          <w:divsChild>
            <w:div w:id="1162239860">
              <w:marLeft w:val="0"/>
              <w:marRight w:val="0"/>
              <w:marTop w:val="0"/>
              <w:marBottom w:val="0"/>
              <w:divBdr>
                <w:top w:val="none" w:sz="0" w:space="0" w:color="auto"/>
                <w:left w:val="none" w:sz="0" w:space="0" w:color="auto"/>
                <w:bottom w:val="none" w:sz="0" w:space="0" w:color="auto"/>
                <w:right w:val="none" w:sz="0" w:space="0" w:color="auto"/>
              </w:divBdr>
              <w:divsChild>
                <w:div w:id="719286358">
                  <w:marLeft w:val="0"/>
                  <w:marRight w:val="0"/>
                  <w:marTop w:val="0"/>
                  <w:marBottom w:val="0"/>
                  <w:divBdr>
                    <w:top w:val="none" w:sz="0" w:space="0" w:color="auto"/>
                    <w:left w:val="none" w:sz="0" w:space="0" w:color="auto"/>
                    <w:bottom w:val="none" w:sz="0" w:space="0" w:color="auto"/>
                    <w:right w:val="none" w:sz="0" w:space="0" w:color="auto"/>
                  </w:divBdr>
                  <w:divsChild>
                    <w:div w:id="1347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921">
      <w:bodyDiv w:val="1"/>
      <w:marLeft w:val="0"/>
      <w:marRight w:val="0"/>
      <w:marTop w:val="0"/>
      <w:marBottom w:val="0"/>
      <w:divBdr>
        <w:top w:val="none" w:sz="0" w:space="0" w:color="auto"/>
        <w:left w:val="none" w:sz="0" w:space="0" w:color="auto"/>
        <w:bottom w:val="none" w:sz="0" w:space="0" w:color="auto"/>
        <w:right w:val="none" w:sz="0" w:space="0" w:color="auto"/>
      </w:divBdr>
      <w:divsChild>
        <w:div w:id="833229045">
          <w:marLeft w:val="0"/>
          <w:marRight w:val="0"/>
          <w:marTop w:val="0"/>
          <w:marBottom w:val="0"/>
          <w:divBdr>
            <w:top w:val="none" w:sz="0" w:space="0" w:color="auto"/>
            <w:left w:val="none" w:sz="0" w:space="0" w:color="auto"/>
            <w:bottom w:val="none" w:sz="0" w:space="0" w:color="auto"/>
            <w:right w:val="none" w:sz="0" w:space="0" w:color="auto"/>
          </w:divBdr>
          <w:divsChild>
            <w:div w:id="346448987">
              <w:marLeft w:val="0"/>
              <w:marRight w:val="0"/>
              <w:marTop w:val="0"/>
              <w:marBottom w:val="0"/>
              <w:divBdr>
                <w:top w:val="none" w:sz="0" w:space="0" w:color="auto"/>
                <w:left w:val="none" w:sz="0" w:space="0" w:color="auto"/>
                <w:bottom w:val="none" w:sz="0" w:space="0" w:color="auto"/>
                <w:right w:val="none" w:sz="0" w:space="0" w:color="auto"/>
              </w:divBdr>
            </w:div>
            <w:div w:id="413825655">
              <w:marLeft w:val="0"/>
              <w:marRight w:val="0"/>
              <w:marTop w:val="0"/>
              <w:marBottom w:val="0"/>
              <w:divBdr>
                <w:top w:val="none" w:sz="0" w:space="0" w:color="auto"/>
                <w:left w:val="none" w:sz="0" w:space="0" w:color="auto"/>
                <w:bottom w:val="none" w:sz="0" w:space="0" w:color="auto"/>
                <w:right w:val="none" w:sz="0" w:space="0" w:color="auto"/>
              </w:divBdr>
            </w:div>
            <w:div w:id="1410276612">
              <w:marLeft w:val="0"/>
              <w:marRight w:val="0"/>
              <w:marTop w:val="0"/>
              <w:marBottom w:val="0"/>
              <w:divBdr>
                <w:top w:val="none" w:sz="0" w:space="0" w:color="auto"/>
                <w:left w:val="none" w:sz="0" w:space="0" w:color="auto"/>
                <w:bottom w:val="none" w:sz="0" w:space="0" w:color="auto"/>
                <w:right w:val="none" w:sz="0" w:space="0" w:color="auto"/>
              </w:divBdr>
            </w:div>
            <w:div w:id="819813687">
              <w:marLeft w:val="0"/>
              <w:marRight w:val="0"/>
              <w:marTop w:val="0"/>
              <w:marBottom w:val="0"/>
              <w:divBdr>
                <w:top w:val="none" w:sz="0" w:space="0" w:color="auto"/>
                <w:left w:val="none" w:sz="0" w:space="0" w:color="auto"/>
                <w:bottom w:val="none" w:sz="0" w:space="0" w:color="auto"/>
                <w:right w:val="none" w:sz="0" w:space="0" w:color="auto"/>
              </w:divBdr>
            </w:div>
            <w:div w:id="715472527">
              <w:marLeft w:val="0"/>
              <w:marRight w:val="0"/>
              <w:marTop w:val="0"/>
              <w:marBottom w:val="0"/>
              <w:divBdr>
                <w:top w:val="none" w:sz="0" w:space="0" w:color="auto"/>
                <w:left w:val="none" w:sz="0" w:space="0" w:color="auto"/>
                <w:bottom w:val="none" w:sz="0" w:space="0" w:color="auto"/>
                <w:right w:val="none" w:sz="0" w:space="0" w:color="auto"/>
              </w:divBdr>
            </w:div>
            <w:div w:id="501359167">
              <w:marLeft w:val="0"/>
              <w:marRight w:val="0"/>
              <w:marTop w:val="0"/>
              <w:marBottom w:val="0"/>
              <w:divBdr>
                <w:top w:val="none" w:sz="0" w:space="0" w:color="auto"/>
                <w:left w:val="none" w:sz="0" w:space="0" w:color="auto"/>
                <w:bottom w:val="none" w:sz="0" w:space="0" w:color="auto"/>
                <w:right w:val="none" w:sz="0" w:space="0" w:color="auto"/>
              </w:divBdr>
            </w:div>
            <w:div w:id="1872186941">
              <w:marLeft w:val="0"/>
              <w:marRight w:val="0"/>
              <w:marTop w:val="0"/>
              <w:marBottom w:val="0"/>
              <w:divBdr>
                <w:top w:val="none" w:sz="0" w:space="0" w:color="auto"/>
                <w:left w:val="none" w:sz="0" w:space="0" w:color="auto"/>
                <w:bottom w:val="none" w:sz="0" w:space="0" w:color="auto"/>
                <w:right w:val="none" w:sz="0" w:space="0" w:color="auto"/>
              </w:divBdr>
            </w:div>
            <w:div w:id="165440902">
              <w:marLeft w:val="0"/>
              <w:marRight w:val="0"/>
              <w:marTop w:val="0"/>
              <w:marBottom w:val="0"/>
              <w:divBdr>
                <w:top w:val="none" w:sz="0" w:space="0" w:color="auto"/>
                <w:left w:val="none" w:sz="0" w:space="0" w:color="auto"/>
                <w:bottom w:val="none" w:sz="0" w:space="0" w:color="auto"/>
                <w:right w:val="none" w:sz="0" w:space="0" w:color="auto"/>
              </w:divBdr>
            </w:div>
            <w:div w:id="1146623684">
              <w:marLeft w:val="0"/>
              <w:marRight w:val="0"/>
              <w:marTop w:val="0"/>
              <w:marBottom w:val="0"/>
              <w:divBdr>
                <w:top w:val="none" w:sz="0" w:space="0" w:color="auto"/>
                <w:left w:val="none" w:sz="0" w:space="0" w:color="auto"/>
                <w:bottom w:val="none" w:sz="0" w:space="0" w:color="auto"/>
                <w:right w:val="none" w:sz="0" w:space="0" w:color="auto"/>
              </w:divBdr>
            </w:div>
            <w:div w:id="2073775289">
              <w:marLeft w:val="0"/>
              <w:marRight w:val="0"/>
              <w:marTop w:val="0"/>
              <w:marBottom w:val="0"/>
              <w:divBdr>
                <w:top w:val="none" w:sz="0" w:space="0" w:color="auto"/>
                <w:left w:val="none" w:sz="0" w:space="0" w:color="auto"/>
                <w:bottom w:val="none" w:sz="0" w:space="0" w:color="auto"/>
                <w:right w:val="none" w:sz="0" w:space="0" w:color="auto"/>
              </w:divBdr>
            </w:div>
            <w:div w:id="1772776821">
              <w:marLeft w:val="0"/>
              <w:marRight w:val="0"/>
              <w:marTop w:val="0"/>
              <w:marBottom w:val="0"/>
              <w:divBdr>
                <w:top w:val="none" w:sz="0" w:space="0" w:color="auto"/>
                <w:left w:val="none" w:sz="0" w:space="0" w:color="auto"/>
                <w:bottom w:val="none" w:sz="0" w:space="0" w:color="auto"/>
                <w:right w:val="none" w:sz="0" w:space="0" w:color="auto"/>
              </w:divBdr>
            </w:div>
            <w:div w:id="1510943540">
              <w:marLeft w:val="0"/>
              <w:marRight w:val="0"/>
              <w:marTop w:val="0"/>
              <w:marBottom w:val="0"/>
              <w:divBdr>
                <w:top w:val="none" w:sz="0" w:space="0" w:color="auto"/>
                <w:left w:val="none" w:sz="0" w:space="0" w:color="auto"/>
                <w:bottom w:val="none" w:sz="0" w:space="0" w:color="auto"/>
                <w:right w:val="none" w:sz="0" w:space="0" w:color="auto"/>
              </w:divBdr>
            </w:div>
            <w:div w:id="1933778842">
              <w:marLeft w:val="0"/>
              <w:marRight w:val="0"/>
              <w:marTop w:val="0"/>
              <w:marBottom w:val="0"/>
              <w:divBdr>
                <w:top w:val="none" w:sz="0" w:space="0" w:color="auto"/>
                <w:left w:val="none" w:sz="0" w:space="0" w:color="auto"/>
                <w:bottom w:val="none" w:sz="0" w:space="0" w:color="auto"/>
                <w:right w:val="none" w:sz="0" w:space="0" w:color="auto"/>
              </w:divBdr>
            </w:div>
            <w:div w:id="1937327888">
              <w:marLeft w:val="0"/>
              <w:marRight w:val="0"/>
              <w:marTop w:val="0"/>
              <w:marBottom w:val="0"/>
              <w:divBdr>
                <w:top w:val="none" w:sz="0" w:space="0" w:color="auto"/>
                <w:left w:val="none" w:sz="0" w:space="0" w:color="auto"/>
                <w:bottom w:val="none" w:sz="0" w:space="0" w:color="auto"/>
                <w:right w:val="none" w:sz="0" w:space="0" w:color="auto"/>
              </w:divBdr>
            </w:div>
            <w:div w:id="1060249010">
              <w:marLeft w:val="0"/>
              <w:marRight w:val="0"/>
              <w:marTop w:val="0"/>
              <w:marBottom w:val="0"/>
              <w:divBdr>
                <w:top w:val="none" w:sz="0" w:space="0" w:color="auto"/>
                <w:left w:val="none" w:sz="0" w:space="0" w:color="auto"/>
                <w:bottom w:val="none" w:sz="0" w:space="0" w:color="auto"/>
                <w:right w:val="none" w:sz="0" w:space="0" w:color="auto"/>
              </w:divBdr>
            </w:div>
            <w:div w:id="1038429041">
              <w:marLeft w:val="0"/>
              <w:marRight w:val="0"/>
              <w:marTop w:val="0"/>
              <w:marBottom w:val="0"/>
              <w:divBdr>
                <w:top w:val="none" w:sz="0" w:space="0" w:color="auto"/>
                <w:left w:val="none" w:sz="0" w:space="0" w:color="auto"/>
                <w:bottom w:val="none" w:sz="0" w:space="0" w:color="auto"/>
                <w:right w:val="none" w:sz="0" w:space="0" w:color="auto"/>
              </w:divBdr>
            </w:div>
            <w:div w:id="824395074">
              <w:marLeft w:val="0"/>
              <w:marRight w:val="0"/>
              <w:marTop w:val="0"/>
              <w:marBottom w:val="0"/>
              <w:divBdr>
                <w:top w:val="none" w:sz="0" w:space="0" w:color="auto"/>
                <w:left w:val="none" w:sz="0" w:space="0" w:color="auto"/>
                <w:bottom w:val="none" w:sz="0" w:space="0" w:color="auto"/>
                <w:right w:val="none" w:sz="0" w:space="0" w:color="auto"/>
              </w:divBdr>
            </w:div>
            <w:div w:id="506098173">
              <w:marLeft w:val="0"/>
              <w:marRight w:val="0"/>
              <w:marTop w:val="0"/>
              <w:marBottom w:val="0"/>
              <w:divBdr>
                <w:top w:val="none" w:sz="0" w:space="0" w:color="auto"/>
                <w:left w:val="none" w:sz="0" w:space="0" w:color="auto"/>
                <w:bottom w:val="none" w:sz="0" w:space="0" w:color="auto"/>
                <w:right w:val="none" w:sz="0" w:space="0" w:color="auto"/>
              </w:divBdr>
            </w:div>
            <w:div w:id="810025523">
              <w:marLeft w:val="0"/>
              <w:marRight w:val="0"/>
              <w:marTop w:val="0"/>
              <w:marBottom w:val="0"/>
              <w:divBdr>
                <w:top w:val="none" w:sz="0" w:space="0" w:color="auto"/>
                <w:left w:val="none" w:sz="0" w:space="0" w:color="auto"/>
                <w:bottom w:val="none" w:sz="0" w:space="0" w:color="auto"/>
                <w:right w:val="none" w:sz="0" w:space="0" w:color="auto"/>
              </w:divBdr>
            </w:div>
            <w:div w:id="1662152505">
              <w:marLeft w:val="0"/>
              <w:marRight w:val="0"/>
              <w:marTop w:val="0"/>
              <w:marBottom w:val="0"/>
              <w:divBdr>
                <w:top w:val="none" w:sz="0" w:space="0" w:color="auto"/>
                <w:left w:val="none" w:sz="0" w:space="0" w:color="auto"/>
                <w:bottom w:val="none" w:sz="0" w:space="0" w:color="auto"/>
                <w:right w:val="none" w:sz="0" w:space="0" w:color="auto"/>
              </w:divBdr>
            </w:div>
            <w:div w:id="2029019432">
              <w:marLeft w:val="0"/>
              <w:marRight w:val="0"/>
              <w:marTop w:val="0"/>
              <w:marBottom w:val="0"/>
              <w:divBdr>
                <w:top w:val="none" w:sz="0" w:space="0" w:color="auto"/>
                <w:left w:val="none" w:sz="0" w:space="0" w:color="auto"/>
                <w:bottom w:val="none" w:sz="0" w:space="0" w:color="auto"/>
                <w:right w:val="none" w:sz="0" w:space="0" w:color="auto"/>
              </w:divBdr>
            </w:div>
            <w:div w:id="1611205319">
              <w:marLeft w:val="0"/>
              <w:marRight w:val="0"/>
              <w:marTop w:val="0"/>
              <w:marBottom w:val="0"/>
              <w:divBdr>
                <w:top w:val="none" w:sz="0" w:space="0" w:color="auto"/>
                <w:left w:val="none" w:sz="0" w:space="0" w:color="auto"/>
                <w:bottom w:val="none" w:sz="0" w:space="0" w:color="auto"/>
                <w:right w:val="none" w:sz="0" w:space="0" w:color="auto"/>
              </w:divBdr>
            </w:div>
            <w:div w:id="99254122">
              <w:marLeft w:val="0"/>
              <w:marRight w:val="0"/>
              <w:marTop w:val="0"/>
              <w:marBottom w:val="0"/>
              <w:divBdr>
                <w:top w:val="none" w:sz="0" w:space="0" w:color="auto"/>
                <w:left w:val="none" w:sz="0" w:space="0" w:color="auto"/>
                <w:bottom w:val="none" w:sz="0" w:space="0" w:color="auto"/>
                <w:right w:val="none" w:sz="0" w:space="0" w:color="auto"/>
              </w:divBdr>
            </w:div>
            <w:div w:id="745422904">
              <w:marLeft w:val="0"/>
              <w:marRight w:val="0"/>
              <w:marTop w:val="0"/>
              <w:marBottom w:val="0"/>
              <w:divBdr>
                <w:top w:val="none" w:sz="0" w:space="0" w:color="auto"/>
                <w:left w:val="none" w:sz="0" w:space="0" w:color="auto"/>
                <w:bottom w:val="none" w:sz="0" w:space="0" w:color="auto"/>
                <w:right w:val="none" w:sz="0" w:space="0" w:color="auto"/>
              </w:divBdr>
            </w:div>
            <w:div w:id="1243443182">
              <w:marLeft w:val="0"/>
              <w:marRight w:val="0"/>
              <w:marTop w:val="0"/>
              <w:marBottom w:val="0"/>
              <w:divBdr>
                <w:top w:val="none" w:sz="0" w:space="0" w:color="auto"/>
                <w:left w:val="none" w:sz="0" w:space="0" w:color="auto"/>
                <w:bottom w:val="none" w:sz="0" w:space="0" w:color="auto"/>
                <w:right w:val="none" w:sz="0" w:space="0" w:color="auto"/>
              </w:divBdr>
            </w:div>
            <w:div w:id="682440486">
              <w:marLeft w:val="0"/>
              <w:marRight w:val="0"/>
              <w:marTop w:val="0"/>
              <w:marBottom w:val="0"/>
              <w:divBdr>
                <w:top w:val="none" w:sz="0" w:space="0" w:color="auto"/>
                <w:left w:val="none" w:sz="0" w:space="0" w:color="auto"/>
                <w:bottom w:val="none" w:sz="0" w:space="0" w:color="auto"/>
                <w:right w:val="none" w:sz="0" w:space="0" w:color="auto"/>
              </w:divBdr>
            </w:div>
            <w:div w:id="918096029">
              <w:marLeft w:val="0"/>
              <w:marRight w:val="0"/>
              <w:marTop w:val="0"/>
              <w:marBottom w:val="0"/>
              <w:divBdr>
                <w:top w:val="none" w:sz="0" w:space="0" w:color="auto"/>
                <w:left w:val="none" w:sz="0" w:space="0" w:color="auto"/>
                <w:bottom w:val="none" w:sz="0" w:space="0" w:color="auto"/>
                <w:right w:val="none" w:sz="0" w:space="0" w:color="auto"/>
              </w:divBdr>
            </w:div>
            <w:div w:id="19611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1782">
      <w:bodyDiv w:val="1"/>
      <w:marLeft w:val="0"/>
      <w:marRight w:val="0"/>
      <w:marTop w:val="0"/>
      <w:marBottom w:val="0"/>
      <w:divBdr>
        <w:top w:val="none" w:sz="0" w:space="0" w:color="auto"/>
        <w:left w:val="none" w:sz="0" w:space="0" w:color="auto"/>
        <w:bottom w:val="none" w:sz="0" w:space="0" w:color="auto"/>
        <w:right w:val="none" w:sz="0" w:space="0" w:color="auto"/>
      </w:divBdr>
    </w:div>
    <w:div w:id="94058892">
      <w:bodyDiv w:val="1"/>
      <w:marLeft w:val="0"/>
      <w:marRight w:val="0"/>
      <w:marTop w:val="0"/>
      <w:marBottom w:val="0"/>
      <w:divBdr>
        <w:top w:val="none" w:sz="0" w:space="0" w:color="auto"/>
        <w:left w:val="none" w:sz="0" w:space="0" w:color="auto"/>
        <w:bottom w:val="none" w:sz="0" w:space="0" w:color="auto"/>
        <w:right w:val="none" w:sz="0" w:space="0" w:color="auto"/>
      </w:divBdr>
    </w:div>
    <w:div w:id="99036347">
      <w:bodyDiv w:val="1"/>
      <w:marLeft w:val="0"/>
      <w:marRight w:val="0"/>
      <w:marTop w:val="0"/>
      <w:marBottom w:val="0"/>
      <w:divBdr>
        <w:top w:val="none" w:sz="0" w:space="0" w:color="auto"/>
        <w:left w:val="none" w:sz="0" w:space="0" w:color="auto"/>
        <w:bottom w:val="none" w:sz="0" w:space="0" w:color="auto"/>
        <w:right w:val="none" w:sz="0" w:space="0" w:color="auto"/>
      </w:divBdr>
      <w:divsChild>
        <w:div w:id="1610114372">
          <w:marLeft w:val="0"/>
          <w:marRight w:val="0"/>
          <w:marTop w:val="0"/>
          <w:marBottom w:val="0"/>
          <w:divBdr>
            <w:top w:val="none" w:sz="0" w:space="0" w:color="auto"/>
            <w:left w:val="none" w:sz="0" w:space="0" w:color="auto"/>
            <w:bottom w:val="none" w:sz="0" w:space="0" w:color="auto"/>
            <w:right w:val="none" w:sz="0" w:space="0" w:color="auto"/>
          </w:divBdr>
          <w:divsChild>
            <w:div w:id="24529512">
              <w:marLeft w:val="0"/>
              <w:marRight w:val="0"/>
              <w:marTop w:val="0"/>
              <w:marBottom w:val="0"/>
              <w:divBdr>
                <w:top w:val="none" w:sz="0" w:space="0" w:color="auto"/>
                <w:left w:val="none" w:sz="0" w:space="0" w:color="auto"/>
                <w:bottom w:val="none" w:sz="0" w:space="0" w:color="auto"/>
                <w:right w:val="none" w:sz="0" w:space="0" w:color="auto"/>
              </w:divBdr>
            </w:div>
            <w:div w:id="268197378">
              <w:marLeft w:val="0"/>
              <w:marRight w:val="0"/>
              <w:marTop w:val="0"/>
              <w:marBottom w:val="0"/>
              <w:divBdr>
                <w:top w:val="none" w:sz="0" w:space="0" w:color="auto"/>
                <w:left w:val="none" w:sz="0" w:space="0" w:color="auto"/>
                <w:bottom w:val="none" w:sz="0" w:space="0" w:color="auto"/>
                <w:right w:val="none" w:sz="0" w:space="0" w:color="auto"/>
              </w:divBdr>
            </w:div>
            <w:div w:id="375857145">
              <w:marLeft w:val="0"/>
              <w:marRight w:val="0"/>
              <w:marTop w:val="0"/>
              <w:marBottom w:val="0"/>
              <w:divBdr>
                <w:top w:val="none" w:sz="0" w:space="0" w:color="auto"/>
                <w:left w:val="none" w:sz="0" w:space="0" w:color="auto"/>
                <w:bottom w:val="none" w:sz="0" w:space="0" w:color="auto"/>
                <w:right w:val="none" w:sz="0" w:space="0" w:color="auto"/>
              </w:divBdr>
            </w:div>
            <w:div w:id="495653610">
              <w:marLeft w:val="0"/>
              <w:marRight w:val="0"/>
              <w:marTop w:val="0"/>
              <w:marBottom w:val="0"/>
              <w:divBdr>
                <w:top w:val="none" w:sz="0" w:space="0" w:color="auto"/>
                <w:left w:val="none" w:sz="0" w:space="0" w:color="auto"/>
                <w:bottom w:val="none" w:sz="0" w:space="0" w:color="auto"/>
                <w:right w:val="none" w:sz="0" w:space="0" w:color="auto"/>
              </w:divBdr>
            </w:div>
            <w:div w:id="375549154">
              <w:marLeft w:val="0"/>
              <w:marRight w:val="0"/>
              <w:marTop w:val="0"/>
              <w:marBottom w:val="0"/>
              <w:divBdr>
                <w:top w:val="none" w:sz="0" w:space="0" w:color="auto"/>
                <w:left w:val="none" w:sz="0" w:space="0" w:color="auto"/>
                <w:bottom w:val="none" w:sz="0" w:space="0" w:color="auto"/>
                <w:right w:val="none" w:sz="0" w:space="0" w:color="auto"/>
              </w:divBdr>
            </w:div>
            <w:div w:id="1264190001">
              <w:marLeft w:val="0"/>
              <w:marRight w:val="0"/>
              <w:marTop w:val="0"/>
              <w:marBottom w:val="0"/>
              <w:divBdr>
                <w:top w:val="none" w:sz="0" w:space="0" w:color="auto"/>
                <w:left w:val="none" w:sz="0" w:space="0" w:color="auto"/>
                <w:bottom w:val="none" w:sz="0" w:space="0" w:color="auto"/>
                <w:right w:val="none" w:sz="0" w:space="0" w:color="auto"/>
              </w:divBdr>
            </w:div>
            <w:div w:id="158618342">
              <w:marLeft w:val="0"/>
              <w:marRight w:val="0"/>
              <w:marTop w:val="0"/>
              <w:marBottom w:val="0"/>
              <w:divBdr>
                <w:top w:val="none" w:sz="0" w:space="0" w:color="auto"/>
                <w:left w:val="none" w:sz="0" w:space="0" w:color="auto"/>
                <w:bottom w:val="none" w:sz="0" w:space="0" w:color="auto"/>
                <w:right w:val="none" w:sz="0" w:space="0" w:color="auto"/>
              </w:divBdr>
            </w:div>
            <w:div w:id="1685984400">
              <w:marLeft w:val="0"/>
              <w:marRight w:val="0"/>
              <w:marTop w:val="0"/>
              <w:marBottom w:val="0"/>
              <w:divBdr>
                <w:top w:val="none" w:sz="0" w:space="0" w:color="auto"/>
                <w:left w:val="none" w:sz="0" w:space="0" w:color="auto"/>
                <w:bottom w:val="none" w:sz="0" w:space="0" w:color="auto"/>
                <w:right w:val="none" w:sz="0" w:space="0" w:color="auto"/>
              </w:divBdr>
            </w:div>
            <w:div w:id="1402100243">
              <w:marLeft w:val="0"/>
              <w:marRight w:val="0"/>
              <w:marTop w:val="0"/>
              <w:marBottom w:val="0"/>
              <w:divBdr>
                <w:top w:val="none" w:sz="0" w:space="0" w:color="auto"/>
                <w:left w:val="none" w:sz="0" w:space="0" w:color="auto"/>
                <w:bottom w:val="none" w:sz="0" w:space="0" w:color="auto"/>
                <w:right w:val="none" w:sz="0" w:space="0" w:color="auto"/>
              </w:divBdr>
            </w:div>
            <w:div w:id="646326274">
              <w:marLeft w:val="0"/>
              <w:marRight w:val="0"/>
              <w:marTop w:val="0"/>
              <w:marBottom w:val="0"/>
              <w:divBdr>
                <w:top w:val="none" w:sz="0" w:space="0" w:color="auto"/>
                <w:left w:val="none" w:sz="0" w:space="0" w:color="auto"/>
                <w:bottom w:val="none" w:sz="0" w:space="0" w:color="auto"/>
                <w:right w:val="none" w:sz="0" w:space="0" w:color="auto"/>
              </w:divBdr>
            </w:div>
            <w:div w:id="1531263294">
              <w:marLeft w:val="0"/>
              <w:marRight w:val="0"/>
              <w:marTop w:val="0"/>
              <w:marBottom w:val="0"/>
              <w:divBdr>
                <w:top w:val="none" w:sz="0" w:space="0" w:color="auto"/>
                <w:left w:val="none" w:sz="0" w:space="0" w:color="auto"/>
                <w:bottom w:val="none" w:sz="0" w:space="0" w:color="auto"/>
                <w:right w:val="none" w:sz="0" w:space="0" w:color="auto"/>
              </w:divBdr>
            </w:div>
            <w:div w:id="486478323">
              <w:marLeft w:val="0"/>
              <w:marRight w:val="0"/>
              <w:marTop w:val="0"/>
              <w:marBottom w:val="0"/>
              <w:divBdr>
                <w:top w:val="none" w:sz="0" w:space="0" w:color="auto"/>
                <w:left w:val="none" w:sz="0" w:space="0" w:color="auto"/>
                <w:bottom w:val="none" w:sz="0" w:space="0" w:color="auto"/>
                <w:right w:val="none" w:sz="0" w:space="0" w:color="auto"/>
              </w:divBdr>
            </w:div>
            <w:div w:id="737633673">
              <w:marLeft w:val="0"/>
              <w:marRight w:val="0"/>
              <w:marTop w:val="0"/>
              <w:marBottom w:val="0"/>
              <w:divBdr>
                <w:top w:val="none" w:sz="0" w:space="0" w:color="auto"/>
                <w:left w:val="none" w:sz="0" w:space="0" w:color="auto"/>
                <w:bottom w:val="none" w:sz="0" w:space="0" w:color="auto"/>
                <w:right w:val="none" w:sz="0" w:space="0" w:color="auto"/>
              </w:divBdr>
            </w:div>
            <w:div w:id="1709136979">
              <w:marLeft w:val="0"/>
              <w:marRight w:val="0"/>
              <w:marTop w:val="0"/>
              <w:marBottom w:val="0"/>
              <w:divBdr>
                <w:top w:val="none" w:sz="0" w:space="0" w:color="auto"/>
                <w:left w:val="none" w:sz="0" w:space="0" w:color="auto"/>
                <w:bottom w:val="none" w:sz="0" w:space="0" w:color="auto"/>
                <w:right w:val="none" w:sz="0" w:space="0" w:color="auto"/>
              </w:divBdr>
            </w:div>
            <w:div w:id="1911109476">
              <w:marLeft w:val="0"/>
              <w:marRight w:val="0"/>
              <w:marTop w:val="0"/>
              <w:marBottom w:val="0"/>
              <w:divBdr>
                <w:top w:val="none" w:sz="0" w:space="0" w:color="auto"/>
                <w:left w:val="none" w:sz="0" w:space="0" w:color="auto"/>
                <w:bottom w:val="none" w:sz="0" w:space="0" w:color="auto"/>
                <w:right w:val="none" w:sz="0" w:space="0" w:color="auto"/>
              </w:divBdr>
            </w:div>
            <w:div w:id="427771963">
              <w:marLeft w:val="0"/>
              <w:marRight w:val="0"/>
              <w:marTop w:val="0"/>
              <w:marBottom w:val="0"/>
              <w:divBdr>
                <w:top w:val="none" w:sz="0" w:space="0" w:color="auto"/>
                <w:left w:val="none" w:sz="0" w:space="0" w:color="auto"/>
                <w:bottom w:val="none" w:sz="0" w:space="0" w:color="auto"/>
                <w:right w:val="none" w:sz="0" w:space="0" w:color="auto"/>
              </w:divBdr>
            </w:div>
            <w:div w:id="5264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9760">
      <w:bodyDiv w:val="1"/>
      <w:marLeft w:val="0"/>
      <w:marRight w:val="0"/>
      <w:marTop w:val="0"/>
      <w:marBottom w:val="0"/>
      <w:divBdr>
        <w:top w:val="none" w:sz="0" w:space="0" w:color="auto"/>
        <w:left w:val="none" w:sz="0" w:space="0" w:color="auto"/>
        <w:bottom w:val="none" w:sz="0" w:space="0" w:color="auto"/>
        <w:right w:val="none" w:sz="0" w:space="0" w:color="auto"/>
      </w:divBdr>
    </w:div>
    <w:div w:id="179900144">
      <w:bodyDiv w:val="1"/>
      <w:marLeft w:val="0"/>
      <w:marRight w:val="0"/>
      <w:marTop w:val="0"/>
      <w:marBottom w:val="0"/>
      <w:divBdr>
        <w:top w:val="none" w:sz="0" w:space="0" w:color="auto"/>
        <w:left w:val="none" w:sz="0" w:space="0" w:color="auto"/>
        <w:bottom w:val="none" w:sz="0" w:space="0" w:color="auto"/>
        <w:right w:val="none" w:sz="0" w:space="0" w:color="auto"/>
      </w:divBdr>
    </w:div>
    <w:div w:id="183178969">
      <w:bodyDiv w:val="1"/>
      <w:marLeft w:val="0"/>
      <w:marRight w:val="0"/>
      <w:marTop w:val="0"/>
      <w:marBottom w:val="0"/>
      <w:divBdr>
        <w:top w:val="none" w:sz="0" w:space="0" w:color="auto"/>
        <w:left w:val="none" w:sz="0" w:space="0" w:color="auto"/>
        <w:bottom w:val="none" w:sz="0" w:space="0" w:color="auto"/>
        <w:right w:val="none" w:sz="0" w:space="0" w:color="auto"/>
      </w:divBdr>
      <w:divsChild>
        <w:div w:id="2140757282">
          <w:marLeft w:val="0"/>
          <w:marRight w:val="0"/>
          <w:marTop w:val="0"/>
          <w:marBottom w:val="0"/>
          <w:divBdr>
            <w:top w:val="none" w:sz="0" w:space="0" w:color="auto"/>
            <w:left w:val="none" w:sz="0" w:space="0" w:color="auto"/>
            <w:bottom w:val="none" w:sz="0" w:space="0" w:color="auto"/>
            <w:right w:val="none" w:sz="0" w:space="0" w:color="auto"/>
          </w:divBdr>
          <w:divsChild>
            <w:div w:id="1142767997">
              <w:marLeft w:val="0"/>
              <w:marRight w:val="0"/>
              <w:marTop w:val="0"/>
              <w:marBottom w:val="0"/>
              <w:divBdr>
                <w:top w:val="none" w:sz="0" w:space="0" w:color="auto"/>
                <w:left w:val="none" w:sz="0" w:space="0" w:color="auto"/>
                <w:bottom w:val="none" w:sz="0" w:space="0" w:color="auto"/>
                <w:right w:val="none" w:sz="0" w:space="0" w:color="auto"/>
              </w:divBdr>
            </w:div>
            <w:div w:id="1831100167">
              <w:marLeft w:val="0"/>
              <w:marRight w:val="0"/>
              <w:marTop w:val="0"/>
              <w:marBottom w:val="0"/>
              <w:divBdr>
                <w:top w:val="none" w:sz="0" w:space="0" w:color="auto"/>
                <w:left w:val="none" w:sz="0" w:space="0" w:color="auto"/>
                <w:bottom w:val="none" w:sz="0" w:space="0" w:color="auto"/>
                <w:right w:val="none" w:sz="0" w:space="0" w:color="auto"/>
              </w:divBdr>
            </w:div>
            <w:div w:id="555972235">
              <w:marLeft w:val="0"/>
              <w:marRight w:val="0"/>
              <w:marTop w:val="0"/>
              <w:marBottom w:val="0"/>
              <w:divBdr>
                <w:top w:val="none" w:sz="0" w:space="0" w:color="auto"/>
                <w:left w:val="none" w:sz="0" w:space="0" w:color="auto"/>
                <w:bottom w:val="none" w:sz="0" w:space="0" w:color="auto"/>
                <w:right w:val="none" w:sz="0" w:space="0" w:color="auto"/>
              </w:divBdr>
            </w:div>
            <w:div w:id="1344629800">
              <w:marLeft w:val="0"/>
              <w:marRight w:val="0"/>
              <w:marTop w:val="0"/>
              <w:marBottom w:val="0"/>
              <w:divBdr>
                <w:top w:val="none" w:sz="0" w:space="0" w:color="auto"/>
                <w:left w:val="none" w:sz="0" w:space="0" w:color="auto"/>
                <w:bottom w:val="none" w:sz="0" w:space="0" w:color="auto"/>
                <w:right w:val="none" w:sz="0" w:space="0" w:color="auto"/>
              </w:divBdr>
            </w:div>
            <w:div w:id="1700818768">
              <w:marLeft w:val="0"/>
              <w:marRight w:val="0"/>
              <w:marTop w:val="0"/>
              <w:marBottom w:val="0"/>
              <w:divBdr>
                <w:top w:val="none" w:sz="0" w:space="0" w:color="auto"/>
                <w:left w:val="none" w:sz="0" w:space="0" w:color="auto"/>
                <w:bottom w:val="none" w:sz="0" w:space="0" w:color="auto"/>
                <w:right w:val="none" w:sz="0" w:space="0" w:color="auto"/>
              </w:divBdr>
            </w:div>
            <w:div w:id="63072241">
              <w:marLeft w:val="0"/>
              <w:marRight w:val="0"/>
              <w:marTop w:val="0"/>
              <w:marBottom w:val="0"/>
              <w:divBdr>
                <w:top w:val="none" w:sz="0" w:space="0" w:color="auto"/>
                <w:left w:val="none" w:sz="0" w:space="0" w:color="auto"/>
                <w:bottom w:val="none" w:sz="0" w:space="0" w:color="auto"/>
                <w:right w:val="none" w:sz="0" w:space="0" w:color="auto"/>
              </w:divBdr>
            </w:div>
            <w:div w:id="816530473">
              <w:marLeft w:val="0"/>
              <w:marRight w:val="0"/>
              <w:marTop w:val="0"/>
              <w:marBottom w:val="0"/>
              <w:divBdr>
                <w:top w:val="none" w:sz="0" w:space="0" w:color="auto"/>
                <w:left w:val="none" w:sz="0" w:space="0" w:color="auto"/>
                <w:bottom w:val="none" w:sz="0" w:space="0" w:color="auto"/>
                <w:right w:val="none" w:sz="0" w:space="0" w:color="auto"/>
              </w:divBdr>
            </w:div>
            <w:div w:id="2047677780">
              <w:marLeft w:val="0"/>
              <w:marRight w:val="0"/>
              <w:marTop w:val="0"/>
              <w:marBottom w:val="0"/>
              <w:divBdr>
                <w:top w:val="none" w:sz="0" w:space="0" w:color="auto"/>
                <w:left w:val="none" w:sz="0" w:space="0" w:color="auto"/>
                <w:bottom w:val="none" w:sz="0" w:space="0" w:color="auto"/>
                <w:right w:val="none" w:sz="0" w:space="0" w:color="auto"/>
              </w:divBdr>
            </w:div>
            <w:div w:id="965433361">
              <w:marLeft w:val="0"/>
              <w:marRight w:val="0"/>
              <w:marTop w:val="0"/>
              <w:marBottom w:val="0"/>
              <w:divBdr>
                <w:top w:val="none" w:sz="0" w:space="0" w:color="auto"/>
                <w:left w:val="none" w:sz="0" w:space="0" w:color="auto"/>
                <w:bottom w:val="none" w:sz="0" w:space="0" w:color="auto"/>
                <w:right w:val="none" w:sz="0" w:space="0" w:color="auto"/>
              </w:divBdr>
            </w:div>
            <w:div w:id="859123109">
              <w:marLeft w:val="0"/>
              <w:marRight w:val="0"/>
              <w:marTop w:val="0"/>
              <w:marBottom w:val="0"/>
              <w:divBdr>
                <w:top w:val="none" w:sz="0" w:space="0" w:color="auto"/>
                <w:left w:val="none" w:sz="0" w:space="0" w:color="auto"/>
                <w:bottom w:val="none" w:sz="0" w:space="0" w:color="auto"/>
                <w:right w:val="none" w:sz="0" w:space="0" w:color="auto"/>
              </w:divBdr>
            </w:div>
            <w:div w:id="907881938">
              <w:marLeft w:val="0"/>
              <w:marRight w:val="0"/>
              <w:marTop w:val="0"/>
              <w:marBottom w:val="0"/>
              <w:divBdr>
                <w:top w:val="none" w:sz="0" w:space="0" w:color="auto"/>
                <w:left w:val="none" w:sz="0" w:space="0" w:color="auto"/>
                <w:bottom w:val="none" w:sz="0" w:space="0" w:color="auto"/>
                <w:right w:val="none" w:sz="0" w:space="0" w:color="auto"/>
              </w:divBdr>
            </w:div>
            <w:div w:id="1816490271">
              <w:marLeft w:val="0"/>
              <w:marRight w:val="0"/>
              <w:marTop w:val="0"/>
              <w:marBottom w:val="0"/>
              <w:divBdr>
                <w:top w:val="none" w:sz="0" w:space="0" w:color="auto"/>
                <w:left w:val="none" w:sz="0" w:space="0" w:color="auto"/>
                <w:bottom w:val="none" w:sz="0" w:space="0" w:color="auto"/>
                <w:right w:val="none" w:sz="0" w:space="0" w:color="auto"/>
              </w:divBdr>
            </w:div>
            <w:div w:id="1564873287">
              <w:marLeft w:val="0"/>
              <w:marRight w:val="0"/>
              <w:marTop w:val="0"/>
              <w:marBottom w:val="0"/>
              <w:divBdr>
                <w:top w:val="none" w:sz="0" w:space="0" w:color="auto"/>
                <w:left w:val="none" w:sz="0" w:space="0" w:color="auto"/>
                <w:bottom w:val="none" w:sz="0" w:space="0" w:color="auto"/>
                <w:right w:val="none" w:sz="0" w:space="0" w:color="auto"/>
              </w:divBdr>
            </w:div>
            <w:div w:id="900873254">
              <w:marLeft w:val="0"/>
              <w:marRight w:val="0"/>
              <w:marTop w:val="0"/>
              <w:marBottom w:val="0"/>
              <w:divBdr>
                <w:top w:val="none" w:sz="0" w:space="0" w:color="auto"/>
                <w:left w:val="none" w:sz="0" w:space="0" w:color="auto"/>
                <w:bottom w:val="none" w:sz="0" w:space="0" w:color="auto"/>
                <w:right w:val="none" w:sz="0" w:space="0" w:color="auto"/>
              </w:divBdr>
            </w:div>
            <w:div w:id="257951818">
              <w:marLeft w:val="0"/>
              <w:marRight w:val="0"/>
              <w:marTop w:val="0"/>
              <w:marBottom w:val="0"/>
              <w:divBdr>
                <w:top w:val="none" w:sz="0" w:space="0" w:color="auto"/>
                <w:left w:val="none" w:sz="0" w:space="0" w:color="auto"/>
                <w:bottom w:val="none" w:sz="0" w:space="0" w:color="auto"/>
                <w:right w:val="none" w:sz="0" w:space="0" w:color="auto"/>
              </w:divBdr>
            </w:div>
            <w:div w:id="388311594">
              <w:marLeft w:val="0"/>
              <w:marRight w:val="0"/>
              <w:marTop w:val="0"/>
              <w:marBottom w:val="0"/>
              <w:divBdr>
                <w:top w:val="none" w:sz="0" w:space="0" w:color="auto"/>
                <w:left w:val="none" w:sz="0" w:space="0" w:color="auto"/>
                <w:bottom w:val="none" w:sz="0" w:space="0" w:color="auto"/>
                <w:right w:val="none" w:sz="0" w:space="0" w:color="auto"/>
              </w:divBdr>
            </w:div>
            <w:div w:id="8491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301">
      <w:bodyDiv w:val="1"/>
      <w:marLeft w:val="0"/>
      <w:marRight w:val="0"/>
      <w:marTop w:val="0"/>
      <w:marBottom w:val="0"/>
      <w:divBdr>
        <w:top w:val="none" w:sz="0" w:space="0" w:color="auto"/>
        <w:left w:val="none" w:sz="0" w:space="0" w:color="auto"/>
        <w:bottom w:val="none" w:sz="0" w:space="0" w:color="auto"/>
        <w:right w:val="none" w:sz="0" w:space="0" w:color="auto"/>
      </w:divBdr>
    </w:div>
    <w:div w:id="216091917">
      <w:bodyDiv w:val="1"/>
      <w:marLeft w:val="0"/>
      <w:marRight w:val="0"/>
      <w:marTop w:val="0"/>
      <w:marBottom w:val="0"/>
      <w:divBdr>
        <w:top w:val="none" w:sz="0" w:space="0" w:color="auto"/>
        <w:left w:val="none" w:sz="0" w:space="0" w:color="auto"/>
        <w:bottom w:val="none" w:sz="0" w:space="0" w:color="auto"/>
        <w:right w:val="none" w:sz="0" w:space="0" w:color="auto"/>
      </w:divBdr>
    </w:div>
    <w:div w:id="219874407">
      <w:bodyDiv w:val="1"/>
      <w:marLeft w:val="0"/>
      <w:marRight w:val="0"/>
      <w:marTop w:val="0"/>
      <w:marBottom w:val="0"/>
      <w:divBdr>
        <w:top w:val="none" w:sz="0" w:space="0" w:color="auto"/>
        <w:left w:val="none" w:sz="0" w:space="0" w:color="auto"/>
        <w:bottom w:val="none" w:sz="0" w:space="0" w:color="auto"/>
        <w:right w:val="none" w:sz="0" w:space="0" w:color="auto"/>
      </w:divBdr>
    </w:div>
    <w:div w:id="226110228">
      <w:bodyDiv w:val="1"/>
      <w:marLeft w:val="0"/>
      <w:marRight w:val="0"/>
      <w:marTop w:val="0"/>
      <w:marBottom w:val="0"/>
      <w:divBdr>
        <w:top w:val="none" w:sz="0" w:space="0" w:color="auto"/>
        <w:left w:val="none" w:sz="0" w:space="0" w:color="auto"/>
        <w:bottom w:val="none" w:sz="0" w:space="0" w:color="auto"/>
        <w:right w:val="none" w:sz="0" w:space="0" w:color="auto"/>
      </w:divBdr>
      <w:divsChild>
        <w:div w:id="1739937906">
          <w:marLeft w:val="0"/>
          <w:marRight w:val="0"/>
          <w:marTop w:val="0"/>
          <w:marBottom w:val="0"/>
          <w:divBdr>
            <w:top w:val="none" w:sz="0" w:space="0" w:color="auto"/>
            <w:left w:val="none" w:sz="0" w:space="0" w:color="auto"/>
            <w:bottom w:val="none" w:sz="0" w:space="0" w:color="auto"/>
            <w:right w:val="none" w:sz="0" w:space="0" w:color="auto"/>
          </w:divBdr>
          <w:divsChild>
            <w:div w:id="1744520587">
              <w:marLeft w:val="0"/>
              <w:marRight w:val="0"/>
              <w:marTop w:val="0"/>
              <w:marBottom w:val="0"/>
              <w:divBdr>
                <w:top w:val="none" w:sz="0" w:space="0" w:color="auto"/>
                <w:left w:val="none" w:sz="0" w:space="0" w:color="auto"/>
                <w:bottom w:val="none" w:sz="0" w:space="0" w:color="auto"/>
                <w:right w:val="none" w:sz="0" w:space="0" w:color="auto"/>
              </w:divBdr>
            </w:div>
            <w:div w:id="1107314038">
              <w:marLeft w:val="0"/>
              <w:marRight w:val="0"/>
              <w:marTop w:val="0"/>
              <w:marBottom w:val="0"/>
              <w:divBdr>
                <w:top w:val="none" w:sz="0" w:space="0" w:color="auto"/>
                <w:left w:val="none" w:sz="0" w:space="0" w:color="auto"/>
                <w:bottom w:val="none" w:sz="0" w:space="0" w:color="auto"/>
                <w:right w:val="none" w:sz="0" w:space="0" w:color="auto"/>
              </w:divBdr>
              <w:divsChild>
                <w:div w:id="1281107822">
                  <w:marLeft w:val="0"/>
                  <w:marRight w:val="0"/>
                  <w:marTop w:val="0"/>
                  <w:marBottom w:val="0"/>
                  <w:divBdr>
                    <w:top w:val="none" w:sz="0" w:space="0" w:color="auto"/>
                    <w:left w:val="none" w:sz="0" w:space="0" w:color="auto"/>
                    <w:bottom w:val="none" w:sz="0" w:space="0" w:color="auto"/>
                    <w:right w:val="none" w:sz="0" w:space="0" w:color="auto"/>
                  </w:divBdr>
                  <w:divsChild>
                    <w:div w:id="2182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3792">
              <w:marLeft w:val="0"/>
              <w:marRight w:val="0"/>
              <w:marTop w:val="0"/>
              <w:marBottom w:val="0"/>
              <w:divBdr>
                <w:top w:val="none" w:sz="0" w:space="0" w:color="auto"/>
                <w:left w:val="none" w:sz="0" w:space="0" w:color="auto"/>
                <w:bottom w:val="none" w:sz="0" w:space="0" w:color="auto"/>
                <w:right w:val="none" w:sz="0" w:space="0" w:color="auto"/>
              </w:divBdr>
            </w:div>
          </w:divsChild>
        </w:div>
        <w:div w:id="1866216267">
          <w:marLeft w:val="0"/>
          <w:marRight w:val="0"/>
          <w:marTop w:val="0"/>
          <w:marBottom w:val="0"/>
          <w:divBdr>
            <w:top w:val="none" w:sz="0" w:space="0" w:color="auto"/>
            <w:left w:val="none" w:sz="0" w:space="0" w:color="auto"/>
            <w:bottom w:val="none" w:sz="0" w:space="0" w:color="auto"/>
            <w:right w:val="none" w:sz="0" w:space="0" w:color="auto"/>
          </w:divBdr>
          <w:divsChild>
            <w:div w:id="1086073975">
              <w:marLeft w:val="0"/>
              <w:marRight w:val="0"/>
              <w:marTop w:val="0"/>
              <w:marBottom w:val="0"/>
              <w:divBdr>
                <w:top w:val="none" w:sz="0" w:space="0" w:color="auto"/>
                <w:left w:val="none" w:sz="0" w:space="0" w:color="auto"/>
                <w:bottom w:val="none" w:sz="0" w:space="0" w:color="auto"/>
                <w:right w:val="none" w:sz="0" w:space="0" w:color="auto"/>
              </w:divBdr>
            </w:div>
            <w:div w:id="283661066">
              <w:marLeft w:val="0"/>
              <w:marRight w:val="0"/>
              <w:marTop w:val="0"/>
              <w:marBottom w:val="0"/>
              <w:divBdr>
                <w:top w:val="none" w:sz="0" w:space="0" w:color="auto"/>
                <w:left w:val="none" w:sz="0" w:space="0" w:color="auto"/>
                <w:bottom w:val="none" w:sz="0" w:space="0" w:color="auto"/>
                <w:right w:val="none" w:sz="0" w:space="0" w:color="auto"/>
              </w:divBdr>
              <w:divsChild>
                <w:div w:id="1498303784">
                  <w:marLeft w:val="0"/>
                  <w:marRight w:val="0"/>
                  <w:marTop w:val="0"/>
                  <w:marBottom w:val="0"/>
                  <w:divBdr>
                    <w:top w:val="none" w:sz="0" w:space="0" w:color="auto"/>
                    <w:left w:val="none" w:sz="0" w:space="0" w:color="auto"/>
                    <w:bottom w:val="none" w:sz="0" w:space="0" w:color="auto"/>
                    <w:right w:val="none" w:sz="0" w:space="0" w:color="auto"/>
                  </w:divBdr>
                  <w:divsChild>
                    <w:div w:id="19510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497">
      <w:bodyDiv w:val="1"/>
      <w:marLeft w:val="0"/>
      <w:marRight w:val="0"/>
      <w:marTop w:val="0"/>
      <w:marBottom w:val="0"/>
      <w:divBdr>
        <w:top w:val="none" w:sz="0" w:space="0" w:color="auto"/>
        <w:left w:val="none" w:sz="0" w:space="0" w:color="auto"/>
        <w:bottom w:val="none" w:sz="0" w:space="0" w:color="auto"/>
        <w:right w:val="none" w:sz="0" w:space="0" w:color="auto"/>
      </w:divBdr>
    </w:div>
    <w:div w:id="239481933">
      <w:bodyDiv w:val="1"/>
      <w:marLeft w:val="0"/>
      <w:marRight w:val="0"/>
      <w:marTop w:val="0"/>
      <w:marBottom w:val="0"/>
      <w:divBdr>
        <w:top w:val="none" w:sz="0" w:space="0" w:color="auto"/>
        <w:left w:val="none" w:sz="0" w:space="0" w:color="auto"/>
        <w:bottom w:val="none" w:sz="0" w:space="0" w:color="auto"/>
        <w:right w:val="none" w:sz="0" w:space="0" w:color="auto"/>
      </w:divBdr>
    </w:div>
    <w:div w:id="263541146">
      <w:bodyDiv w:val="1"/>
      <w:marLeft w:val="0"/>
      <w:marRight w:val="0"/>
      <w:marTop w:val="0"/>
      <w:marBottom w:val="0"/>
      <w:divBdr>
        <w:top w:val="none" w:sz="0" w:space="0" w:color="auto"/>
        <w:left w:val="none" w:sz="0" w:space="0" w:color="auto"/>
        <w:bottom w:val="none" w:sz="0" w:space="0" w:color="auto"/>
        <w:right w:val="none" w:sz="0" w:space="0" w:color="auto"/>
      </w:divBdr>
      <w:divsChild>
        <w:div w:id="1016231908">
          <w:marLeft w:val="0"/>
          <w:marRight w:val="0"/>
          <w:marTop w:val="0"/>
          <w:marBottom w:val="0"/>
          <w:divBdr>
            <w:top w:val="none" w:sz="0" w:space="0" w:color="auto"/>
            <w:left w:val="none" w:sz="0" w:space="0" w:color="auto"/>
            <w:bottom w:val="none" w:sz="0" w:space="0" w:color="auto"/>
            <w:right w:val="none" w:sz="0" w:space="0" w:color="auto"/>
          </w:divBdr>
          <w:divsChild>
            <w:div w:id="915439615">
              <w:marLeft w:val="0"/>
              <w:marRight w:val="0"/>
              <w:marTop w:val="0"/>
              <w:marBottom w:val="0"/>
              <w:divBdr>
                <w:top w:val="none" w:sz="0" w:space="0" w:color="auto"/>
                <w:left w:val="none" w:sz="0" w:space="0" w:color="auto"/>
                <w:bottom w:val="none" w:sz="0" w:space="0" w:color="auto"/>
                <w:right w:val="none" w:sz="0" w:space="0" w:color="auto"/>
              </w:divBdr>
            </w:div>
            <w:div w:id="1671982746">
              <w:marLeft w:val="0"/>
              <w:marRight w:val="0"/>
              <w:marTop w:val="0"/>
              <w:marBottom w:val="0"/>
              <w:divBdr>
                <w:top w:val="none" w:sz="0" w:space="0" w:color="auto"/>
                <w:left w:val="none" w:sz="0" w:space="0" w:color="auto"/>
                <w:bottom w:val="none" w:sz="0" w:space="0" w:color="auto"/>
                <w:right w:val="none" w:sz="0" w:space="0" w:color="auto"/>
              </w:divBdr>
              <w:divsChild>
                <w:div w:id="1639258103">
                  <w:marLeft w:val="0"/>
                  <w:marRight w:val="0"/>
                  <w:marTop w:val="0"/>
                  <w:marBottom w:val="0"/>
                  <w:divBdr>
                    <w:top w:val="none" w:sz="0" w:space="0" w:color="auto"/>
                    <w:left w:val="none" w:sz="0" w:space="0" w:color="auto"/>
                    <w:bottom w:val="none" w:sz="0" w:space="0" w:color="auto"/>
                    <w:right w:val="none" w:sz="0" w:space="0" w:color="auto"/>
                  </w:divBdr>
                  <w:divsChild>
                    <w:div w:id="1950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4493">
              <w:marLeft w:val="0"/>
              <w:marRight w:val="0"/>
              <w:marTop w:val="0"/>
              <w:marBottom w:val="0"/>
              <w:divBdr>
                <w:top w:val="none" w:sz="0" w:space="0" w:color="auto"/>
                <w:left w:val="none" w:sz="0" w:space="0" w:color="auto"/>
                <w:bottom w:val="none" w:sz="0" w:space="0" w:color="auto"/>
                <w:right w:val="none" w:sz="0" w:space="0" w:color="auto"/>
              </w:divBdr>
            </w:div>
          </w:divsChild>
        </w:div>
        <w:div w:id="138353573">
          <w:marLeft w:val="0"/>
          <w:marRight w:val="0"/>
          <w:marTop w:val="0"/>
          <w:marBottom w:val="0"/>
          <w:divBdr>
            <w:top w:val="none" w:sz="0" w:space="0" w:color="auto"/>
            <w:left w:val="none" w:sz="0" w:space="0" w:color="auto"/>
            <w:bottom w:val="none" w:sz="0" w:space="0" w:color="auto"/>
            <w:right w:val="none" w:sz="0" w:space="0" w:color="auto"/>
          </w:divBdr>
          <w:divsChild>
            <w:div w:id="2121874242">
              <w:marLeft w:val="0"/>
              <w:marRight w:val="0"/>
              <w:marTop w:val="0"/>
              <w:marBottom w:val="0"/>
              <w:divBdr>
                <w:top w:val="none" w:sz="0" w:space="0" w:color="auto"/>
                <w:left w:val="none" w:sz="0" w:space="0" w:color="auto"/>
                <w:bottom w:val="none" w:sz="0" w:space="0" w:color="auto"/>
                <w:right w:val="none" w:sz="0" w:space="0" w:color="auto"/>
              </w:divBdr>
            </w:div>
            <w:div w:id="95685257">
              <w:marLeft w:val="0"/>
              <w:marRight w:val="0"/>
              <w:marTop w:val="0"/>
              <w:marBottom w:val="0"/>
              <w:divBdr>
                <w:top w:val="none" w:sz="0" w:space="0" w:color="auto"/>
                <w:left w:val="none" w:sz="0" w:space="0" w:color="auto"/>
                <w:bottom w:val="none" w:sz="0" w:space="0" w:color="auto"/>
                <w:right w:val="none" w:sz="0" w:space="0" w:color="auto"/>
              </w:divBdr>
              <w:divsChild>
                <w:div w:id="35010043">
                  <w:marLeft w:val="0"/>
                  <w:marRight w:val="0"/>
                  <w:marTop w:val="0"/>
                  <w:marBottom w:val="0"/>
                  <w:divBdr>
                    <w:top w:val="none" w:sz="0" w:space="0" w:color="auto"/>
                    <w:left w:val="none" w:sz="0" w:space="0" w:color="auto"/>
                    <w:bottom w:val="none" w:sz="0" w:space="0" w:color="auto"/>
                    <w:right w:val="none" w:sz="0" w:space="0" w:color="auto"/>
                  </w:divBdr>
                  <w:divsChild>
                    <w:div w:id="16337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891">
      <w:bodyDiv w:val="1"/>
      <w:marLeft w:val="0"/>
      <w:marRight w:val="0"/>
      <w:marTop w:val="0"/>
      <w:marBottom w:val="0"/>
      <w:divBdr>
        <w:top w:val="none" w:sz="0" w:space="0" w:color="auto"/>
        <w:left w:val="none" w:sz="0" w:space="0" w:color="auto"/>
        <w:bottom w:val="none" w:sz="0" w:space="0" w:color="auto"/>
        <w:right w:val="none" w:sz="0" w:space="0" w:color="auto"/>
      </w:divBdr>
    </w:div>
    <w:div w:id="318196366">
      <w:bodyDiv w:val="1"/>
      <w:marLeft w:val="0"/>
      <w:marRight w:val="0"/>
      <w:marTop w:val="0"/>
      <w:marBottom w:val="0"/>
      <w:divBdr>
        <w:top w:val="none" w:sz="0" w:space="0" w:color="auto"/>
        <w:left w:val="none" w:sz="0" w:space="0" w:color="auto"/>
        <w:bottom w:val="none" w:sz="0" w:space="0" w:color="auto"/>
        <w:right w:val="none" w:sz="0" w:space="0" w:color="auto"/>
      </w:divBdr>
    </w:div>
    <w:div w:id="383792321">
      <w:bodyDiv w:val="1"/>
      <w:marLeft w:val="0"/>
      <w:marRight w:val="0"/>
      <w:marTop w:val="0"/>
      <w:marBottom w:val="0"/>
      <w:divBdr>
        <w:top w:val="none" w:sz="0" w:space="0" w:color="auto"/>
        <w:left w:val="none" w:sz="0" w:space="0" w:color="auto"/>
        <w:bottom w:val="none" w:sz="0" w:space="0" w:color="auto"/>
        <w:right w:val="none" w:sz="0" w:space="0" w:color="auto"/>
      </w:divBdr>
      <w:divsChild>
        <w:div w:id="237133998">
          <w:marLeft w:val="0"/>
          <w:marRight w:val="0"/>
          <w:marTop w:val="0"/>
          <w:marBottom w:val="0"/>
          <w:divBdr>
            <w:top w:val="none" w:sz="0" w:space="0" w:color="auto"/>
            <w:left w:val="none" w:sz="0" w:space="0" w:color="auto"/>
            <w:bottom w:val="none" w:sz="0" w:space="0" w:color="auto"/>
            <w:right w:val="none" w:sz="0" w:space="0" w:color="auto"/>
          </w:divBdr>
          <w:divsChild>
            <w:div w:id="529491496">
              <w:marLeft w:val="0"/>
              <w:marRight w:val="0"/>
              <w:marTop w:val="0"/>
              <w:marBottom w:val="0"/>
              <w:divBdr>
                <w:top w:val="none" w:sz="0" w:space="0" w:color="auto"/>
                <w:left w:val="none" w:sz="0" w:space="0" w:color="auto"/>
                <w:bottom w:val="none" w:sz="0" w:space="0" w:color="auto"/>
                <w:right w:val="none" w:sz="0" w:space="0" w:color="auto"/>
              </w:divBdr>
            </w:div>
            <w:div w:id="794718022">
              <w:marLeft w:val="0"/>
              <w:marRight w:val="0"/>
              <w:marTop w:val="0"/>
              <w:marBottom w:val="0"/>
              <w:divBdr>
                <w:top w:val="none" w:sz="0" w:space="0" w:color="auto"/>
                <w:left w:val="none" w:sz="0" w:space="0" w:color="auto"/>
                <w:bottom w:val="none" w:sz="0" w:space="0" w:color="auto"/>
                <w:right w:val="none" w:sz="0" w:space="0" w:color="auto"/>
              </w:divBdr>
            </w:div>
            <w:div w:id="1813667682">
              <w:marLeft w:val="0"/>
              <w:marRight w:val="0"/>
              <w:marTop w:val="0"/>
              <w:marBottom w:val="0"/>
              <w:divBdr>
                <w:top w:val="none" w:sz="0" w:space="0" w:color="auto"/>
                <w:left w:val="none" w:sz="0" w:space="0" w:color="auto"/>
                <w:bottom w:val="none" w:sz="0" w:space="0" w:color="auto"/>
                <w:right w:val="none" w:sz="0" w:space="0" w:color="auto"/>
              </w:divBdr>
            </w:div>
            <w:div w:id="1695496543">
              <w:marLeft w:val="0"/>
              <w:marRight w:val="0"/>
              <w:marTop w:val="0"/>
              <w:marBottom w:val="0"/>
              <w:divBdr>
                <w:top w:val="none" w:sz="0" w:space="0" w:color="auto"/>
                <w:left w:val="none" w:sz="0" w:space="0" w:color="auto"/>
                <w:bottom w:val="none" w:sz="0" w:space="0" w:color="auto"/>
                <w:right w:val="none" w:sz="0" w:space="0" w:color="auto"/>
              </w:divBdr>
            </w:div>
            <w:div w:id="458577243">
              <w:marLeft w:val="0"/>
              <w:marRight w:val="0"/>
              <w:marTop w:val="0"/>
              <w:marBottom w:val="0"/>
              <w:divBdr>
                <w:top w:val="none" w:sz="0" w:space="0" w:color="auto"/>
                <w:left w:val="none" w:sz="0" w:space="0" w:color="auto"/>
                <w:bottom w:val="none" w:sz="0" w:space="0" w:color="auto"/>
                <w:right w:val="none" w:sz="0" w:space="0" w:color="auto"/>
              </w:divBdr>
            </w:div>
            <w:div w:id="705836927">
              <w:marLeft w:val="0"/>
              <w:marRight w:val="0"/>
              <w:marTop w:val="0"/>
              <w:marBottom w:val="0"/>
              <w:divBdr>
                <w:top w:val="none" w:sz="0" w:space="0" w:color="auto"/>
                <w:left w:val="none" w:sz="0" w:space="0" w:color="auto"/>
                <w:bottom w:val="none" w:sz="0" w:space="0" w:color="auto"/>
                <w:right w:val="none" w:sz="0" w:space="0" w:color="auto"/>
              </w:divBdr>
            </w:div>
            <w:div w:id="618800844">
              <w:marLeft w:val="0"/>
              <w:marRight w:val="0"/>
              <w:marTop w:val="0"/>
              <w:marBottom w:val="0"/>
              <w:divBdr>
                <w:top w:val="none" w:sz="0" w:space="0" w:color="auto"/>
                <w:left w:val="none" w:sz="0" w:space="0" w:color="auto"/>
                <w:bottom w:val="none" w:sz="0" w:space="0" w:color="auto"/>
                <w:right w:val="none" w:sz="0" w:space="0" w:color="auto"/>
              </w:divBdr>
            </w:div>
            <w:div w:id="1649941620">
              <w:marLeft w:val="0"/>
              <w:marRight w:val="0"/>
              <w:marTop w:val="0"/>
              <w:marBottom w:val="0"/>
              <w:divBdr>
                <w:top w:val="none" w:sz="0" w:space="0" w:color="auto"/>
                <w:left w:val="none" w:sz="0" w:space="0" w:color="auto"/>
                <w:bottom w:val="none" w:sz="0" w:space="0" w:color="auto"/>
                <w:right w:val="none" w:sz="0" w:space="0" w:color="auto"/>
              </w:divBdr>
            </w:div>
            <w:div w:id="283777045">
              <w:marLeft w:val="0"/>
              <w:marRight w:val="0"/>
              <w:marTop w:val="0"/>
              <w:marBottom w:val="0"/>
              <w:divBdr>
                <w:top w:val="none" w:sz="0" w:space="0" w:color="auto"/>
                <w:left w:val="none" w:sz="0" w:space="0" w:color="auto"/>
                <w:bottom w:val="none" w:sz="0" w:space="0" w:color="auto"/>
                <w:right w:val="none" w:sz="0" w:space="0" w:color="auto"/>
              </w:divBdr>
            </w:div>
            <w:div w:id="2129468283">
              <w:marLeft w:val="0"/>
              <w:marRight w:val="0"/>
              <w:marTop w:val="0"/>
              <w:marBottom w:val="0"/>
              <w:divBdr>
                <w:top w:val="none" w:sz="0" w:space="0" w:color="auto"/>
                <w:left w:val="none" w:sz="0" w:space="0" w:color="auto"/>
                <w:bottom w:val="none" w:sz="0" w:space="0" w:color="auto"/>
                <w:right w:val="none" w:sz="0" w:space="0" w:color="auto"/>
              </w:divBdr>
            </w:div>
            <w:div w:id="1361202912">
              <w:marLeft w:val="0"/>
              <w:marRight w:val="0"/>
              <w:marTop w:val="0"/>
              <w:marBottom w:val="0"/>
              <w:divBdr>
                <w:top w:val="none" w:sz="0" w:space="0" w:color="auto"/>
                <w:left w:val="none" w:sz="0" w:space="0" w:color="auto"/>
                <w:bottom w:val="none" w:sz="0" w:space="0" w:color="auto"/>
                <w:right w:val="none" w:sz="0" w:space="0" w:color="auto"/>
              </w:divBdr>
            </w:div>
            <w:div w:id="239485731">
              <w:marLeft w:val="0"/>
              <w:marRight w:val="0"/>
              <w:marTop w:val="0"/>
              <w:marBottom w:val="0"/>
              <w:divBdr>
                <w:top w:val="none" w:sz="0" w:space="0" w:color="auto"/>
                <w:left w:val="none" w:sz="0" w:space="0" w:color="auto"/>
                <w:bottom w:val="none" w:sz="0" w:space="0" w:color="auto"/>
                <w:right w:val="none" w:sz="0" w:space="0" w:color="auto"/>
              </w:divBdr>
            </w:div>
            <w:div w:id="1133254227">
              <w:marLeft w:val="0"/>
              <w:marRight w:val="0"/>
              <w:marTop w:val="0"/>
              <w:marBottom w:val="0"/>
              <w:divBdr>
                <w:top w:val="none" w:sz="0" w:space="0" w:color="auto"/>
                <w:left w:val="none" w:sz="0" w:space="0" w:color="auto"/>
                <w:bottom w:val="none" w:sz="0" w:space="0" w:color="auto"/>
                <w:right w:val="none" w:sz="0" w:space="0" w:color="auto"/>
              </w:divBdr>
            </w:div>
            <w:div w:id="2085715181">
              <w:marLeft w:val="0"/>
              <w:marRight w:val="0"/>
              <w:marTop w:val="0"/>
              <w:marBottom w:val="0"/>
              <w:divBdr>
                <w:top w:val="none" w:sz="0" w:space="0" w:color="auto"/>
                <w:left w:val="none" w:sz="0" w:space="0" w:color="auto"/>
                <w:bottom w:val="none" w:sz="0" w:space="0" w:color="auto"/>
                <w:right w:val="none" w:sz="0" w:space="0" w:color="auto"/>
              </w:divBdr>
            </w:div>
            <w:div w:id="11432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01835">
      <w:bodyDiv w:val="1"/>
      <w:marLeft w:val="0"/>
      <w:marRight w:val="0"/>
      <w:marTop w:val="0"/>
      <w:marBottom w:val="0"/>
      <w:divBdr>
        <w:top w:val="none" w:sz="0" w:space="0" w:color="auto"/>
        <w:left w:val="none" w:sz="0" w:space="0" w:color="auto"/>
        <w:bottom w:val="none" w:sz="0" w:space="0" w:color="auto"/>
        <w:right w:val="none" w:sz="0" w:space="0" w:color="auto"/>
      </w:divBdr>
      <w:divsChild>
        <w:div w:id="1573465659">
          <w:marLeft w:val="0"/>
          <w:marRight w:val="0"/>
          <w:marTop w:val="0"/>
          <w:marBottom w:val="0"/>
          <w:divBdr>
            <w:top w:val="none" w:sz="0" w:space="0" w:color="auto"/>
            <w:left w:val="none" w:sz="0" w:space="0" w:color="auto"/>
            <w:bottom w:val="none" w:sz="0" w:space="0" w:color="auto"/>
            <w:right w:val="none" w:sz="0" w:space="0" w:color="auto"/>
          </w:divBdr>
          <w:divsChild>
            <w:div w:id="1577549550">
              <w:marLeft w:val="0"/>
              <w:marRight w:val="0"/>
              <w:marTop w:val="0"/>
              <w:marBottom w:val="0"/>
              <w:divBdr>
                <w:top w:val="none" w:sz="0" w:space="0" w:color="auto"/>
                <w:left w:val="none" w:sz="0" w:space="0" w:color="auto"/>
                <w:bottom w:val="none" w:sz="0" w:space="0" w:color="auto"/>
                <w:right w:val="none" w:sz="0" w:space="0" w:color="auto"/>
              </w:divBdr>
            </w:div>
            <w:div w:id="218979764">
              <w:marLeft w:val="0"/>
              <w:marRight w:val="0"/>
              <w:marTop w:val="0"/>
              <w:marBottom w:val="0"/>
              <w:divBdr>
                <w:top w:val="none" w:sz="0" w:space="0" w:color="auto"/>
                <w:left w:val="none" w:sz="0" w:space="0" w:color="auto"/>
                <w:bottom w:val="none" w:sz="0" w:space="0" w:color="auto"/>
                <w:right w:val="none" w:sz="0" w:space="0" w:color="auto"/>
              </w:divBdr>
            </w:div>
            <w:div w:id="1593003997">
              <w:marLeft w:val="0"/>
              <w:marRight w:val="0"/>
              <w:marTop w:val="0"/>
              <w:marBottom w:val="0"/>
              <w:divBdr>
                <w:top w:val="none" w:sz="0" w:space="0" w:color="auto"/>
                <w:left w:val="none" w:sz="0" w:space="0" w:color="auto"/>
                <w:bottom w:val="none" w:sz="0" w:space="0" w:color="auto"/>
                <w:right w:val="none" w:sz="0" w:space="0" w:color="auto"/>
              </w:divBdr>
            </w:div>
            <w:div w:id="2049140121">
              <w:marLeft w:val="0"/>
              <w:marRight w:val="0"/>
              <w:marTop w:val="0"/>
              <w:marBottom w:val="0"/>
              <w:divBdr>
                <w:top w:val="none" w:sz="0" w:space="0" w:color="auto"/>
                <w:left w:val="none" w:sz="0" w:space="0" w:color="auto"/>
                <w:bottom w:val="none" w:sz="0" w:space="0" w:color="auto"/>
                <w:right w:val="none" w:sz="0" w:space="0" w:color="auto"/>
              </w:divBdr>
            </w:div>
            <w:div w:id="1252931089">
              <w:marLeft w:val="0"/>
              <w:marRight w:val="0"/>
              <w:marTop w:val="0"/>
              <w:marBottom w:val="0"/>
              <w:divBdr>
                <w:top w:val="none" w:sz="0" w:space="0" w:color="auto"/>
                <w:left w:val="none" w:sz="0" w:space="0" w:color="auto"/>
                <w:bottom w:val="none" w:sz="0" w:space="0" w:color="auto"/>
                <w:right w:val="none" w:sz="0" w:space="0" w:color="auto"/>
              </w:divBdr>
            </w:div>
            <w:div w:id="948045401">
              <w:marLeft w:val="0"/>
              <w:marRight w:val="0"/>
              <w:marTop w:val="0"/>
              <w:marBottom w:val="0"/>
              <w:divBdr>
                <w:top w:val="none" w:sz="0" w:space="0" w:color="auto"/>
                <w:left w:val="none" w:sz="0" w:space="0" w:color="auto"/>
                <w:bottom w:val="none" w:sz="0" w:space="0" w:color="auto"/>
                <w:right w:val="none" w:sz="0" w:space="0" w:color="auto"/>
              </w:divBdr>
            </w:div>
            <w:div w:id="2108042777">
              <w:marLeft w:val="0"/>
              <w:marRight w:val="0"/>
              <w:marTop w:val="0"/>
              <w:marBottom w:val="0"/>
              <w:divBdr>
                <w:top w:val="none" w:sz="0" w:space="0" w:color="auto"/>
                <w:left w:val="none" w:sz="0" w:space="0" w:color="auto"/>
                <w:bottom w:val="none" w:sz="0" w:space="0" w:color="auto"/>
                <w:right w:val="none" w:sz="0" w:space="0" w:color="auto"/>
              </w:divBdr>
            </w:div>
            <w:div w:id="2090344266">
              <w:marLeft w:val="0"/>
              <w:marRight w:val="0"/>
              <w:marTop w:val="0"/>
              <w:marBottom w:val="0"/>
              <w:divBdr>
                <w:top w:val="none" w:sz="0" w:space="0" w:color="auto"/>
                <w:left w:val="none" w:sz="0" w:space="0" w:color="auto"/>
                <w:bottom w:val="none" w:sz="0" w:space="0" w:color="auto"/>
                <w:right w:val="none" w:sz="0" w:space="0" w:color="auto"/>
              </w:divBdr>
            </w:div>
            <w:div w:id="1856260923">
              <w:marLeft w:val="0"/>
              <w:marRight w:val="0"/>
              <w:marTop w:val="0"/>
              <w:marBottom w:val="0"/>
              <w:divBdr>
                <w:top w:val="none" w:sz="0" w:space="0" w:color="auto"/>
                <w:left w:val="none" w:sz="0" w:space="0" w:color="auto"/>
                <w:bottom w:val="none" w:sz="0" w:space="0" w:color="auto"/>
                <w:right w:val="none" w:sz="0" w:space="0" w:color="auto"/>
              </w:divBdr>
            </w:div>
            <w:div w:id="800996211">
              <w:marLeft w:val="0"/>
              <w:marRight w:val="0"/>
              <w:marTop w:val="0"/>
              <w:marBottom w:val="0"/>
              <w:divBdr>
                <w:top w:val="none" w:sz="0" w:space="0" w:color="auto"/>
                <w:left w:val="none" w:sz="0" w:space="0" w:color="auto"/>
                <w:bottom w:val="none" w:sz="0" w:space="0" w:color="auto"/>
                <w:right w:val="none" w:sz="0" w:space="0" w:color="auto"/>
              </w:divBdr>
            </w:div>
            <w:div w:id="843327650">
              <w:marLeft w:val="0"/>
              <w:marRight w:val="0"/>
              <w:marTop w:val="0"/>
              <w:marBottom w:val="0"/>
              <w:divBdr>
                <w:top w:val="none" w:sz="0" w:space="0" w:color="auto"/>
                <w:left w:val="none" w:sz="0" w:space="0" w:color="auto"/>
                <w:bottom w:val="none" w:sz="0" w:space="0" w:color="auto"/>
                <w:right w:val="none" w:sz="0" w:space="0" w:color="auto"/>
              </w:divBdr>
            </w:div>
            <w:div w:id="1685549092">
              <w:marLeft w:val="0"/>
              <w:marRight w:val="0"/>
              <w:marTop w:val="0"/>
              <w:marBottom w:val="0"/>
              <w:divBdr>
                <w:top w:val="none" w:sz="0" w:space="0" w:color="auto"/>
                <w:left w:val="none" w:sz="0" w:space="0" w:color="auto"/>
                <w:bottom w:val="none" w:sz="0" w:space="0" w:color="auto"/>
                <w:right w:val="none" w:sz="0" w:space="0" w:color="auto"/>
              </w:divBdr>
            </w:div>
            <w:div w:id="1274050567">
              <w:marLeft w:val="0"/>
              <w:marRight w:val="0"/>
              <w:marTop w:val="0"/>
              <w:marBottom w:val="0"/>
              <w:divBdr>
                <w:top w:val="none" w:sz="0" w:space="0" w:color="auto"/>
                <w:left w:val="none" w:sz="0" w:space="0" w:color="auto"/>
                <w:bottom w:val="none" w:sz="0" w:space="0" w:color="auto"/>
                <w:right w:val="none" w:sz="0" w:space="0" w:color="auto"/>
              </w:divBdr>
            </w:div>
            <w:div w:id="1554267652">
              <w:marLeft w:val="0"/>
              <w:marRight w:val="0"/>
              <w:marTop w:val="0"/>
              <w:marBottom w:val="0"/>
              <w:divBdr>
                <w:top w:val="none" w:sz="0" w:space="0" w:color="auto"/>
                <w:left w:val="none" w:sz="0" w:space="0" w:color="auto"/>
                <w:bottom w:val="none" w:sz="0" w:space="0" w:color="auto"/>
                <w:right w:val="none" w:sz="0" w:space="0" w:color="auto"/>
              </w:divBdr>
            </w:div>
            <w:div w:id="913734456">
              <w:marLeft w:val="0"/>
              <w:marRight w:val="0"/>
              <w:marTop w:val="0"/>
              <w:marBottom w:val="0"/>
              <w:divBdr>
                <w:top w:val="none" w:sz="0" w:space="0" w:color="auto"/>
                <w:left w:val="none" w:sz="0" w:space="0" w:color="auto"/>
                <w:bottom w:val="none" w:sz="0" w:space="0" w:color="auto"/>
                <w:right w:val="none" w:sz="0" w:space="0" w:color="auto"/>
              </w:divBdr>
            </w:div>
            <w:div w:id="955066099">
              <w:marLeft w:val="0"/>
              <w:marRight w:val="0"/>
              <w:marTop w:val="0"/>
              <w:marBottom w:val="0"/>
              <w:divBdr>
                <w:top w:val="none" w:sz="0" w:space="0" w:color="auto"/>
                <w:left w:val="none" w:sz="0" w:space="0" w:color="auto"/>
                <w:bottom w:val="none" w:sz="0" w:space="0" w:color="auto"/>
                <w:right w:val="none" w:sz="0" w:space="0" w:color="auto"/>
              </w:divBdr>
            </w:div>
            <w:div w:id="1432629889">
              <w:marLeft w:val="0"/>
              <w:marRight w:val="0"/>
              <w:marTop w:val="0"/>
              <w:marBottom w:val="0"/>
              <w:divBdr>
                <w:top w:val="none" w:sz="0" w:space="0" w:color="auto"/>
                <w:left w:val="none" w:sz="0" w:space="0" w:color="auto"/>
                <w:bottom w:val="none" w:sz="0" w:space="0" w:color="auto"/>
                <w:right w:val="none" w:sz="0" w:space="0" w:color="auto"/>
              </w:divBdr>
            </w:div>
            <w:div w:id="626012415">
              <w:marLeft w:val="0"/>
              <w:marRight w:val="0"/>
              <w:marTop w:val="0"/>
              <w:marBottom w:val="0"/>
              <w:divBdr>
                <w:top w:val="none" w:sz="0" w:space="0" w:color="auto"/>
                <w:left w:val="none" w:sz="0" w:space="0" w:color="auto"/>
                <w:bottom w:val="none" w:sz="0" w:space="0" w:color="auto"/>
                <w:right w:val="none" w:sz="0" w:space="0" w:color="auto"/>
              </w:divBdr>
            </w:div>
            <w:div w:id="934172009">
              <w:marLeft w:val="0"/>
              <w:marRight w:val="0"/>
              <w:marTop w:val="0"/>
              <w:marBottom w:val="0"/>
              <w:divBdr>
                <w:top w:val="none" w:sz="0" w:space="0" w:color="auto"/>
                <w:left w:val="none" w:sz="0" w:space="0" w:color="auto"/>
                <w:bottom w:val="none" w:sz="0" w:space="0" w:color="auto"/>
                <w:right w:val="none" w:sz="0" w:space="0" w:color="auto"/>
              </w:divBdr>
            </w:div>
            <w:div w:id="782922936">
              <w:marLeft w:val="0"/>
              <w:marRight w:val="0"/>
              <w:marTop w:val="0"/>
              <w:marBottom w:val="0"/>
              <w:divBdr>
                <w:top w:val="none" w:sz="0" w:space="0" w:color="auto"/>
                <w:left w:val="none" w:sz="0" w:space="0" w:color="auto"/>
                <w:bottom w:val="none" w:sz="0" w:space="0" w:color="auto"/>
                <w:right w:val="none" w:sz="0" w:space="0" w:color="auto"/>
              </w:divBdr>
            </w:div>
            <w:div w:id="1393774328">
              <w:marLeft w:val="0"/>
              <w:marRight w:val="0"/>
              <w:marTop w:val="0"/>
              <w:marBottom w:val="0"/>
              <w:divBdr>
                <w:top w:val="none" w:sz="0" w:space="0" w:color="auto"/>
                <w:left w:val="none" w:sz="0" w:space="0" w:color="auto"/>
                <w:bottom w:val="none" w:sz="0" w:space="0" w:color="auto"/>
                <w:right w:val="none" w:sz="0" w:space="0" w:color="auto"/>
              </w:divBdr>
            </w:div>
            <w:div w:id="228655778">
              <w:marLeft w:val="0"/>
              <w:marRight w:val="0"/>
              <w:marTop w:val="0"/>
              <w:marBottom w:val="0"/>
              <w:divBdr>
                <w:top w:val="none" w:sz="0" w:space="0" w:color="auto"/>
                <w:left w:val="none" w:sz="0" w:space="0" w:color="auto"/>
                <w:bottom w:val="none" w:sz="0" w:space="0" w:color="auto"/>
                <w:right w:val="none" w:sz="0" w:space="0" w:color="auto"/>
              </w:divBdr>
            </w:div>
            <w:div w:id="2002654973">
              <w:marLeft w:val="0"/>
              <w:marRight w:val="0"/>
              <w:marTop w:val="0"/>
              <w:marBottom w:val="0"/>
              <w:divBdr>
                <w:top w:val="none" w:sz="0" w:space="0" w:color="auto"/>
                <w:left w:val="none" w:sz="0" w:space="0" w:color="auto"/>
                <w:bottom w:val="none" w:sz="0" w:space="0" w:color="auto"/>
                <w:right w:val="none" w:sz="0" w:space="0" w:color="auto"/>
              </w:divBdr>
            </w:div>
            <w:div w:id="2066445627">
              <w:marLeft w:val="0"/>
              <w:marRight w:val="0"/>
              <w:marTop w:val="0"/>
              <w:marBottom w:val="0"/>
              <w:divBdr>
                <w:top w:val="none" w:sz="0" w:space="0" w:color="auto"/>
                <w:left w:val="none" w:sz="0" w:space="0" w:color="auto"/>
                <w:bottom w:val="none" w:sz="0" w:space="0" w:color="auto"/>
                <w:right w:val="none" w:sz="0" w:space="0" w:color="auto"/>
              </w:divBdr>
            </w:div>
            <w:div w:id="197938401">
              <w:marLeft w:val="0"/>
              <w:marRight w:val="0"/>
              <w:marTop w:val="0"/>
              <w:marBottom w:val="0"/>
              <w:divBdr>
                <w:top w:val="none" w:sz="0" w:space="0" w:color="auto"/>
                <w:left w:val="none" w:sz="0" w:space="0" w:color="auto"/>
                <w:bottom w:val="none" w:sz="0" w:space="0" w:color="auto"/>
                <w:right w:val="none" w:sz="0" w:space="0" w:color="auto"/>
              </w:divBdr>
            </w:div>
            <w:div w:id="62796807">
              <w:marLeft w:val="0"/>
              <w:marRight w:val="0"/>
              <w:marTop w:val="0"/>
              <w:marBottom w:val="0"/>
              <w:divBdr>
                <w:top w:val="none" w:sz="0" w:space="0" w:color="auto"/>
                <w:left w:val="none" w:sz="0" w:space="0" w:color="auto"/>
                <w:bottom w:val="none" w:sz="0" w:space="0" w:color="auto"/>
                <w:right w:val="none" w:sz="0" w:space="0" w:color="auto"/>
              </w:divBdr>
            </w:div>
            <w:div w:id="256406441">
              <w:marLeft w:val="0"/>
              <w:marRight w:val="0"/>
              <w:marTop w:val="0"/>
              <w:marBottom w:val="0"/>
              <w:divBdr>
                <w:top w:val="none" w:sz="0" w:space="0" w:color="auto"/>
                <w:left w:val="none" w:sz="0" w:space="0" w:color="auto"/>
                <w:bottom w:val="none" w:sz="0" w:space="0" w:color="auto"/>
                <w:right w:val="none" w:sz="0" w:space="0" w:color="auto"/>
              </w:divBdr>
            </w:div>
            <w:div w:id="8407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557">
      <w:bodyDiv w:val="1"/>
      <w:marLeft w:val="0"/>
      <w:marRight w:val="0"/>
      <w:marTop w:val="0"/>
      <w:marBottom w:val="0"/>
      <w:divBdr>
        <w:top w:val="none" w:sz="0" w:space="0" w:color="auto"/>
        <w:left w:val="none" w:sz="0" w:space="0" w:color="auto"/>
        <w:bottom w:val="none" w:sz="0" w:space="0" w:color="auto"/>
        <w:right w:val="none" w:sz="0" w:space="0" w:color="auto"/>
      </w:divBdr>
      <w:divsChild>
        <w:div w:id="1969357721">
          <w:marLeft w:val="0"/>
          <w:marRight w:val="0"/>
          <w:marTop w:val="0"/>
          <w:marBottom w:val="0"/>
          <w:divBdr>
            <w:top w:val="none" w:sz="0" w:space="0" w:color="auto"/>
            <w:left w:val="none" w:sz="0" w:space="0" w:color="auto"/>
            <w:bottom w:val="none" w:sz="0" w:space="0" w:color="auto"/>
            <w:right w:val="none" w:sz="0" w:space="0" w:color="auto"/>
          </w:divBdr>
          <w:divsChild>
            <w:div w:id="243730715">
              <w:marLeft w:val="0"/>
              <w:marRight w:val="0"/>
              <w:marTop w:val="0"/>
              <w:marBottom w:val="0"/>
              <w:divBdr>
                <w:top w:val="none" w:sz="0" w:space="0" w:color="auto"/>
                <w:left w:val="none" w:sz="0" w:space="0" w:color="auto"/>
                <w:bottom w:val="none" w:sz="0" w:space="0" w:color="auto"/>
                <w:right w:val="none" w:sz="0" w:space="0" w:color="auto"/>
              </w:divBdr>
            </w:div>
            <w:div w:id="1261522496">
              <w:marLeft w:val="0"/>
              <w:marRight w:val="0"/>
              <w:marTop w:val="0"/>
              <w:marBottom w:val="0"/>
              <w:divBdr>
                <w:top w:val="none" w:sz="0" w:space="0" w:color="auto"/>
                <w:left w:val="none" w:sz="0" w:space="0" w:color="auto"/>
                <w:bottom w:val="none" w:sz="0" w:space="0" w:color="auto"/>
                <w:right w:val="none" w:sz="0" w:space="0" w:color="auto"/>
              </w:divBdr>
            </w:div>
            <w:div w:id="515078710">
              <w:marLeft w:val="0"/>
              <w:marRight w:val="0"/>
              <w:marTop w:val="0"/>
              <w:marBottom w:val="0"/>
              <w:divBdr>
                <w:top w:val="none" w:sz="0" w:space="0" w:color="auto"/>
                <w:left w:val="none" w:sz="0" w:space="0" w:color="auto"/>
                <w:bottom w:val="none" w:sz="0" w:space="0" w:color="auto"/>
                <w:right w:val="none" w:sz="0" w:space="0" w:color="auto"/>
              </w:divBdr>
            </w:div>
            <w:div w:id="425883695">
              <w:marLeft w:val="0"/>
              <w:marRight w:val="0"/>
              <w:marTop w:val="0"/>
              <w:marBottom w:val="0"/>
              <w:divBdr>
                <w:top w:val="none" w:sz="0" w:space="0" w:color="auto"/>
                <w:left w:val="none" w:sz="0" w:space="0" w:color="auto"/>
                <w:bottom w:val="none" w:sz="0" w:space="0" w:color="auto"/>
                <w:right w:val="none" w:sz="0" w:space="0" w:color="auto"/>
              </w:divBdr>
            </w:div>
            <w:div w:id="1561096813">
              <w:marLeft w:val="0"/>
              <w:marRight w:val="0"/>
              <w:marTop w:val="0"/>
              <w:marBottom w:val="0"/>
              <w:divBdr>
                <w:top w:val="none" w:sz="0" w:space="0" w:color="auto"/>
                <w:left w:val="none" w:sz="0" w:space="0" w:color="auto"/>
                <w:bottom w:val="none" w:sz="0" w:space="0" w:color="auto"/>
                <w:right w:val="none" w:sz="0" w:space="0" w:color="auto"/>
              </w:divBdr>
            </w:div>
            <w:div w:id="1545822612">
              <w:marLeft w:val="0"/>
              <w:marRight w:val="0"/>
              <w:marTop w:val="0"/>
              <w:marBottom w:val="0"/>
              <w:divBdr>
                <w:top w:val="none" w:sz="0" w:space="0" w:color="auto"/>
                <w:left w:val="none" w:sz="0" w:space="0" w:color="auto"/>
                <w:bottom w:val="none" w:sz="0" w:space="0" w:color="auto"/>
                <w:right w:val="none" w:sz="0" w:space="0" w:color="auto"/>
              </w:divBdr>
            </w:div>
            <w:div w:id="22217764">
              <w:marLeft w:val="0"/>
              <w:marRight w:val="0"/>
              <w:marTop w:val="0"/>
              <w:marBottom w:val="0"/>
              <w:divBdr>
                <w:top w:val="none" w:sz="0" w:space="0" w:color="auto"/>
                <w:left w:val="none" w:sz="0" w:space="0" w:color="auto"/>
                <w:bottom w:val="none" w:sz="0" w:space="0" w:color="auto"/>
                <w:right w:val="none" w:sz="0" w:space="0" w:color="auto"/>
              </w:divBdr>
            </w:div>
            <w:div w:id="1868176141">
              <w:marLeft w:val="0"/>
              <w:marRight w:val="0"/>
              <w:marTop w:val="0"/>
              <w:marBottom w:val="0"/>
              <w:divBdr>
                <w:top w:val="none" w:sz="0" w:space="0" w:color="auto"/>
                <w:left w:val="none" w:sz="0" w:space="0" w:color="auto"/>
                <w:bottom w:val="none" w:sz="0" w:space="0" w:color="auto"/>
                <w:right w:val="none" w:sz="0" w:space="0" w:color="auto"/>
              </w:divBdr>
            </w:div>
            <w:div w:id="1396703307">
              <w:marLeft w:val="0"/>
              <w:marRight w:val="0"/>
              <w:marTop w:val="0"/>
              <w:marBottom w:val="0"/>
              <w:divBdr>
                <w:top w:val="none" w:sz="0" w:space="0" w:color="auto"/>
                <w:left w:val="none" w:sz="0" w:space="0" w:color="auto"/>
                <w:bottom w:val="none" w:sz="0" w:space="0" w:color="auto"/>
                <w:right w:val="none" w:sz="0" w:space="0" w:color="auto"/>
              </w:divBdr>
            </w:div>
            <w:div w:id="892621891">
              <w:marLeft w:val="0"/>
              <w:marRight w:val="0"/>
              <w:marTop w:val="0"/>
              <w:marBottom w:val="0"/>
              <w:divBdr>
                <w:top w:val="none" w:sz="0" w:space="0" w:color="auto"/>
                <w:left w:val="none" w:sz="0" w:space="0" w:color="auto"/>
                <w:bottom w:val="none" w:sz="0" w:space="0" w:color="auto"/>
                <w:right w:val="none" w:sz="0" w:space="0" w:color="auto"/>
              </w:divBdr>
            </w:div>
            <w:div w:id="640229092">
              <w:marLeft w:val="0"/>
              <w:marRight w:val="0"/>
              <w:marTop w:val="0"/>
              <w:marBottom w:val="0"/>
              <w:divBdr>
                <w:top w:val="none" w:sz="0" w:space="0" w:color="auto"/>
                <w:left w:val="none" w:sz="0" w:space="0" w:color="auto"/>
                <w:bottom w:val="none" w:sz="0" w:space="0" w:color="auto"/>
                <w:right w:val="none" w:sz="0" w:space="0" w:color="auto"/>
              </w:divBdr>
            </w:div>
            <w:div w:id="735277206">
              <w:marLeft w:val="0"/>
              <w:marRight w:val="0"/>
              <w:marTop w:val="0"/>
              <w:marBottom w:val="0"/>
              <w:divBdr>
                <w:top w:val="none" w:sz="0" w:space="0" w:color="auto"/>
                <w:left w:val="none" w:sz="0" w:space="0" w:color="auto"/>
                <w:bottom w:val="none" w:sz="0" w:space="0" w:color="auto"/>
                <w:right w:val="none" w:sz="0" w:space="0" w:color="auto"/>
              </w:divBdr>
            </w:div>
            <w:div w:id="1296906007">
              <w:marLeft w:val="0"/>
              <w:marRight w:val="0"/>
              <w:marTop w:val="0"/>
              <w:marBottom w:val="0"/>
              <w:divBdr>
                <w:top w:val="none" w:sz="0" w:space="0" w:color="auto"/>
                <w:left w:val="none" w:sz="0" w:space="0" w:color="auto"/>
                <w:bottom w:val="none" w:sz="0" w:space="0" w:color="auto"/>
                <w:right w:val="none" w:sz="0" w:space="0" w:color="auto"/>
              </w:divBdr>
            </w:div>
            <w:div w:id="82267132">
              <w:marLeft w:val="0"/>
              <w:marRight w:val="0"/>
              <w:marTop w:val="0"/>
              <w:marBottom w:val="0"/>
              <w:divBdr>
                <w:top w:val="none" w:sz="0" w:space="0" w:color="auto"/>
                <w:left w:val="none" w:sz="0" w:space="0" w:color="auto"/>
                <w:bottom w:val="none" w:sz="0" w:space="0" w:color="auto"/>
                <w:right w:val="none" w:sz="0" w:space="0" w:color="auto"/>
              </w:divBdr>
            </w:div>
            <w:div w:id="374432839">
              <w:marLeft w:val="0"/>
              <w:marRight w:val="0"/>
              <w:marTop w:val="0"/>
              <w:marBottom w:val="0"/>
              <w:divBdr>
                <w:top w:val="none" w:sz="0" w:space="0" w:color="auto"/>
                <w:left w:val="none" w:sz="0" w:space="0" w:color="auto"/>
                <w:bottom w:val="none" w:sz="0" w:space="0" w:color="auto"/>
                <w:right w:val="none" w:sz="0" w:space="0" w:color="auto"/>
              </w:divBdr>
            </w:div>
            <w:div w:id="446462730">
              <w:marLeft w:val="0"/>
              <w:marRight w:val="0"/>
              <w:marTop w:val="0"/>
              <w:marBottom w:val="0"/>
              <w:divBdr>
                <w:top w:val="none" w:sz="0" w:space="0" w:color="auto"/>
                <w:left w:val="none" w:sz="0" w:space="0" w:color="auto"/>
                <w:bottom w:val="none" w:sz="0" w:space="0" w:color="auto"/>
                <w:right w:val="none" w:sz="0" w:space="0" w:color="auto"/>
              </w:divBdr>
            </w:div>
            <w:div w:id="1628706384">
              <w:marLeft w:val="0"/>
              <w:marRight w:val="0"/>
              <w:marTop w:val="0"/>
              <w:marBottom w:val="0"/>
              <w:divBdr>
                <w:top w:val="none" w:sz="0" w:space="0" w:color="auto"/>
                <w:left w:val="none" w:sz="0" w:space="0" w:color="auto"/>
                <w:bottom w:val="none" w:sz="0" w:space="0" w:color="auto"/>
                <w:right w:val="none" w:sz="0" w:space="0" w:color="auto"/>
              </w:divBdr>
            </w:div>
            <w:div w:id="2144040486">
              <w:marLeft w:val="0"/>
              <w:marRight w:val="0"/>
              <w:marTop w:val="0"/>
              <w:marBottom w:val="0"/>
              <w:divBdr>
                <w:top w:val="none" w:sz="0" w:space="0" w:color="auto"/>
                <w:left w:val="none" w:sz="0" w:space="0" w:color="auto"/>
                <w:bottom w:val="none" w:sz="0" w:space="0" w:color="auto"/>
                <w:right w:val="none" w:sz="0" w:space="0" w:color="auto"/>
              </w:divBdr>
            </w:div>
            <w:div w:id="1130787557">
              <w:marLeft w:val="0"/>
              <w:marRight w:val="0"/>
              <w:marTop w:val="0"/>
              <w:marBottom w:val="0"/>
              <w:divBdr>
                <w:top w:val="none" w:sz="0" w:space="0" w:color="auto"/>
                <w:left w:val="none" w:sz="0" w:space="0" w:color="auto"/>
                <w:bottom w:val="none" w:sz="0" w:space="0" w:color="auto"/>
                <w:right w:val="none" w:sz="0" w:space="0" w:color="auto"/>
              </w:divBdr>
            </w:div>
            <w:div w:id="1720088047">
              <w:marLeft w:val="0"/>
              <w:marRight w:val="0"/>
              <w:marTop w:val="0"/>
              <w:marBottom w:val="0"/>
              <w:divBdr>
                <w:top w:val="none" w:sz="0" w:space="0" w:color="auto"/>
                <w:left w:val="none" w:sz="0" w:space="0" w:color="auto"/>
                <w:bottom w:val="none" w:sz="0" w:space="0" w:color="auto"/>
                <w:right w:val="none" w:sz="0" w:space="0" w:color="auto"/>
              </w:divBdr>
            </w:div>
            <w:div w:id="1833519596">
              <w:marLeft w:val="0"/>
              <w:marRight w:val="0"/>
              <w:marTop w:val="0"/>
              <w:marBottom w:val="0"/>
              <w:divBdr>
                <w:top w:val="none" w:sz="0" w:space="0" w:color="auto"/>
                <w:left w:val="none" w:sz="0" w:space="0" w:color="auto"/>
                <w:bottom w:val="none" w:sz="0" w:space="0" w:color="auto"/>
                <w:right w:val="none" w:sz="0" w:space="0" w:color="auto"/>
              </w:divBdr>
            </w:div>
            <w:div w:id="174195423">
              <w:marLeft w:val="0"/>
              <w:marRight w:val="0"/>
              <w:marTop w:val="0"/>
              <w:marBottom w:val="0"/>
              <w:divBdr>
                <w:top w:val="none" w:sz="0" w:space="0" w:color="auto"/>
                <w:left w:val="none" w:sz="0" w:space="0" w:color="auto"/>
                <w:bottom w:val="none" w:sz="0" w:space="0" w:color="auto"/>
                <w:right w:val="none" w:sz="0" w:space="0" w:color="auto"/>
              </w:divBdr>
            </w:div>
            <w:div w:id="6103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6827">
      <w:bodyDiv w:val="1"/>
      <w:marLeft w:val="0"/>
      <w:marRight w:val="0"/>
      <w:marTop w:val="0"/>
      <w:marBottom w:val="0"/>
      <w:divBdr>
        <w:top w:val="none" w:sz="0" w:space="0" w:color="auto"/>
        <w:left w:val="none" w:sz="0" w:space="0" w:color="auto"/>
        <w:bottom w:val="none" w:sz="0" w:space="0" w:color="auto"/>
        <w:right w:val="none" w:sz="0" w:space="0" w:color="auto"/>
      </w:divBdr>
    </w:div>
    <w:div w:id="455369203">
      <w:bodyDiv w:val="1"/>
      <w:marLeft w:val="0"/>
      <w:marRight w:val="0"/>
      <w:marTop w:val="0"/>
      <w:marBottom w:val="0"/>
      <w:divBdr>
        <w:top w:val="none" w:sz="0" w:space="0" w:color="auto"/>
        <w:left w:val="none" w:sz="0" w:space="0" w:color="auto"/>
        <w:bottom w:val="none" w:sz="0" w:space="0" w:color="auto"/>
        <w:right w:val="none" w:sz="0" w:space="0" w:color="auto"/>
      </w:divBdr>
    </w:div>
    <w:div w:id="468668804">
      <w:bodyDiv w:val="1"/>
      <w:marLeft w:val="0"/>
      <w:marRight w:val="0"/>
      <w:marTop w:val="0"/>
      <w:marBottom w:val="0"/>
      <w:divBdr>
        <w:top w:val="none" w:sz="0" w:space="0" w:color="auto"/>
        <w:left w:val="none" w:sz="0" w:space="0" w:color="auto"/>
        <w:bottom w:val="none" w:sz="0" w:space="0" w:color="auto"/>
        <w:right w:val="none" w:sz="0" w:space="0" w:color="auto"/>
      </w:divBdr>
    </w:div>
    <w:div w:id="470055355">
      <w:bodyDiv w:val="1"/>
      <w:marLeft w:val="0"/>
      <w:marRight w:val="0"/>
      <w:marTop w:val="0"/>
      <w:marBottom w:val="0"/>
      <w:divBdr>
        <w:top w:val="none" w:sz="0" w:space="0" w:color="auto"/>
        <w:left w:val="none" w:sz="0" w:space="0" w:color="auto"/>
        <w:bottom w:val="none" w:sz="0" w:space="0" w:color="auto"/>
        <w:right w:val="none" w:sz="0" w:space="0" w:color="auto"/>
      </w:divBdr>
      <w:divsChild>
        <w:div w:id="641345606">
          <w:marLeft w:val="0"/>
          <w:marRight w:val="0"/>
          <w:marTop w:val="0"/>
          <w:marBottom w:val="0"/>
          <w:divBdr>
            <w:top w:val="none" w:sz="0" w:space="0" w:color="auto"/>
            <w:left w:val="none" w:sz="0" w:space="0" w:color="auto"/>
            <w:bottom w:val="none" w:sz="0" w:space="0" w:color="auto"/>
            <w:right w:val="none" w:sz="0" w:space="0" w:color="auto"/>
          </w:divBdr>
          <w:divsChild>
            <w:div w:id="1237714165">
              <w:marLeft w:val="0"/>
              <w:marRight w:val="0"/>
              <w:marTop w:val="0"/>
              <w:marBottom w:val="0"/>
              <w:divBdr>
                <w:top w:val="none" w:sz="0" w:space="0" w:color="auto"/>
                <w:left w:val="none" w:sz="0" w:space="0" w:color="auto"/>
                <w:bottom w:val="none" w:sz="0" w:space="0" w:color="auto"/>
                <w:right w:val="none" w:sz="0" w:space="0" w:color="auto"/>
              </w:divBdr>
            </w:div>
            <w:div w:id="843742684">
              <w:marLeft w:val="0"/>
              <w:marRight w:val="0"/>
              <w:marTop w:val="0"/>
              <w:marBottom w:val="0"/>
              <w:divBdr>
                <w:top w:val="none" w:sz="0" w:space="0" w:color="auto"/>
                <w:left w:val="none" w:sz="0" w:space="0" w:color="auto"/>
                <w:bottom w:val="none" w:sz="0" w:space="0" w:color="auto"/>
                <w:right w:val="none" w:sz="0" w:space="0" w:color="auto"/>
              </w:divBdr>
            </w:div>
            <w:div w:id="2078437125">
              <w:marLeft w:val="0"/>
              <w:marRight w:val="0"/>
              <w:marTop w:val="0"/>
              <w:marBottom w:val="0"/>
              <w:divBdr>
                <w:top w:val="none" w:sz="0" w:space="0" w:color="auto"/>
                <w:left w:val="none" w:sz="0" w:space="0" w:color="auto"/>
                <w:bottom w:val="none" w:sz="0" w:space="0" w:color="auto"/>
                <w:right w:val="none" w:sz="0" w:space="0" w:color="auto"/>
              </w:divBdr>
            </w:div>
            <w:div w:id="929048096">
              <w:marLeft w:val="0"/>
              <w:marRight w:val="0"/>
              <w:marTop w:val="0"/>
              <w:marBottom w:val="0"/>
              <w:divBdr>
                <w:top w:val="none" w:sz="0" w:space="0" w:color="auto"/>
                <w:left w:val="none" w:sz="0" w:space="0" w:color="auto"/>
                <w:bottom w:val="none" w:sz="0" w:space="0" w:color="auto"/>
                <w:right w:val="none" w:sz="0" w:space="0" w:color="auto"/>
              </w:divBdr>
            </w:div>
            <w:div w:id="888227621">
              <w:marLeft w:val="0"/>
              <w:marRight w:val="0"/>
              <w:marTop w:val="0"/>
              <w:marBottom w:val="0"/>
              <w:divBdr>
                <w:top w:val="none" w:sz="0" w:space="0" w:color="auto"/>
                <w:left w:val="none" w:sz="0" w:space="0" w:color="auto"/>
                <w:bottom w:val="none" w:sz="0" w:space="0" w:color="auto"/>
                <w:right w:val="none" w:sz="0" w:space="0" w:color="auto"/>
              </w:divBdr>
            </w:div>
            <w:div w:id="1875774252">
              <w:marLeft w:val="0"/>
              <w:marRight w:val="0"/>
              <w:marTop w:val="0"/>
              <w:marBottom w:val="0"/>
              <w:divBdr>
                <w:top w:val="none" w:sz="0" w:space="0" w:color="auto"/>
                <w:left w:val="none" w:sz="0" w:space="0" w:color="auto"/>
                <w:bottom w:val="none" w:sz="0" w:space="0" w:color="auto"/>
                <w:right w:val="none" w:sz="0" w:space="0" w:color="auto"/>
              </w:divBdr>
            </w:div>
            <w:div w:id="720784166">
              <w:marLeft w:val="0"/>
              <w:marRight w:val="0"/>
              <w:marTop w:val="0"/>
              <w:marBottom w:val="0"/>
              <w:divBdr>
                <w:top w:val="none" w:sz="0" w:space="0" w:color="auto"/>
                <w:left w:val="none" w:sz="0" w:space="0" w:color="auto"/>
                <w:bottom w:val="none" w:sz="0" w:space="0" w:color="auto"/>
                <w:right w:val="none" w:sz="0" w:space="0" w:color="auto"/>
              </w:divBdr>
            </w:div>
            <w:div w:id="2113162078">
              <w:marLeft w:val="0"/>
              <w:marRight w:val="0"/>
              <w:marTop w:val="0"/>
              <w:marBottom w:val="0"/>
              <w:divBdr>
                <w:top w:val="none" w:sz="0" w:space="0" w:color="auto"/>
                <w:left w:val="none" w:sz="0" w:space="0" w:color="auto"/>
                <w:bottom w:val="none" w:sz="0" w:space="0" w:color="auto"/>
                <w:right w:val="none" w:sz="0" w:space="0" w:color="auto"/>
              </w:divBdr>
            </w:div>
            <w:div w:id="1702322954">
              <w:marLeft w:val="0"/>
              <w:marRight w:val="0"/>
              <w:marTop w:val="0"/>
              <w:marBottom w:val="0"/>
              <w:divBdr>
                <w:top w:val="none" w:sz="0" w:space="0" w:color="auto"/>
                <w:left w:val="none" w:sz="0" w:space="0" w:color="auto"/>
                <w:bottom w:val="none" w:sz="0" w:space="0" w:color="auto"/>
                <w:right w:val="none" w:sz="0" w:space="0" w:color="auto"/>
              </w:divBdr>
            </w:div>
            <w:div w:id="418604008">
              <w:marLeft w:val="0"/>
              <w:marRight w:val="0"/>
              <w:marTop w:val="0"/>
              <w:marBottom w:val="0"/>
              <w:divBdr>
                <w:top w:val="none" w:sz="0" w:space="0" w:color="auto"/>
                <w:left w:val="none" w:sz="0" w:space="0" w:color="auto"/>
                <w:bottom w:val="none" w:sz="0" w:space="0" w:color="auto"/>
                <w:right w:val="none" w:sz="0" w:space="0" w:color="auto"/>
              </w:divBdr>
            </w:div>
            <w:div w:id="1947689005">
              <w:marLeft w:val="0"/>
              <w:marRight w:val="0"/>
              <w:marTop w:val="0"/>
              <w:marBottom w:val="0"/>
              <w:divBdr>
                <w:top w:val="none" w:sz="0" w:space="0" w:color="auto"/>
                <w:left w:val="none" w:sz="0" w:space="0" w:color="auto"/>
                <w:bottom w:val="none" w:sz="0" w:space="0" w:color="auto"/>
                <w:right w:val="none" w:sz="0" w:space="0" w:color="auto"/>
              </w:divBdr>
            </w:div>
            <w:div w:id="883372108">
              <w:marLeft w:val="0"/>
              <w:marRight w:val="0"/>
              <w:marTop w:val="0"/>
              <w:marBottom w:val="0"/>
              <w:divBdr>
                <w:top w:val="none" w:sz="0" w:space="0" w:color="auto"/>
                <w:left w:val="none" w:sz="0" w:space="0" w:color="auto"/>
                <w:bottom w:val="none" w:sz="0" w:space="0" w:color="auto"/>
                <w:right w:val="none" w:sz="0" w:space="0" w:color="auto"/>
              </w:divBdr>
            </w:div>
            <w:div w:id="2037660467">
              <w:marLeft w:val="0"/>
              <w:marRight w:val="0"/>
              <w:marTop w:val="0"/>
              <w:marBottom w:val="0"/>
              <w:divBdr>
                <w:top w:val="none" w:sz="0" w:space="0" w:color="auto"/>
                <w:left w:val="none" w:sz="0" w:space="0" w:color="auto"/>
                <w:bottom w:val="none" w:sz="0" w:space="0" w:color="auto"/>
                <w:right w:val="none" w:sz="0" w:space="0" w:color="auto"/>
              </w:divBdr>
            </w:div>
            <w:div w:id="558177909">
              <w:marLeft w:val="0"/>
              <w:marRight w:val="0"/>
              <w:marTop w:val="0"/>
              <w:marBottom w:val="0"/>
              <w:divBdr>
                <w:top w:val="none" w:sz="0" w:space="0" w:color="auto"/>
                <w:left w:val="none" w:sz="0" w:space="0" w:color="auto"/>
                <w:bottom w:val="none" w:sz="0" w:space="0" w:color="auto"/>
                <w:right w:val="none" w:sz="0" w:space="0" w:color="auto"/>
              </w:divBdr>
            </w:div>
            <w:div w:id="1274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5499">
      <w:bodyDiv w:val="1"/>
      <w:marLeft w:val="0"/>
      <w:marRight w:val="0"/>
      <w:marTop w:val="0"/>
      <w:marBottom w:val="0"/>
      <w:divBdr>
        <w:top w:val="none" w:sz="0" w:space="0" w:color="auto"/>
        <w:left w:val="none" w:sz="0" w:space="0" w:color="auto"/>
        <w:bottom w:val="none" w:sz="0" w:space="0" w:color="auto"/>
        <w:right w:val="none" w:sz="0" w:space="0" w:color="auto"/>
      </w:divBdr>
    </w:div>
    <w:div w:id="479999675">
      <w:bodyDiv w:val="1"/>
      <w:marLeft w:val="0"/>
      <w:marRight w:val="0"/>
      <w:marTop w:val="0"/>
      <w:marBottom w:val="0"/>
      <w:divBdr>
        <w:top w:val="none" w:sz="0" w:space="0" w:color="auto"/>
        <w:left w:val="none" w:sz="0" w:space="0" w:color="auto"/>
        <w:bottom w:val="none" w:sz="0" w:space="0" w:color="auto"/>
        <w:right w:val="none" w:sz="0" w:space="0" w:color="auto"/>
      </w:divBdr>
    </w:div>
    <w:div w:id="482353439">
      <w:bodyDiv w:val="1"/>
      <w:marLeft w:val="0"/>
      <w:marRight w:val="0"/>
      <w:marTop w:val="0"/>
      <w:marBottom w:val="0"/>
      <w:divBdr>
        <w:top w:val="none" w:sz="0" w:space="0" w:color="auto"/>
        <w:left w:val="none" w:sz="0" w:space="0" w:color="auto"/>
        <w:bottom w:val="none" w:sz="0" w:space="0" w:color="auto"/>
        <w:right w:val="none" w:sz="0" w:space="0" w:color="auto"/>
      </w:divBdr>
    </w:div>
    <w:div w:id="483353378">
      <w:bodyDiv w:val="1"/>
      <w:marLeft w:val="0"/>
      <w:marRight w:val="0"/>
      <w:marTop w:val="0"/>
      <w:marBottom w:val="0"/>
      <w:divBdr>
        <w:top w:val="none" w:sz="0" w:space="0" w:color="auto"/>
        <w:left w:val="none" w:sz="0" w:space="0" w:color="auto"/>
        <w:bottom w:val="none" w:sz="0" w:space="0" w:color="auto"/>
        <w:right w:val="none" w:sz="0" w:space="0" w:color="auto"/>
      </w:divBdr>
      <w:divsChild>
        <w:div w:id="1185946016">
          <w:marLeft w:val="0"/>
          <w:marRight w:val="0"/>
          <w:marTop w:val="0"/>
          <w:marBottom w:val="0"/>
          <w:divBdr>
            <w:top w:val="none" w:sz="0" w:space="0" w:color="auto"/>
            <w:left w:val="none" w:sz="0" w:space="0" w:color="auto"/>
            <w:bottom w:val="none" w:sz="0" w:space="0" w:color="auto"/>
            <w:right w:val="none" w:sz="0" w:space="0" w:color="auto"/>
          </w:divBdr>
          <w:divsChild>
            <w:div w:id="1111821451">
              <w:marLeft w:val="0"/>
              <w:marRight w:val="0"/>
              <w:marTop w:val="0"/>
              <w:marBottom w:val="0"/>
              <w:divBdr>
                <w:top w:val="none" w:sz="0" w:space="0" w:color="auto"/>
                <w:left w:val="none" w:sz="0" w:space="0" w:color="auto"/>
                <w:bottom w:val="none" w:sz="0" w:space="0" w:color="auto"/>
                <w:right w:val="none" w:sz="0" w:space="0" w:color="auto"/>
              </w:divBdr>
            </w:div>
            <w:div w:id="1210536205">
              <w:marLeft w:val="0"/>
              <w:marRight w:val="0"/>
              <w:marTop w:val="0"/>
              <w:marBottom w:val="0"/>
              <w:divBdr>
                <w:top w:val="none" w:sz="0" w:space="0" w:color="auto"/>
                <w:left w:val="none" w:sz="0" w:space="0" w:color="auto"/>
                <w:bottom w:val="none" w:sz="0" w:space="0" w:color="auto"/>
                <w:right w:val="none" w:sz="0" w:space="0" w:color="auto"/>
              </w:divBdr>
            </w:div>
            <w:div w:id="125205078">
              <w:marLeft w:val="0"/>
              <w:marRight w:val="0"/>
              <w:marTop w:val="0"/>
              <w:marBottom w:val="0"/>
              <w:divBdr>
                <w:top w:val="none" w:sz="0" w:space="0" w:color="auto"/>
                <w:left w:val="none" w:sz="0" w:space="0" w:color="auto"/>
                <w:bottom w:val="none" w:sz="0" w:space="0" w:color="auto"/>
                <w:right w:val="none" w:sz="0" w:space="0" w:color="auto"/>
              </w:divBdr>
            </w:div>
            <w:div w:id="1924025666">
              <w:marLeft w:val="0"/>
              <w:marRight w:val="0"/>
              <w:marTop w:val="0"/>
              <w:marBottom w:val="0"/>
              <w:divBdr>
                <w:top w:val="none" w:sz="0" w:space="0" w:color="auto"/>
                <w:left w:val="none" w:sz="0" w:space="0" w:color="auto"/>
                <w:bottom w:val="none" w:sz="0" w:space="0" w:color="auto"/>
                <w:right w:val="none" w:sz="0" w:space="0" w:color="auto"/>
              </w:divBdr>
            </w:div>
            <w:div w:id="2040736708">
              <w:marLeft w:val="0"/>
              <w:marRight w:val="0"/>
              <w:marTop w:val="0"/>
              <w:marBottom w:val="0"/>
              <w:divBdr>
                <w:top w:val="none" w:sz="0" w:space="0" w:color="auto"/>
                <w:left w:val="none" w:sz="0" w:space="0" w:color="auto"/>
                <w:bottom w:val="none" w:sz="0" w:space="0" w:color="auto"/>
                <w:right w:val="none" w:sz="0" w:space="0" w:color="auto"/>
              </w:divBdr>
            </w:div>
            <w:div w:id="527136935">
              <w:marLeft w:val="0"/>
              <w:marRight w:val="0"/>
              <w:marTop w:val="0"/>
              <w:marBottom w:val="0"/>
              <w:divBdr>
                <w:top w:val="none" w:sz="0" w:space="0" w:color="auto"/>
                <w:left w:val="none" w:sz="0" w:space="0" w:color="auto"/>
                <w:bottom w:val="none" w:sz="0" w:space="0" w:color="auto"/>
                <w:right w:val="none" w:sz="0" w:space="0" w:color="auto"/>
              </w:divBdr>
            </w:div>
            <w:div w:id="1415279086">
              <w:marLeft w:val="0"/>
              <w:marRight w:val="0"/>
              <w:marTop w:val="0"/>
              <w:marBottom w:val="0"/>
              <w:divBdr>
                <w:top w:val="none" w:sz="0" w:space="0" w:color="auto"/>
                <w:left w:val="none" w:sz="0" w:space="0" w:color="auto"/>
                <w:bottom w:val="none" w:sz="0" w:space="0" w:color="auto"/>
                <w:right w:val="none" w:sz="0" w:space="0" w:color="auto"/>
              </w:divBdr>
            </w:div>
            <w:div w:id="1480539221">
              <w:marLeft w:val="0"/>
              <w:marRight w:val="0"/>
              <w:marTop w:val="0"/>
              <w:marBottom w:val="0"/>
              <w:divBdr>
                <w:top w:val="none" w:sz="0" w:space="0" w:color="auto"/>
                <w:left w:val="none" w:sz="0" w:space="0" w:color="auto"/>
                <w:bottom w:val="none" w:sz="0" w:space="0" w:color="auto"/>
                <w:right w:val="none" w:sz="0" w:space="0" w:color="auto"/>
              </w:divBdr>
            </w:div>
            <w:div w:id="402990156">
              <w:marLeft w:val="0"/>
              <w:marRight w:val="0"/>
              <w:marTop w:val="0"/>
              <w:marBottom w:val="0"/>
              <w:divBdr>
                <w:top w:val="none" w:sz="0" w:space="0" w:color="auto"/>
                <w:left w:val="none" w:sz="0" w:space="0" w:color="auto"/>
                <w:bottom w:val="none" w:sz="0" w:space="0" w:color="auto"/>
                <w:right w:val="none" w:sz="0" w:space="0" w:color="auto"/>
              </w:divBdr>
            </w:div>
            <w:div w:id="2147352739">
              <w:marLeft w:val="0"/>
              <w:marRight w:val="0"/>
              <w:marTop w:val="0"/>
              <w:marBottom w:val="0"/>
              <w:divBdr>
                <w:top w:val="none" w:sz="0" w:space="0" w:color="auto"/>
                <w:left w:val="none" w:sz="0" w:space="0" w:color="auto"/>
                <w:bottom w:val="none" w:sz="0" w:space="0" w:color="auto"/>
                <w:right w:val="none" w:sz="0" w:space="0" w:color="auto"/>
              </w:divBdr>
            </w:div>
            <w:div w:id="2129004341">
              <w:marLeft w:val="0"/>
              <w:marRight w:val="0"/>
              <w:marTop w:val="0"/>
              <w:marBottom w:val="0"/>
              <w:divBdr>
                <w:top w:val="none" w:sz="0" w:space="0" w:color="auto"/>
                <w:left w:val="none" w:sz="0" w:space="0" w:color="auto"/>
                <w:bottom w:val="none" w:sz="0" w:space="0" w:color="auto"/>
                <w:right w:val="none" w:sz="0" w:space="0" w:color="auto"/>
              </w:divBdr>
            </w:div>
            <w:div w:id="360711920">
              <w:marLeft w:val="0"/>
              <w:marRight w:val="0"/>
              <w:marTop w:val="0"/>
              <w:marBottom w:val="0"/>
              <w:divBdr>
                <w:top w:val="none" w:sz="0" w:space="0" w:color="auto"/>
                <w:left w:val="none" w:sz="0" w:space="0" w:color="auto"/>
                <w:bottom w:val="none" w:sz="0" w:space="0" w:color="auto"/>
                <w:right w:val="none" w:sz="0" w:space="0" w:color="auto"/>
              </w:divBdr>
            </w:div>
            <w:div w:id="913973941">
              <w:marLeft w:val="0"/>
              <w:marRight w:val="0"/>
              <w:marTop w:val="0"/>
              <w:marBottom w:val="0"/>
              <w:divBdr>
                <w:top w:val="none" w:sz="0" w:space="0" w:color="auto"/>
                <w:left w:val="none" w:sz="0" w:space="0" w:color="auto"/>
                <w:bottom w:val="none" w:sz="0" w:space="0" w:color="auto"/>
                <w:right w:val="none" w:sz="0" w:space="0" w:color="auto"/>
              </w:divBdr>
            </w:div>
            <w:div w:id="429669370">
              <w:marLeft w:val="0"/>
              <w:marRight w:val="0"/>
              <w:marTop w:val="0"/>
              <w:marBottom w:val="0"/>
              <w:divBdr>
                <w:top w:val="none" w:sz="0" w:space="0" w:color="auto"/>
                <w:left w:val="none" w:sz="0" w:space="0" w:color="auto"/>
                <w:bottom w:val="none" w:sz="0" w:space="0" w:color="auto"/>
                <w:right w:val="none" w:sz="0" w:space="0" w:color="auto"/>
              </w:divBdr>
            </w:div>
            <w:div w:id="138573990">
              <w:marLeft w:val="0"/>
              <w:marRight w:val="0"/>
              <w:marTop w:val="0"/>
              <w:marBottom w:val="0"/>
              <w:divBdr>
                <w:top w:val="none" w:sz="0" w:space="0" w:color="auto"/>
                <w:left w:val="none" w:sz="0" w:space="0" w:color="auto"/>
                <w:bottom w:val="none" w:sz="0" w:space="0" w:color="auto"/>
                <w:right w:val="none" w:sz="0" w:space="0" w:color="auto"/>
              </w:divBdr>
            </w:div>
            <w:div w:id="461702323">
              <w:marLeft w:val="0"/>
              <w:marRight w:val="0"/>
              <w:marTop w:val="0"/>
              <w:marBottom w:val="0"/>
              <w:divBdr>
                <w:top w:val="none" w:sz="0" w:space="0" w:color="auto"/>
                <w:left w:val="none" w:sz="0" w:space="0" w:color="auto"/>
                <w:bottom w:val="none" w:sz="0" w:space="0" w:color="auto"/>
                <w:right w:val="none" w:sz="0" w:space="0" w:color="auto"/>
              </w:divBdr>
            </w:div>
            <w:div w:id="1187522774">
              <w:marLeft w:val="0"/>
              <w:marRight w:val="0"/>
              <w:marTop w:val="0"/>
              <w:marBottom w:val="0"/>
              <w:divBdr>
                <w:top w:val="none" w:sz="0" w:space="0" w:color="auto"/>
                <w:left w:val="none" w:sz="0" w:space="0" w:color="auto"/>
                <w:bottom w:val="none" w:sz="0" w:space="0" w:color="auto"/>
                <w:right w:val="none" w:sz="0" w:space="0" w:color="auto"/>
              </w:divBdr>
            </w:div>
            <w:div w:id="10354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862">
      <w:bodyDiv w:val="1"/>
      <w:marLeft w:val="0"/>
      <w:marRight w:val="0"/>
      <w:marTop w:val="0"/>
      <w:marBottom w:val="0"/>
      <w:divBdr>
        <w:top w:val="none" w:sz="0" w:space="0" w:color="auto"/>
        <w:left w:val="none" w:sz="0" w:space="0" w:color="auto"/>
        <w:bottom w:val="none" w:sz="0" w:space="0" w:color="auto"/>
        <w:right w:val="none" w:sz="0" w:space="0" w:color="auto"/>
      </w:divBdr>
    </w:div>
    <w:div w:id="563830148">
      <w:bodyDiv w:val="1"/>
      <w:marLeft w:val="0"/>
      <w:marRight w:val="0"/>
      <w:marTop w:val="0"/>
      <w:marBottom w:val="0"/>
      <w:divBdr>
        <w:top w:val="none" w:sz="0" w:space="0" w:color="auto"/>
        <w:left w:val="none" w:sz="0" w:space="0" w:color="auto"/>
        <w:bottom w:val="none" w:sz="0" w:space="0" w:color="auto"/>
        <w:right w:val="none" w:sz="0" w:space="0" w:color="auto"/>
      </w:divBdr>
    </w:div>
    <w:div w:id="567155860">
      <w:bodyDiv w:val="1"/>
      <w:marLeft w:val="0"/>
      <w:marRight w:val="0"/>
      <w:marTop w:val="0"/>
      <w:marBottom w:val="0"/>
      <w:divBdr>
        <w:top w:val="none" w:sz="0" w:space="0" w:color="auto"/>
        <w:left w:val="none" w:sz="0" w:space="0" w:color="auto"/>
        <w:bottom w:val="none" w:sz="0" w:space="0" w:color="auto"/>
        <w:right w:val="none" w:sz="0" w:space="0" w:color="auto"/>
      </w:divBdr>
    </w:div>
    <w:div w:id="583225194">
      <w:bodyDiv w:val="1"/>
      <w:marLeft w:val="0"/>
      <w:marRight w:val="0"/>
      <w:marTop w:val="0"/>
      <w:marBottom w:val="0"/>
      <w:divBdr>
        <w:top w:val="none" w:sz="0" w:space="0" w:color="auto"/>
        <w:left w:val="none" w:sz="0" w:space="0" w:color="auto"/>
        <w:bottom w:val="none" w:sz="0" w:space="0" w:color="auto"/>
        <w:right w:val="none" w:sz="0" w:space="0" w:color="auto"/>
      </w:divBdr>
    </w:div>
    <w:div w:id="583295824">
      <w:bodyDiv w:val="1"/>
      <w:marLeft w:val="0"/>
      <w:marRight w:val="0"/>
      <w:marTop w:val="0"/>
      <w:marBottom w:val="0"/>
      <w:divBdr>
        <w:top w:val="none" w:sz="0" w:space="0" w:color="auto"/>
        <w:left w:val="none" w:sz="0" w:space="0" w:color="auto"/>
        <w:bottom w:val="none" w:sz="0" w:space="0" w:color="auto"/>
        <w:right w:val="none" w:sz="0" w:space="0" w:color="auto"/>
      </w:divBdr>
    </w:div>
    <w:div w:id="599072027">
      <w:bodyDiv w:val="1"/>
      <w:marLeft w:val="0"/>
      <w:marRight w:val="0"/>
      <w:marTop w:val="0"/>
      <w:marBottom w:val="0"/>
      <w:divBdr>
        <w:top w:val="none" w:sz="0" w:space="0" w:color="auto"/>
        <w:left w:val="none" w:sz="0" w:space="0" w:color="auto"/>
        <w:bottom w:val="none" w:sz="0" w:space="0" w:color="auto"/>
        <w:right w:val="none" w:sz="0" w:space="0" w:color="auto"/>
      </w:divBdr>
      <w:divsChild>
        <w:div w:id="635767678">
          <w:marLeft w:val="0"/>
          <w:marRight w:val="0"/>
          <w:marTop w:val="0"/>
          <w:marBottom w:val="0"/>
          <w:divBdr>
            <w:top w:val="none" w:sz="0" w:space="0" w:color="auto"/>
            <w:left w:val="none" w:sz="0" w:space="0" w:color="auto"/>
            <w:bottom w:val="none" w:sz="0" w:space="0" w:color="auto"/>
            <w:right w:val="none" w:sz="0" w:space="0" w:color="auto"/>
          </w:divBdr>
          <w:divsChild>
            <w:div w:id="1321881281">
              <w:marLeft w:val="0"/>
              <w:marRight w:val="0"/>
              <w:marTop w:val="0"/>
              <w:marBottom w:val="0"/>
              <w:divBdr>
                <w:top w:val="none" w:sz="0" w:space="0" w:color="auto"/>
                <w:left w:val="none" w:sz="0" w:space="0" w:color="auto"/>
                <w:bottom w:val="none" w:sz="0" w:space="0" w:color="auto"/>
                <w:right w:val="none" w:sz="0" w:space="0" w:color="auto"/>
              </w:divBdr>
            </w:div>
            <w:div w:id="474488550">
              <w:marLeft w:val="0"/>
              <w:marRight w:val="0"/>
              <w:marTop w:val="0"/>
              <w:marBottom w:val="0"/>
              <w:divBdr>
                <w:top w:val="none" w:sz="0" w:space="0" w:color="auto"/>
                <w:left w:val="none" w:sz="0" w:space="0" w:color="auto"/>
                <w:bottom w:val="none" w:sz="0" w:space="0" w:color="auto"/>
                <w:right w:val="none" w:sz="0" w:space="0" w:color="auto"/>
              </w:divBdr>
              <w:divsChild>
                <w:div w:id="1961914487">
                  <w:marLeft w:val="0"/>
                  <w:marRight w:val="0"/>
                  <w:marTop w:val="0"/>
                  <w:marBottom w:val="0"/>
                  <w:divBdr>
                    <w:top w:val="none" w:sz="0" w:space="0" w:color="auto"/>
                    <w:left w:val="none" w:sz="0" w:space="0" w:color="auto"/>
                    <w:bottom w:val="none" w:sz="0" w:space="0" w:color="auto"/>
                    <w:right w:val="none" w:sz="0" w:space="0" w:color="auto"/>
                  </w:divBdr>
                  <w:divsChild>
                    <w:div w:id="14247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7570">
              <w:marLeft w:val="0"/>
              <w:marRight w:val="0"/>
              <w:marTop w:val="0"/>
              <w:marBottom w:val="0"/>
              <w:divBdr>
                <w:top w:val="none" w:sz="0" w:space="0" w:color="auto"/>
                <w:left w:val="none" w:sz="0" w:space="0" w:color="auto"/>
                <w:bottom w:val="none" w:sz="0" w:space="0" w:color="auto"/>
                <w:right w:val="none" w:sz="0" w:space="0" w:color="auto"/>
              </w:divBdr>
            </w:div>
          </w:divsChild>
        </w:div>
        <w:div w:id="1104500609">
          <w:marLeft w:val="0"/>
          <w:marRight w:val="0"/>
          <w:marTop w:val="0"/>
          <w:marBottom w:val="0"/>
          <w:divBdr>
            <w:top w:val="none" w:sz="0" w:space="0" w:color="auto"/>
            <w:left w:val="none" w:sz="0" w:space="0" w:color="auto"/>
            <w:bottom w:val="none" w:sz="0" w:space="0" w:color="auto"/>
            <w:right w:val="none" w:sz="0" w:space="0" w:color="auto"/>
          </w:divBdr>
          <w:divsChild>
            <w:div w:id="2113933323">
              <w:marLeft w:val="0"/>
              <w:marRight w:val="0"/>
              <w:marTop w:val="0"/>
              <w:marBottom w:val="0"/>
              <w:divBdr>
                <w:top w:val="none" w:sz="0" w:space="0" w:color="auto"/>
                <w:left w:val="none" w:sz="0" w:space="0" w:color="auto"/>
                <w:bottom w:val="none" w:sz="0" w:space="0" w:color="auto"/>
                <w:right w:val="none" w:sz="0" w:space="0" w:color="auto"/>
              </w:divBdr>
            </w:div>
            <w:div w:id="1886722227">
              <w:marLeft w:val="0"/>
              <w:marRight w:val="0"/>
              <w:marTop w:val="0"/>
              <w:marBottom w:val="0"/>
              <w:divBdr>
                <w:top w:val="none" w:sz="0" w:space="0" w:color="auto"/>
                <w:left w:val="none" w:sz="0" w:space="0" w:color="auto"/>
                <w:bottom w:val="none" w:sz="0" w:space="0" w:color="auto"/>
                <w:right w:val="none" w:sz="0" w:space="0" w:color="auto"/>
              </w:divBdr>
              <w:divsChild>
                <w:div w:id="1595747010">
                  <w:marLeft w:val="0"/>
                  <w:marRight w:val="0"/>
                  <w:marTop w:val="0"/>
                  <w:marBottom w:val="0"/>
                  <w:divBdr>
                    <w:top w:val="none" w:sz="0" w:space="0" w:color="auto"/>
                    <w:left w:val="none" w:sz="0" w:space="0" w:color="auto"/>
                    <w:bottom w:val="none" w:sz="0" w:space="0" w:color="auto"/>
                    <w:right w:val="none" w:sz="0" w:space="0" w:color="auto"/>
                  </w:divBdr>
                  <w:divsChild>
                    <w:div w:id="20107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2609">
      <w:bodyDiv w:val="1"/>
      <w:marLeft w:val="0"/>
      <w:marRight w:val="0"/>
      <w:marTop w:val="0"/>
      <w:marBottom w:val="0"/>
      <w:divBdr>
        <w:top w:val="none" w:sz="0" w:space="0" w:color="auto"/>
        <w:left w:val="none" w:sz="0" w:space="0" w:color="auto"/>
        <w:bottom w:val="none" w:sz="0" w:space="0" w:color="auto"/>
        <w:right w:val="none" w:sz="0" w:space="0" w:color="auto"/>
      </w:divBdr>
      <w:divsChild>
        <w:div w:id="788551991">
          <w:marLeft w:val="0"/>
          <w:marRight w:val="0"/>
          <w:marTop w:val="0"/>
          <w:marBottom w:val="0"/>
          <w:divBdr>
            <w:top w:val="none" w:sz="0" w:space="0" w:color="auto"/>
            <w:left w:val="none" w:sz="0" w:space="0" w:color="auto"/>
            <w:bottom w:val="none" w:sz="0" w:space="0" w:color="auto"/>
            <w:right w:val="none" w:sz="0" w:space="0" w:color="auto"/>
          </w:divBdr>
          <w:divsChild>
            <w:div w:id="834343352">
              <w:marLeft w:val="0"/>
              <w:marRight w:val="0"/>
              <w:marTop w:val="0"/>
              <w:marBottom w:val="0"/>
              <w:divBdr>
                <w:top w:val="none" w:sz="0" w:space="0" w:color="auto"/>
                <w:left w:val="none" w:sz="0" w:space="0" w:color="auto"/>
                <w:bottom w:val="none" w:sz="0" w:space="0" w:color="auto"/>
                <w:right w:val="none" w:sz="0" w:space="0" w:color="auto"/>
              </w:divBdr>
            </w:div>
            <w:div w:id="1595891905">
              <w:marLeft w:val="0"/>
              <w:marRight w:val="0"/>
              <w:marTop w:val="0"/>
              <w:marBottom w:val="0"/>
              <w:divBdr>
                <w:top w:val="none" w:sz="0" w:space="0" w:color="auto"/>
                <w:left w:val="none" w:sz="0" w:space="0" w:color="auto"/>
                <w:bottom w:val="none" w:sz="0" w:space="0" w:color="auto"/>
                <w:right w:val="none" w:sz="0" w:space="0" w:color="auto"/>
              </w:divBdr>
            </w:div>
            <w:div w:id="1818524593">
              <w:marLeft w:val="0"/>
              <w:marRight w:val="0"/>
              <w:marTop w:val="0"/>
              <w:marBottom w:val="0"/>
              <w:divBdr>
                <w:top w:val="none" w:sz="0" w:space="0" w:color="auto"/>
                <w:left w:val="none" w:sz="0" w:space="0" w:color="auto"/>
                <w:bottom w:val="none" w:sz="0" w:space="0" w:color="auto"/>
                <w:right w:val="none" w:sz="0" w:space="0" w:color="auto"/>
              </w:divBdr>
            </w:div>
            <w:div w:id="1697080249">
              <w:marLeft w:val="0"/>
              <w:marRight w:val="0"/>
              <w:marTop w:val="0"/>
              <w:marBottom w:val="0"/>
              <w:divBdr>
                <w:top w:val="none" w:sz="0" w:space="0" w:color="auto"/>
                <w:left w:val="none" w:sz="0" w:space="0" w:color="auto"/>
                <w:bottom w:val="none" w:sz="0" w:space="0" w:color="auto"/>
                <w:right w:val="none" w:sz="0" w:space="0" w:color="auto"/>
              </w:divBdr>
            </w:div>
            <w:div w:id="1636448804">
              <w:marLeft w:val="0"/>
              <w:marRight w:val="0"/>
              <w:marTop w:val="0"/>
              <w:marBottom w:val="0"/>
              <w:divBdr>
                <w:top w:val="none" w:sz="0" w:space="0" w:color="auto"/>
                <w:left w:val="none" w:sz="0" w:space="0" w:color="auto"/>
                <w:bottom w:val="none" w:sz="0" w:space="0" w:color="auto"/>
                <w:right w:val="none" w:sz="0" w:space="0" w:color="auto"/>
              </w:divBdr>
            </w:div>
            <w:div w:id="351079015">
              <w:marLeft w:val="0"/>
              <w:marRight w:val="0"/>
              <w:marTop w:val="0"/>
              <w:marBottom w:val="0"/>
              <w:divBdr>
                <w:top w:val="none" w:sz="0" w:space="0" w:color="auto"/>
                <w:left w:val="none" w:sz="0" w:space="0" w:color="auto"/>
                <w:bottom w:val="none" w:sz="0" w:space="0" w:color="auto"/>
                <w:right w:val="none" w:sz="0" w:space="0" w:color="auto"/>
              </w:divBdr>
            </w:div>
            <w:div w:id="526717188">
              <w:marLeft w:val="0"/>
              <w:marRight w:val="0"/>
              <w:marTop w:val="0"/>
              <w:marBottom w:val="0"/>
              <w:divBdr>
                <w:top w:val="none" w:sz="0" w:space="0" w:color="auto"/>
                <w:left w:val="none" w:sz="0" w:space="0" w:color="auto"/>
                <w:bottom w:val="none" w:sz="0" w:space="0" w:color="auto"/>
                <w:right w:val="none" w:sz="0" w:space="0" w:color="auto"/>
              </w:divBdr>
            </w:div>
            <w:div w:id="1096559163">
              <w:marLeft w:val="0"/>
              <w:marRight w:val="0"/>
              <w:marTop w:val="0"/>
              <w:marBottom w:val="0"/>
              <w:divBdr>
                <w:top w:val="none" w:sz="0" w:space="0" w:color="auto"/>
                <w:left w:val="none" w:sz="0" w:space="0" w:color="auto"/>
                <w:bottom w:val="none" w:sz="0" w:space="0" w:color="auto"/>
                <w:right w:val="none" w:sz="0" w:space="0" w:color="auto"/>
              </w:divBdr>
            </w:div>
            <w:div w:id="957487725">
              <w:marLeft w:val="0"/>
              <w:marRight w:val="0"/>
              <w:marTop w:val="0"/>
              <w:marBottom w:val="0"/>
              <w:divBdr>
                <w:top w:val="none" w:sz="0" w:space="0" w:color="auto"/>
                <w:left w:val="none" w:sz="0" w:space="0" w:color="auto"/>
                <w:bottom w:val="none" w:sz="0" w:space="0" w:color="auto"/>
                <w:right w:val="none" w:sz="0" w:space="0" w:color="auto"/>
              </w:divBdr>
            </w:div>
            <w:div w:id="1717391204">
              <w:marLeft w:val="0"/>
              <w:marRight w:val="0"/>
              <w:marTop w:val="0"/>
              <w:marBottom w:val="0"/>
              <w:divBdr>
                <w:top w:val="none" w:sz="0" w:space="0" w:color="auto"/>
                <w:left w:val="none" w:sz="0" w:space="0" w:color="auto"/>
                <w:bottom w:val="none" w:sz="0" w:space="0" w:color="auto"/>
                <w:right w:val="none" w:sz="0" w:space="0" w:color="auto"/>
              </w:divBdr>
            </w:div>
            <w:div w:id="1480657342">
              <w:marLeft w:val="0"/>
              <w:marRight w:val="0"/>
              <w:marTop w:val="0"/>
              <w:marBottom w:val="0"/>
              <w:divBdr>
                <w:top w:val="none" w:sz="0" w:space="0" w:color="auto"/>
                <w:left w:val="none" w:sz="0" w:space="0" w:color="auto"/>
                <w:bottom w:val="none" w:sz="0" w:space="0" w:color="auto"/>
                <w:right w:val="none" w:sz="0" w:space="0" w:color="auto"/>
              </w:divBdr>
            </w:div>
            <w:div w:id="1291327329">
              <w:marLeft w:val="0"/>
              <w:marRight w:val="0"/>
              <w:marTop w:val="0"/>
              <w:marBottom w:val="0"/>
              <w:divBdr>
                <w:top w:val="none" w:sz="0" w:space="0" w:color="auto"/>
                <w:left w:val="none" w:sz="0" w:space="0" w:color="auto"/>
                <w:bottom w:val="none" w:sz="0" w:space="0" w:color="auto"/>
                <w:right w:val="none" w:sz="0" w:space="0" w:color="auto"/>
              </w:divBdr>
            </w:div>
            <w:div w:id="89282383">
              <w:marLeft w:val="0"/>
              <w:marRight w:val="0"/>
              <w:marTop w:val="0"/>
              <w:marBottom w:val="0"/>
              <w:divBdr>
                <w:top w:val="none" w:sz="0" w:space="0" w:color="auto"/>
                <w:left w:val="none" w:sz="0" w:space="0" w:color="auto"/>
                <w:bottom w:val="none" w:sz="0" w:space="0" w:color="auto"/>
                <w:right w:val="none" w:sz="0" w:space="0" w:color="auto"/>
              </w:divBdr>
            </w:div>
            <w:div w:id="243102820">
              <w:marLeft w:val="0"/>
              <w:marRight w:val="0"/>
              <w:marTop w:val="0"/>
              <w:marBottom w:val="0"/>
              <w:divBdr>
                <w:top w:val="none" w:sz="0" w:space="0" w:color="auto"/>
                <w:left w:val="none" w:sz="0" w:space="0" w:color="auto"/>
                <w:bottom w:val="none" w:sz="0" w:space="0" w:color="auto"/>
                <w:right w:val="none" w:sz="0" w:space="0" w:color="auto"/>
              </w:divBdr>
            </w:div>
            <w:div w:id="1519465816">
              <w:marLeft w:val="0"/>
              <w:marRight w:val="0"/>
              <w:marTop w:val="0"/>
              <w:marBottom w:val="0"/>
              <w:divBdr>
                <w:top w:val="none" w:sz="0" w:space="0" w:color="auto"/>
                <w:left w:val="none" w:sz="0" w:space="0" w:color="auto"/>
                <w:bottom w:val="none" w:sz="0" w:space="0" w:color="auto"/>
                <w:right w:val="none" w:sz="0" w:space="0" w:color="auto"/>
              </w:divBdr>
            </w:div>
            <w:div w:id="2084525874">
              <w:marLeft w:val="0"/>
              <w:marRight w:val="0"/>
              <w:marTop w:val="0"/>
              <w:marBottom w:val="0"/>
              <w:divBdr>
                <w:top w:val="none" w:sz="0" w:space="0" w:color="auto"/>
                <w:left w:val="none" w:sz="0" w:space="0" w:color="auto"/>
                <w:bottom w:val="none" w:sz="0" w:space="0" w:color="auto"/>
                <w:right w:val="none" w:sz="0" w:space="0" w:color="auto"/>
              </w:divBdr>
            </w:div>
            <w:div w:id="11725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7587">
      <w:bodyDiv w:val="1"/>
      <w:marLeft w:val="0"/>
      <w:marRight w:val="0"/>
      <w:marTop w:val="0"/>
      <w:marBottom w:val="0"/>
      <w:divBdr>
        <w:top w:val="none" w:sz="0" w:space="0" w:color="auto"/>
        <w:left w:val="none" w:sz="0" w:space="0" w:color="auto"/>
        <w:bottom w:val="none" w:sz="0" w:space="0" w:color="auto"/>
        <w:right w:val="none" w:sz="0" w:space="0" w:color="auto"/>
      </w:divBdr>
    </w:div>
    <w:div w:id="659044781">
      <w:bodyDiv w:val="1"/>
      <w:marLeft w:val="0"/>
      <w:marRight w:val="0"/>
      <w:marTop w:val="0"/>
      <w:marBottom w:val="0"/>
      <w:divBdr>
        <w:top w:val="none" w:sz="0" w:space="0" w:color="auto"/>
        <w:left w:val="none" w:sz="0" w:space="0" w:color="auto"/>
        <w:bottom w:val="none" w:sz="0" w:space="0" w:color="auto"/>
        <w:right w:val="none" w:sz="0" w:space="0" w:color="auto"/>
      </w:divBdr>
    </w:div>
    <w:div w:id="682437148">
      <w:bodyDiv w:val="1"/>
      <w:marLeft w:val="0"/>
      <w:marRight w:val="0"/>
      <w:marTop w:val="0"/>
      <w:marBottom w:val="0"/>
      <w:divBdr>
        <w:top w:val="none" w:sz="0" w:space="0" w:color="auto"/>
        <w:left w:val="none" w:sz="0" w:space="0" w:color="auto"/>
        <w:bottom w:val="none" w:sz="0" w:space="0" w:color="auto"/>
        <w:right w:val="none" w:sz="0" w:space="0" w:color="auto"/>
      </w:divBdr>
    </w:div>
    <w:div w:id="685907402">
      <w:bodyDiv w:val="1"/>
      <w:marLeft w:val="0"/>
      <w:marRight w:val="0"/>
      <w:marTop w:val="0"/>
      <w:marBottom w:val="0"/>
      <w:divBdr>
        <w:top w:val="none" w:sz="0" w:space="0" w:color="auto"/>
        <w:left w:val="none" w:sz="0" w:space="0" w:color="auto"/>
        <w:bottom w:val="none" w:sz="0" w:space="0" w:color="auto"/>
        <w:right w:val="none" w:sz="0" w:space="0" w:color="auto"/>
      </w:divBdr>
      <w:divsChild>
        <w:div w:id="460150417">
          <w:marLeft w:val="0"/>
          <w:marRight w:val="0"/>
          <w:marTop w:val="0"/>
          <w:marBottom w:val="0"/>
          <w:divBdr>
            <w:top w:val="none" w:sz="0" w:space="0" w:color="auto"/>
            <w:left w:val="none" w:sz="0" w:space="0" w:color="auto"/>
            <w:bottom w:val="none" w:sz="0" w:space="0" w:color="auto"/>
            <w:right w:val="none" w:sz="0" w:space="0" w:color="auto"/>
          </w:divBdr>
          <w:divsChild>
            <w:div w:id="1799106470">
              <w:marLeft w:val="0"/>
              <w:marRight w:val="0"/>
              <w:marTop w:val="0"/>
              <w:marBottom w:val="0"/>
              <w:divBdr>
                <w:top w:val="none" w:sz="0" w:space="0" w:color="auto"/>
                <w:left w:val="none" w:sz="0" w:space="0" w:color="auto"/>
                <w:bottom w:val="none" w:sz="0" w:space="0" w:color="auto"/>
                <w:right w:val="none" w:sz="0" w:space="0" w:color="auto"/>
              </w:divBdr>
            </w:div>
            <w:div w:id="350381929">
              <w:marLeft w:val="0"/>
              <w:marRight w:val="0"/>
              <w:marTop w:val="0"/>
              <w:marBottom w:val="0"/>
              <w:divBdr>
                <w:top w:val="none" w:sz="0" w:space="0" w:color="auto"/>
                <w:left w:val="none" w:sz="0" w:space="0" w:color="auto"/>
                <w:bottom w:val="none" w:sz="0" w:space="0" w:color="auto"/>
                <w:right w:val="none" w:sz="0" w:space="0" w:color="auto"/>
              </w:divBdr>
            </w:div>
            <w:div w:id="1157840279">
              <w:marLeft w:val="0"/>
              <w:marRight w:val="0"/>
              <w:marTop w:val="0"/>
              <w:marBottom w:val="0"/>
              <w:divBdr>
                <w:top w:val="none" w:sz="0" w:space="0" w:color="auto"/>
                <w:left w:val="none" w:sz="0" w:space="0" w:color="auto"/>
                <w:bottom w:val="none" w:sz="0" w:space="0" w:color="auto"/>
                <w:right w:val="none" w:sz="0" w:space="0" w:color="auto"/>
              </w:divBdr>
            </w:div>
            <w:div w:id="1725252878">
              <w:marLeft w:val="0"/>
              <w:marRight w:val="0"/>
              <w:marTop w:val="0"/>
              <w:marBottom w:val="0"/>
              <w:divBdr>
                <w:top w:val="none" w:sz="0" w:space="0" w:color="auto"/>
                <w:left w:val="none" w:sz="0" w:space="0" w:color="auto"/>
                <w:bottom w:val="none" w:sz="0" w:space="0" w:color="auto"/>
                <w:right w:val="none" w:sz="0" w:space="0" w:color="auto"/>
              </w:divBdr>
            </w:div>
            <w:div w:id="1487744190">
              <w:marLeft w:val="0"/>
              <w:marRight w:val="0"/>
              <w:marTop w:val="0"/>
              <w:marBottom w:val="0"/>
              <w:divBdr>
                <w:top w:val="none" w:sz="0" w:space="0" w:color="auto"/>
                <w:left w:val="none" w:sz="0" w:space="0" w:color="auto"/>
                <w:bottom w:val="none" w:sz="0" w:space="0" w:color="auto"/>
                <w:right w:val="none" w:sz="0" w:space="0" w:color="auto"/>
              </w:divBdr>
            </w:div>
            <w:div w:id="216091097">
              <w:marLeft w:val="0"/>
              <w:marRight w:val="0"/>
              <w:marTop w:val="0"/>
              <w:marBottom w:val="0"/>
              <w:divBdr>
                <w:top w:val="none" w:sz="0" w:space="0" w:color="auto"/>
                <w:left w:val="none" w:sz="0" w:space="0" w:color="auto"/>
                <w:bottom w:val="none" w:sz="0" w:space="0" w:color="auto"/>
                <w:right w:val="none" w:sz="0" w:space="0" w:color="auto"/>
              </w:divBdr>
            </w:div>
            <w:div w:id="464087765">
              <w:marLeft w:val="0"/>
              <w:marRight w:val="0"/>
              <w:marTop w:val="0"/>
              <w:marBottom w:val="0"/>
              <w:divBdr>
                <w:top w:val="none" w:sz="0" w:space="0" w:color="auto"/>
                <w:left w:val="none" w:sz="0" w:space="0" w:color="auto"/>
                <w:bottom w:val="none" w:sz="0" w:space="0" w:color="auto"/>
                <w:right w:val="none" w:sz="0" w:space="0" w:color="auto"/>
              </w:divBdr>
            </w:div>
            <w:div w:id="74399222">
              <w:marLeft w:val="0"/>
              <w:marRight w:val="0"/>
              <w:marTop w:val="0"/>
              <w:marBottom w:val="0"/>
              <w:divBdr>
                <w:top w:val="none" w:sz="0" w:space="0" w:color="auto"/>
                <w:left w:val="none" w:sz="0" w:space="0" w:color="auto"/>
                <w:bottom w:val="none" w:sz="0" w:space="0" w:color="auto"/>
                <w:right w:val="none" w:sz="0" w:space="0" w:color="auto"/>
              </w:divBdr>
            </w:div>
            <w:div w:id="393429336">
              <w:marLeft w:val="0"/>
              <w:marRight w:val="0"/>
              <w:marTop w:val="0"/>
              <w:marBottom w:val="0"/>
              <w:divBdr>
                <w:top w:val="none" w:sz="0" w:space="0" w:color="auto"/>
                <w:left w:val="none" w:sz="0" w:space="0" w:color="auto"/>
                <w:bottom w:val="none" w:sz="0" w:space="0" w:color="auto"/>
                <w:right w:val="none" w:sz="0" w:space="0" w:color="auto"/>
              </w:divBdr>
            </w:div>
            <w:div w:id="1603419152">
              <w:marLeft w:val="0"/>
              <w:marRight w:val="0"/>
              <w:marTop w:val="0"/>
              <w:marBottom w:val="0"/>
              <w:divBdr>
                <w:top w:val="none" w:sz="0" w:space="0" w:color="auto"/>
                <w:left w:val="none" w:sz="0" w:space="0" w:color="auto"/>
                <w:bottom w:val="none" w:sz="0" w:space="0" w:color="auto"/>
                <w:right w:val="none" w:sz="0" w:space="0" w:color="auto"/>
              </w:divBdr>
            </w:div>
            <w:div w:id="1336154206">
              <w:marLeft w:val="0"/>
              <w:marRight w:val="0"/>
              <w:marTop w:val="0"/>
              <w:marBottom w:val="0"/>
              <w:divBdr>
                <w:top w:val="none" w:sz="0" w:space="0" w:color="auto"/>
                <w:left w:val="none" w:sz="0" w:space="0" w:color="auto"/>
                <w:bottom w:val="none" w:sz="0" w:space="0" w:color="auto"/>
                <w:right w:val="none" w:sz="0" w:space="0" w:color="auto"/>
              </w:divBdr>
            </w:div>
            <w:div w:id="1502627159">
              <w:marLeft w:val="0"/>
              <w:marRight w:val="0"/>
              <w:marTop w:val="0"/>
              <w:marBottom w:val="0"/>
              <w:divBdr>
                <w:top w:val="none" w:sz="0" w:space="0" w:color="auto"/>
                <w:left w:val="none" w:sz="0" w:space="0" w:color="auto"/>
                <w:bottom w:val="none" w:sz="0" w:space="0" w:color="auto"/>
                <w:right w:val="none" w:sz="0" w:space="0" w:color="auto"/>
              </w:divBdr>
            </w:div>
            <w:div w:id="1044207919">
              <w:marLeft w:val="0"/>
              <w:marRight w:val="0"/>
              <w:marTop w:val="0"/>
              <w:marBottom w:val="0"/>
              <w:divBdr>
                <w:top w:val="none" w:sz="0" w:space="0" w:color="auto"/>
                <w:left w:val="none" w:sz="0" w:space="0" w:color="auto"/>
                <w:bottom w:val="none" w:sz="0" w:space="0" w:color="auto"/>
                <w:right w:val="none" w:sz="0" w:space="0" w:color="auto"/>
              </w:divBdr>
            </w:div>
            <w:div w:id="1954702913">
              <w:marLeft w:val="0"/>
              <w:marRight w:val="0"/>
              <w:marTop w:val="0"/>
              <w:marBottom w:val="0"/>
              <w:divBdr>
                <w:top w:val="none" w:sz="0" w:space="0" w:color="auto"/>
                <w:left w:val="none" w:sz="0" w:space="0" w:color="auto"/>
                <w:bottom w:val="none" w:sz="0" w:space="0" w:color="auto"/>
                <w:right w:val="none" w:sz="0" w:space="0" w:color="auto"/>
              </w:divBdr>
            </w:div>
            <w:div w:id="1944611308">
              <w:marLeft w:val="0"/>
              <w:marRight w:val="0"/>
              <w:marTop w:val="0"/>
              <w:marBottom w:val="0"/>
              <w:divBdr>
                <w:top w:val="none" w:sz="0" w:space="0" w:color="auto"/>
                <w:left w:val="none" w:sz="0" w:space="0" w:color="auto"/>
                <w:bottom w:val="none" w:sz="0" w:space="0" w:color="auto"/>
                <w:right w:val="none" w:sz="0" w:space="0" w:color="auto"/>
              </w:divBdr>
            </w:div>
            <w:div w:id="466093682">
              <w:marLeft w:val="0"/>
              <w:marRight w:val="0"/>
              <w:marTop w:val="0"/>
              <w:marBottom w:val="0"/>
              <w:divBdr>
                <w:top w:val="none" w:sz="0" w:space="0" w:color="auto"/>
                <w:left w:val="none" w:sz="0" w:space="0" w:color="auto"/>
                <w:bottom w:val="none" w:sz="0" w:space="0" w:color="auto"/>
                <w:right w:val="none" w:sz="0" w:space="0" w:color="auto"/>
              </w:divBdr>
            </w:div>
            <w:div w:id="1224830859">
              <w:marLeft w:val="0"/>
              <w:marRight w:val="0"/>
              <w:marTop w:val="0"/>
              <w:marBottom w:val="0"/>
              <w:divBdr>
                <w:top w:val="none" w:sz="0" w:space="0" w:color="auto"/>
                <w:left w:val="none" w:sz="0" w:space="0" w:color="auto"/>
                <w:bottom w:val="none" w:sz="0" w:space="0" w:color="auto"/>
                <w:right w:val="none" w:sz="0" w:space="0" w:color="auto"/>
              </w:divBdr>
            </w:div>
            <w:div w:id="12005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2147">
      <w:bodyDiv w:val="1"/>
      <w:marLeft w:val="0"/>
      <w:marRight w:val="0"/>
      <w:marTop w:val="0"/>
      <w:marBottom w:val="0"/>
      <w:divBdr>
        <w:top w:val="none" w:sz="0" w:space="0" w:color="auto"/>
        <w:left w:val="none" w:sz="0" w:space="0" w:color="auto"/>
        <w:bottom w:val="none" w:sz="0" w:space="0" w:color="auto"/>
        <w:right w:val="none" w:sz="0" w:space="0" w:color="auto"/>
      </w:divBdr>
    </w:div>
    <w:div w:id="759908664">
      <w:bodyDiv w:val="1"/>
      <w:marLeft w:val="0"/>
      <w:marRight w:val="0"/>
      <w:marTop w:val="0"/>
      <w:marBottom w:val="0"/>
      <w:divBdr>
        <w:top w:val="none" w:sz="0" w:space="0" w:color="auto"/>
        <w:left w:val="none" w:sz="0" w:space="0" w:color="auto"/>
        <w:bottom w:val="none" w:sz="0" w:space="0" w:color="auto"/>
        <w:right w:val="none" w:sz="0" w:space="0" w:color="auto"/>
      </w:divBdr>
      <w:divsChild>
        <w:div w:id="1543131461">
          <w:marLeft w:val="0"/>
          <w:marRight w:val="0"/>
          <w:marTop w:val="0"/>
          <w:marBottom w:val="0"/>
          <w:divBdr>
            <w:top w:val="none" w:sz="0" w:space="0" w:color="auto"/>
            <w:left w:val="none" w:sz="0" w:space="0" w:color="auto"/>
            <w:bottom w:val="none" w:sz="0" w:space="0" w:color="auto"/>
            <w:right w:val="none" w:sz="0" w:space="0" w:color="auto"/>
          </w:divBdr>
          <w:divsChild>
            <w:div w:id="147600153">
              <w:marLeft w:val="0"/>
              <w:marRight w:val="0"/>
              <w:marTop w:val="0"/>
              <w:marBottom w:val="0"/>
              <w:divBdr>
                <w:top w:val="none" w:sz="0" w:space="0" w:color="auto"/>
                <w:left w:val="none" w:sz="0" w:space="0" w:color="auto"/>
                <w:bottom w:val="none" w:sz="0" w:space="0" w:color="auto"/>
                <w:right w:val="none" w:sz="0" w:space="0" w:color="auto"/>
              </w:divBdr>
            </w:div>
            <w:div w:id="721566039">
              <w:marLeft w:val="0"/>
              <w:marRight w:val="0"/>
              <w:marTop w:val="0"/>
              <w:marBottom w:val="0"/>
              <w:divBdr>
                <w:top w:val="none" w:sz="0" w:space="0" w:color="auto"/>
                <w:left w:val="none" w:sz="0" w:space="0" w:color="auto"/>
                <w:bottom w:val="none" w:sz="0" w:space="0" w:color="auto"/>
                <w:right w:val="none" w:sz="0" w:space="0" w:color="auto"/>
              </w:divBdr>
              <w:divsChild>
                <w:div w:id="813107609">
                  <w:marLeft w:val="0"/>
                  <w:marRight w:val="0"/>
                  <w:marTop w:val="0"/>
                  <w:marBottom w:val="0"/>
                  <w:divBdr>
                    <w:top w:val="none" w:sz="0" w:space="0" w:color="auto"/>
                    <w:left w:val="none" w:sz="0" w:space="0" w:color="auto"/>
                    <w:bottom w:val="none" w:sz="0" w:space="0" w:color="auto"/>
                    <w:right w:val="none" w:sz="0" w:space="0" w:color="auto"/>
                  </w:divBdr>
                  <w:divsChild>
                    <w:div w:id="14180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0944">
              <w:marLeft w:val="0"/>
              <w:marRight w:val="0"/>
              <w:marTop w:val="0"/>
              <w:marBottom w:val="0"/>
              <w:divBdr>
                <w:top w:val="none" w:sz="0" w:space="0" w:color="auto"/>
                <w:left w:val="none" w:sz="0" w:space="0" w:color="auto"/>
                <w:bottom w:val="none" w:sz="0" w:space="0" w:color="auto"/>
                <w:right w:val="none" w:sz="0" w:space="0" w:color="auto"/>
              </w:divBdr>
            </w:div>
          </w:divsChild>
        </w:div>
        <w:div w:id="1140731201">
          <w:marLeft w:val="0"/>
          <w:marRight w:val="0"/>
          <w:marTop w:val="0"/>
          <w:marBottom w:val="0"/>
          <w:divBdr>
            <w:top w:val="none" w:sz="0" w:space="0" w:color="auto"/>
            <w:left w:val="none" w:sz="0" w:space="0" w:color="auto"/>
            <w:bottom w:val="none" w:sz="0" w:space="0" w:color="auto"/>
            <w:right w:val="none" w:sz="0" w:space="0" w:color="auto"/>
          </w:divBdr>
          <w:divsChild>
            <w:div w:id="944464488">
              <w:marLeft w:val="0"/>
              <w:marRight w:val="0"/>
              <w:marTop w:val="0"/>
              <w:marBottom w:val="0"/>
              <w:divBdr>
                <w:top w:val="none" w:sz="0" w:space="0" w:color="auto"/>
                <w:left w:val="none" w:sz="0" w:space="0" w:color="auto"/>
                <w:bottom w:val="none" w:sz="0" w:space="0" w:color="auto"/>
                <w:right w:val="none" w:sz="0" w:space="0" w:color="auto"/>
              </w:divBdr>
            </w:div>
            <w:div w:id="497310401">
              <w:marLeft w:val="0"/>
              <w:marRight w:val="0"/>
              <w:marTop w:val="0"/>
              <w:marBottom w:val="0"/>
              <w:divBdr>
                <w:top w:val="none" w:sz="0" w:space="0" w:color="auto"/>
                <w:left w:val="none" w:sz="0" w:space="0" w:color="auto"/>
                <w:bottom w:val="none" w:sz="0" w:space="0" w:color="auto"/>
                <w:right w:val="none" w:sz="0" w:space="0" w:color="auto"/>
              </w:divBdr>
              <w:divsChild>
                <w:div w:id="214898547">
                  <w:marLeft w:val="0"/>
                  <w:marRight w:val="0"/>
                  <w:marTop w:val="0"/>
                  <w:marBottom w:val="0"/>
                  <w:divBdr>
                    <w:top w:val="none" w:sz="0" w:space="0" w:color="auto"/>
                    <w:left w:val="none" w:sz="0" w:space="0" w:color="auto"/>
                    <w:bottom w:val="none" w:sz="0" w:space="0" w:color="auto"/>
                    <w:right w:val="none" w:sz="0" w:space="0" w:color="auto"/>
                  </w:divBdr>
                  <w:divsChild>
                    <w:div w:id="15198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1450">
              <w:marLeft w:val="0"/>
              <w:marRight w:val="0"/>
              <w:marTop w:val="0"/>
              <w:marBottom w:val="0"/>
              <w:divBdr>
                <w:top w:val="none" w:sz="0" w:space="0" w:color="auto"/>
                <w:left w:val="none" w:sz="0" w:space="0" w:color="auto"/>
                <w:bottom w:val="none" w:sz="0" w:space="0" w:color="auto"/>
                <w:right w:val="none" w:sz="0" w:space="0" w:color="auto"/>
              </w:divBdr>
            </w:div>
          </w:divsChild>
        </w:div>
        <w:div w:id="311376917">
          <w:marLeft w:val="0"/>
          <w:marRight w:val="0"/>
          <w:marTop w:val="0"/>
          <w:marBottom w:val="0"/>
          <w:divBdr>
            <w:top w:val="none" w:sz="0" w:space="0" w:color="auto"/>
            <w:left w:val="none" w:sz="0" w:space="0" w:color="auto"/>
            <w:bottom w:val="none" w:sz="0" w:space="0" w:color="auto"/>
            <w:right w:val="none" w:sz="0" w:space="0" w:color="auto"/>
          </w:divBdr>
          <w:divsChild>
            <w:div w:id="2006321181">
              <w:marLeft w:val="0"/>
              <w:marRight w:val="0"/>
              <w:marTop w:val="0"/>
              <w:marBottom w:val="0"/>
              <w:divBdr>
                <w:top w:val="none" w:sz="0" w:space="0" w:color="auto"/>
                <w:left w:val="none" w:sz="0" w:space="0" w:color="auto"/>
                <w:bottom w:val="none" w:sz="0" w:space="0" w:color="auto"/>
                <w:right w:val="none" w:sz="0" w:space="0" w:color="auto"/>
              </w:divBdr>
              <w:divsChild>
                <w:div w:id="918102598">
                  <w:marLeft w:val="0"/>
                  <w:marRight w:val="0"/>
                  <w:marTop w:val="0"/>
                  <w:marBottom w:val="0"/>
                  <w:divBdr>
                    <w:top w:val="none" w:sz="0" w:space="0" w:color="auto"/>
                    <w:left w:val="none" w:sz="0" w:space="0" w:color="auto"/>
                    <w:bottom w:val="none" w:sz="0" w:space="0" w:color="auto"/>
                    <w:right w:val="none" w:sz="0" w:space="0" w:color="auto"/>
                  </w:divBdr>
                  <w:divsChild>
                    <w:div w:id="6641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3818">
              <w:marLeft w:val="0"/>
              <w:marRight w:val="0"/>
              <w:marTop w:val="0"/>
              <w:marBottom w:val="0"/>
              <w:divBdr>
                <w:top w:val="none" w:sz="0" w:space="0" w:color="auto"/>
                <w:left w:val="none" w:sz="0" w:space="0" w:color="auto"/>
                <w:bottom w:val="none" w:sz="0" w:space="0" w:color="auto"/>
                <w:right w:val="none" w:sz="0" w:space="0" w:color="auto"/>
              </w:divBdr>
            </w:div>
          </w:divsChild>
        </w:div>
        <w:div w:id="819541825">
          <w:marLeft w:val="0"/>
          <w:marRight w:val="0"/>
          <w:marTop w:val="0"/>
          <w:marBottom w:val="0"/>
          <w:divBdr>
            <w:top w:val="none" w:sz="0" w:space="0" w:color="auto"/>
            <w:left w:val="none" w:sz="0" w:space="0" w:color="auto"/>
            <w:bottom w:val="none" w:sz="0" w:space="0" w:color="auto"/>
            <w:right w:val="none" w:sz="0" w:space="0" w:color="auto"/>
          </w:divBdr>
          <w:divsChild>
            <w:div w:id="503470726">
              <w:marLeft w:val="0"/>
              <w:marRight w:val="0"/>
              <w:marTop w:val="0"/>
              <w:marBottom w:val="0"/>
              <w:divBdr>
                <w:top w:val="none" w:sz="0" w:space="0" w:color="auto"/>
                <w:left w:val="none" w:sz="0" w:space="0" w:color="auto"/>
                <w:bottom w:val="none" w:sz="0" w:space="0" w:color="auto"/>
                <w:right w:val="none" w:sz="0" w:space="0" w:color="auto"/>
              </w:divBdr>
              <w:divsChild>
                <w:div w:id="2004895199">
                  <w:marLeft w:val="0"/>
                  <w:marRight w:val="0"/>
                  <w:marTop w:val="0"/>
                  <w:marBottom w:val="0"/>
                  <w:divBdr>
                    <w:top w:val="none" w:sz="0" w:space="0" w:color="auto"/>
                    <w:left w:val="none" w:sz="0" w:space="0" w:color="auto"/>
                    <w:bottom w:val="none" w:sz="0" w:space="0" w:color="auto"/>
                    <w:right w:val="none" w:sz="0" w:space="0" w:color="auto"/>
                  </w:divBdr>
                  <w:divsChild>
                    <w:div w:id="21061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6029">
      <w:bodyDiv w:val="1"/>
      <w:marLeft w:val="0"/>
      <w:marRight w:val="0"/>
      <w:marTop w:val="0"/>
      <w:marBottom w:val="0"/>
      <w:divBdr>
        <w:top w:val="none" w:sz="0" w:space="0" w:color="auto"/>
        <w:left w:val="none" w:sz="0" w:space="0" w:color="auto"/>
        <w:bottom w:val="none" w:sz="0" w:space="0" w:color="auto"/>
        <w:right w:val="none" w:sz="0" w:space="0" w:color="auto"/>
      </w:divBdr>
    </w:div>
    <w:div w:id="831486386">
      <w:bodyDiv w:val="1"/>
      <w:marLeft w:val="0"/>
      <w:marRight w:val="0"/>
      <w:marTop w:val="0"/>
      <w:marBottom w:val="0"/>
      <w:divBdr>
        <w:top w:val="none" w:sz="0" w:space="0" w:color="auto"/>
        <w:left w:val="none" w:sz="0" w:space="0" w:color="auto"/>
        <w:bottom w:val="none" w:sz="0" w:space="0" w:color="auto"/>
        <w:right w:val="none" w:sz="0" w:space="0" w:color="auto"/>
      </w:divBdr>
      <w:divsChild>
        <w:div w:id="1445346883">
          <w:marLeft w:val="0"/>
          <w:marRight w:val="0"/>
          <w:marTop w:val="0"/>
          <w:marBottom w:val="0"/>
          <w:divBdr>
            <w:top w:val="none" w:sz="0" w:space="0" w:color="auto"/>
            <w:left w:val="none" w:sz="0" w:space="0" w:color="auto"/>
            <w:bottom w:val="none" w:sz="0" w:space="0" w:color="auto"/>
            <w:right w:val="none" w:sz="0" w:space="0" w:color="auto"/>
          </w:divBdr>
          <w:divsChild>
            <w:div w:id="2145006185">
              <w:marLeft w:val="0"/>
              <w:marRight w:val="0"/>
              <w:marTop w:val="0"/>
              <w:marBottom w:val="0"/>
              <w:divBdr>
                <w:top w:val="none" w:sz="0" w:space="0" w:color="auto"/>
                <w:left w:val="none" w:sz="0" w:space="0" w:color="auto"/>
                <w:bottom w:val="none" w:sz="0" w:space="0" w:color="auto"/>
                <w:right w:val="none" w:sz="0" w:space="0" w:color="auto"/>
              </w:divBdr>
            </w:div>
            <w:div w:id="156190451">
              <w:marLeft w:val="0"/>
              <w:marRight w:val="0"/>
              <w:marTop w:val="0"/>
              <w:marBottom w:val="0"/>
              <w:divBdr>
                <w:top w:val="none" w:sz="0" w:space="0" w:color="auto"/>
                <w:left w:val="none" w:sz="0" w:space="0" w:color="auto"/>
                <w:bottom w:val="none" w:sz="0" w:space="0" w:color="auto"/>
                <w:right w:val="none" w:sz="0" w:space="0" w:color="auto"/>
              </w:divBdr>
              <w:divsChild>
                <w:div w:id="1513108837">
                  <w:marLeft w:val="0"/>
                  <w:marRight w:val="0"/>
                  <w:marTop w:val="0"/>
                  <w:marBottom w:val="0"/>
                  <w:divBdr>
                    <w:top w:val="none" w:sz="0" w:space="0" w:color="auto"/>
                    <w:left w:val="none" w:sz="0" w:space="0" w:color="auto"/>
                    <w:bottom w:val="none" w:sz="0" w:space="0" w:color="auto"/>
                    <w:right w:val="none" w:sz="0" w:space="0" w:color="auto"/>
                  </w:divBdr>
                  <w:divsChild>
                    <w:div w:id="1764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7858">
              <w:marLeft w:val="0"/>
              <w:marRight w:val="0"/>
              <w:marTop w:val="0"/>
              <w:marBottom w:val="0"/>
              <w:divBdr>
                <w:top w:val="none" w:sz="0" w:space="0" w:color="auto"/>
                <w:left w:val="none" w:sz="0" w:space="0" w:color="auto"/>
                <w:bottom w:val="none" w:sz="0" w:space="0" w:color="auto"/>
                <w:right w:val="none" w:sz="0" w:space="0" w:color="auto"/>
              </w:divBdr>
            </w:div>
          </w:divsChild>
        </w:div>
        <w:div w:id="1295332774">
          <w:marLeft w:val="0"/>
          <w:marRight w:val="0"/>
          <w:marTop w:val="0"/>
          <w:marBottom w:val="0"/>
          <w:divBdr>
            <w:top w:val="none" w:sz="0" w:space="0" w:color="auto"/>
            <w:left w:val="none" w:sz="0" w:space="0" w:color="auto"/>
            <w:bottom w:val="none" w:sz="0" w:space="0" w:color="auto"/>
            <w:right w:val="none" w:sz="0" w:space="0" w:color="auto"/>
          </w:divBdr>
          <w:divsChild>
            <w:div w:id="2016103756">
              <w:marLeft w:val="0"/>
              <w:marRight w:val="0"/>
              <w:marTop w:val="0"/>
              <w:marBottom w:val="0"/>
              <w:divBdr>
                <w:top w:val="none" w:sz="0" w:space="0" w:color="auto"/>
                <w:left w:val="none" w:sz="0" w:space="0" w:color="auto"/>
                <w:bottom w:val="none" w:sz="0" w:space="0" w:color="auto"/>
                <w:right w:val="none" w:sz="0" w:space="0" w:color="auto"/>
              </w:divBdr>
            </w:div>
            <w:div w:id="1488594433">
              <w:marLeft w:val="0"/>
              <w:marRight w:val="0"/>
              <w:marTop w:val="0"/>
              <w:marBottom w:val="0"/>
              <w:divBdr>
                <w:top w:val="none" w:sz="0" w:space="0" w:color="auto"/>
                <w:left w:val="none" w:sz="0" w:space="0" w:color="auto"/>
                <w:bottom w:val="none" w:sz="0" w:space="0" w:color="auto"/>
                <w:right w:val="none" w:sz="0" w:space="0" w:color="auto"/>
              </w:divBdr>
              <w:divsChild>
                <w:div w:id="1527871449">
                  <w:marLeft w:val="0"/>
                  <w:marRight w:val="0"/>
                  <w:marTop w:val="0"/>
                  <w:marBottom w:val="0"/>
                  <w:divBdr>
                    <w:top w:val="none" w:sz="0" w:space="0" w:color="auto"/>
                    <w:left w:val="none" w:sz="0" w:space="0" w:color="auto"/>
                    <w:bottom w:val="none" w:sz="0" w:space="0" w:color="auto"/>
                    <w:right w:val="none" w:sz="0" w:space="0" w:color="auto"/>
                  </w:divBdr>
                  <w:divsChild>
                    <w:div w:id="20269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9036">
      <w:bodyDiv w:val="1"/>
      <w:marLeft w:val="0"/>
      <w:marRight w:val="0"/>
      <w:marTop w:val="0"/>
      <w:marBottom w:val="0"/>
      <w:divBdr>
        <w:top w:val="none" w:sz="0" w:space="0" w:color="auto"/>
        <w:left w:val="none" w:sz="0" w:space="0" w:color="auto"/>
        <w:bottom w:val="none" w:sz="0" w:space="0" w:color="auto"/>
        <w:right w:val="none" w:sz="0" w:space="0" w:color="auto"/>
      </w:divBdr>
    </w:div>
    <w:div w:id="853767832">
      <w:bodyDiv w:val="1"/>
      <w:marLeft w:val="0"/>
      <w:marRight w:val="0"/>
      <w:marTop w:val="0"/>
      <w:marBottom w:val="0"/>
      <w:divBdr>
        <w:top w:val="none" w:sz="0" w:space="0" w:color="auto"/>
        <w:left w:val="none" w:sz="0" w:space="0" w:color="auto"/>
        <w:bottom w:val="none" w:sz="0" w:space="0" w:color="auto"/>
        <w:right w:val="none" w:sz="0" w:space="0" w:color="auto"/>
      </w:divBdr>
    </w:div>
    <w:div w:id="861094449">
      <w:bodyDiv w:val="1"/>
      <w:marLeft w:val="0"/>
      <w:marRight w:val="0"/>
      <w:marTop w:val="0"/>
      <w:marBottom w:val="0"/>
      <w:divBdr>
        <w:top w:val="none" w:sz="0" w:space="0" w:color="auto"/>
        <w:left w:val="none" w:sz="0" w:space="0" w:color="auto"/>
        <w:bottom w:val="none" w:sz="0" w:space="0" w:color="auto"/>
        <w:right w:val="none" w:sz="0" w:space="0" w:color="auto"/>
      </w:divBdr>
    </w:div>
    <w:div w:id="867062470">
      <w:bodyDiv w:val="1"/>
      <w:marLeft w:val="0"/>
      <w:marRight w:val="0"/>
      <w:marTop w:val="0"/>
      <w:marBottom w:val="0"/>
      <w:divBdr>
        <w:top w:val="none" w:sz="0" w:space="0" w:color="auto"/>
        <w:left w:val="none" w:sz="0" w:space="0" w:color="auto"/>
        <w:bottom w:val="none" w:sz="0" w:space="0" w:color="auto"/>
        <w:right w:val="none" w:sz="0" w:space="0" w:color="auto"/>
      </w:divBdr>
      <w:divsChild>
        <w:div w:id="731661588">
          <w:marLeft w:val="0"/>
          <w:marRight w:val="0"/>
          <w:marTop w:val="0"/>
          <w:marBottom w:val="0"/>
          <w:divBdr>
            <w:top w:val="none" w:sz="0" w:space="0" w:color="auto"/>
            <w:left w:val="none" w:sz="0" w:space="0" w:color="auto"/>
            <w:bottom w:val="none" w:sz="0" w:space="0" w:color="auto"/>
            <w:right w:val="none" w:sz="0" w:space="0" w:color="auto"/>
          </w:divBdr>
          <w:divsChild>
            <w:div w:id="1774859650">
              <w:marLeft w:val="0"/>
              <w:marRight w:val="0"/>
              <w:marTop w:val="0"/>
              <w:marBottom w:val="0"/>
              <w:divBdr>
                <w:top w:val="none" w:sz="0" w:space="0" w:color="auto"/>
                <w:left w:val="none" w:sz="0" w:space="0" w:color="auto"/>
                <w:bottom w:val="none" w:sz="0" w:space="0" w:color="auto"/>
                <w:right w:val="none" w:sz="0" w:space="0" w:color="auto"/>
              </w:divBdr>
            </w:div>
            <w:div w:id="1431243870">
              <w:marLeft w:val="0"/>
              <w:marRight w:val="0"/>
              <w:marTop w:val="0"/>
              <w:marBottom w:val="0"/>
              <w:divBdr>
                <w:top w:val="none" w:sz="0" w:space="0" w:color="auto"/>
                <w:left w:val="none" w:sz="0" w:space="0" w:color="auto"/>
                <w:bottom w:val="none" w:sz="0" w:space="0" w:color="auto"/>
                <w:right w:val="none" w:sz="0" w:space="0" w:color="auto"/>
              </w:divBdr>
            </w:div>
            <w:div w:id="10567741">
              <w:marLeft w:val="0"/>
              <w:marRight w:val="0"/>
              <w:marTop w:val="0"/>
              <w:marBottom w:val="0"/>
              <w:divBdr>
                <w:top w:val="none" w:sz="0" w:space="0" w:color="auto"/>
                <w:left w:val="none" w:sz="0" w:space="0" w:color="auto"/>
                <w:bottom w:val="none" w:sz="0" w:space="0" w:color="auto"/>
                <w:right w:val="none" w:sz="0" w:space="0" w:color="auto"/>
              </w:divBdr>
            </w:div>
            <w:div w:id="86116405">
              <w:marLeft w:val="0"/>
              <w:marRight w:val="0"/>
              <w:marTop w:val="0"/>
              <w:marBottom w:val="0"/>
              <w:divBdr>
                <w:top w:val="none" w:sz="0" w:space="0" w:color="auto"/>
                <w:left w:val="none" w:sz="0" w:space="0" w:color="auto"/>
                <w:bottom w:val="none" w:sz="0" w:space="0" w:color="auto"/>
                <w:right w:val="none" w:sz="0" w:space="0" w:color="auto"/>
              </w:divBdr>
            </w:div>
            <w:div w:id="1389836771">
              <w:marLeft w:val="0"/>
              <w:marRight w:val="0"/>
              <w:marTop w:val="0"/>
              <w:marBottom w:val="0"/>
              <w:divBdr>
                <w:top w:val="none" w:sz="0" w:space="0" w:color="auto"/>
                <w:left w:val="none" w:sz="0" w:space="0" w:color="auto"/>
                <w:bottom w:val="none" w:sz="0" w:space="0" w:color="auto"/>
                <w:right w:val="none" w:sz="0" w:space="0" w:color="auto"/>
              </w:divBdr>
            </w:div>
            <w:div w:id="1609116518">
              <w:marLeft w:val="0"/>
              <w:marRight w:val="0"/>
              <w:marTop w:val="0"/>
              <w:marBottom w:val="0"/>
              <w:divBdr>
                <w:top w:val="none" w:sz="0" w:space="0" w:color="auto"/>
                <w:left w:val="none" w:sz="0" w:space="0" w:color="auto"/>
                <w:bottom w:val="none" w:sz="0" w:space="0" w:color="auto"/>
                <w:right w:val="none" w:sz="0" w:space="0" w:color="auto"/>
              </w:divBdr>
            </w:div>
            <w:div w:id="1844466788">
              <w:marLeft w:val="0"/>
              <w:marRight w:val="0"/>
              <w:marTop w:val="0"/>
              <w:marBottom w:val="0"/>
              <w:divBdr>
                <w:top w:val="none" w:sz="0" w:space="0" w:color="auto"/>
                <w:left w:val="none" w:sz="0" w:space="0" w:color="auto"/>
                <w:bottom w:val="none" w:sz="0" w:space="0" w:color="auto"/>
                <w:right w:val="none" w:sz="0" w:space="0" w:color="auto"/>
              </w:divBdr>
            </w:div>
            <w:div w:id="333844532">
              <w:marLeft w:val="0"/>
              <w:marRight w:val="0"/>
              <w:marTop w:val="0"/>
              <w:marBottom w:val="0"/>
              <w:divBdr>
                <w:top w:val="none" w:sz="0" w:space="0" w:color="auto"/>
                <w:left w:val="none" w:sz="0" w:space="0" w:color="auto"/>
                <w:bottom w:val="none" w:sz="0" w:space="0" w:color="auto"/>
                <w:right w:val="none" w:sz="0" w:space="0" w:color="auto"/>
              </w:divBdr>
            </w:div>
            <w:div w:id="504174449">
              <w:marLeft w:val="0"/>
              <w:marRight w:val="0"/>
              <w:marTop w:val="0"/>
              <w:marBottom w:val="0"/>
              <w:divBdr>
                <w:top w:val="none" w:sz="0" w:space="0" w:color="auto"/>
                <w:left w:val="none" w:sz="0" w:space="0" w:color="auto"/>
                <w:bottom w:val="none" w:sz="0" w:space="0" w:color="auto"/>
                <w:right w:val="none" w:sz="0" w:space="0" w:color="auto"/>
              </w:divBdr>
            </w:div>
            <w:div w:id="1339312145">
              <w:marLeft w:val="0"/>
              <w:marRight w:val="0"/>
              <w:marTop w:val="0"/>
              <w:marBottom w:val="0"/>
              <w:divBdr>
                <w:top w:val="none" w:sz="0" w:space="0" w:color="auto"/>
                <w:left w:val="none" w:sz="0" w:space="0" w:color="auto"/>
                <w:bottom w:val="none" w:sz="0" w:space="0" w:color="auto"/>
                <w:right w:val="none" w:sz="0" w:space="0" w:color="auto"/>
              </w:divBdr>
            </w:div>
            <w:div w:id="1328436901">
              <w:marLeft w:val="0"/>
              <w:marRight w:val="0"/>
              <w:marTop w:val="0"/>
              <w:marBottom w:val="0"/>
              <w:divBdr>
                <w:top w:val="none" w:sz="0" w:space="0" w:color="auto"/>
                <w:left w:val="none" w:sz="0" w:space="0" w:color="auto"/>
                <w:bottom w:val="none" w:sz="0" w:space="0" w:color="auto"/>
                <w:right w:val="none" w:sz="0" w:space="0" w:color="auto"/>
              </w:divBdr>
            </w:div>
            <w:div w:id="614874472">
              <w:marLeft w:val="0"/>
              <w:marRight w:val="0"/>
              <w:marTop w:val="0"/>
              <w:marBottom w:val="0"/>
              <w:divBdr>
                <w:top w:val="none" w:sz="0" w:space="0" w:color="auto"/>
                <w:left w:val="none" w:sz="0" w:space="0" w:color="auto"/>
                <w:bottom w:val="none" w:sz="0" w:space="0" w:color="auto"/>
                <w:right w:val="none" w:sz="0" w:space="0" w:color="auto"/>
              </w:divBdr>
            </w:div>
            <w:div w:id="1212495776">
              <w:marLeft w:val="0"/>
              <w:marRight w:val="0"/>
              <w:marTop w:val="0"/>
              <w:marBottom w:val="0"/>
              <w:divBdr>
                <w:top w:val="none" w:sz="0" w:space="0" w:color="auto"/>
                <w:left w:val="none" w:sz="0" w:space="0" w:color="auto"/>
                <w:bottom w:val="none" w:sz="0" w:space="0" w:color="auto"/>
                <w:right w:val="none" w:sz="0" w:space="0" w:color="auto"/>
              </w:divBdr>
            </w:div>
            <w:div w:id="20523215">
              <w:marLeft w:val="0"/>
              <w:marRight w:val="0"/>
              <w:marTop w:val="0"/>
              <w:marBottom w:val="0"/>
              <w:divBdr>
                <w:top w:val="none" w:sz="0" w:space="0" w:color="auto"/>
                <w:left w:val="none" w:sz="0" w:space="0" w:color="auto"/>
                <w:bottom w:val="none" w:sz="0" w:space="0" w:color="auto"/>
                <w:right w:val="none" w:sz="0" w:space="0" w:color="auto"/>
              </w:divBdr>
            </w:div>
            <w:div w:id="682325244">
              <w:marLeft w:val="0"/>
              <w:marRight w:val="0"/>
              <w:marTop w:val="0"/>
              <w:marBottom w:val="0"/>
              <w:divBdr>
                <w:top w:val="none" w:sz="0" w:space="0" w:color="auto"/>
                <w:left w:val="none" w:sz="0" w:space="0" w:color="auto"/>
                <w:bottom w:val="none" w:sz="0" w:space="0" w:color="auto"/>
                <w:right w:val="none" w:sz="0" w:space="0" w:color="auto"/>
              </w:divBdr>
            </w:div>
            <w:div w:id="355812148">
              <w:marLeft w:val="0"/>
              <w:marRight w:val="0"/>
              <w:marTop w:val="0"/>
              <w:marBottom w:val="0"/>
              <w:divBdr>
                <w:top w:val="none" w:sz="0" w:space="0" w:color="auto"/>
                <w:left w:val="none" w:sz="0" w:space="0" w:color="auto"/>
                <w:bottom w:val="none" w:sz="0" w:space="0" w:color="auto"/>
                <w:right w:val="none" w:sz="0" w:space="0" w:color="auto"/>
              </w:divBdr>
            </w:div>
            <w:div w:id="732119696">
              <w:marLeft w:val="0"/>
              <w:marRight w:val="0"/>
              <w:marTop w:val="0"/>
              <w:marBottom w:val="0"/>
              <w:divBdr>
                <w:top w:val="none" w:sz="0" w:space="0" w:color="auto"/>
                <w:left w:val="none" w:sz="0" w:space="0" w:color="auto"/>
                <w:bottom w:val="none" w:sz="0" w:space="0" w:color="auto"/>
                <w:right w:val="none" w:sz="0" w:space="0" w:color="auto"/>
              </w:divBdr>
            </w:div>
            <w:div w:id="963578552">
              <w:marLeft w:val="0"/>
              <w:marRight w:val="0"/>
              <w:marTop w:val="0"/>
              <w:marBottom w:val="0"/>
              <w:divBdr>
                <w:top w:val="none" w:sz="0" w:space="0" w:color="auto"/>
                <w:left w:val="none" w:sz="0" w:space="0" w:color="auto"/>
                <w:bottom w:val="none" w:sz="0" w:space="0" w:color="auto"/>
                <w:right w:val="none" w:sz="0" w:space="0" w:color="auto"/>
              </w:divBdr>
            </w:div>
            <w:div w:id="952904573">
              <w:marLeft w:val="0"/>
              <w:marRight w:val="0"/>
              <w:marTop w:val="0"/>
              <w:marBottom w:val="0"/>
              <w:divBdr>
                <w:top w:val="none" w:sz="0" w:space="0" w:color="auto"/>
                <w:left w:val="none" w:sz="0" w:space="0" w:color="auto"/>
                <w:bottom w:val="none" w:sz="0" w:space="0" w:color="auto"/>
                <w:right w:val="none" w:sz="0" w:space="0" w:color="auto"/>
              </w:divBdr>
            </w:div>
            <w:div w:id="2018074077">
              <w:marLeft w:val="0"/>
              <w:marRight w:val="0"/>
              <w:marTop w:val="0"/>
              <w:marBottom w:val="0"/>
              <w:divBdr>
                <w:top w:val="none" w:sz="0" w:space="0" w:color="auto"/>
                <w:left w:val="none" w:sz="0" w:space="0" w:color="auto"/>
                <w:bottom w:val="none" w:sz="0" w:space="0" w:color="auto"/>
                <w:right w:val="none" w:sz="0" w:space="0" w:color="auto"/>
              </w:divBdr>
            </w:div>
            <w:div w:id="181166231">
              <w:marLeft w:val="0"/>
              <w:marRight w:val="0"/>
              <w:marTop w:val="0"/>
              <w:marBottom w:val="0"/>
              <w:divBdr>
                <w:top w:val="none" w:sz="0" w:space="0" w:color="auto"/>
                <w:left w:val="none" w:sz="0" w:space="0" w:color="auto"/>
                <w:bottom w:val="none" w:sz="0" w:space="0" w:color="auto"/>
                <w:right w:val="none" w:sz="0" w:space="0" w:color="auto"/>
              </w:divBdr>
            </w:div>
            <w:div w:id="515073574">
              <w:marLeft w:val="0"/>
              <w:marRight w:val="0"/>
              <w:marTop w:val="0"/>
              <w:marBottom w:val="0"/>
              <w:divBdr>
                <w:top w:val="none" w:sz="0" w:space="0" w:color="auto"/>
                <w:left w:val="none" w:sz="0" w:space="0" w:color="auto"/>
                <w:bottom w:val="none" w:sz="0" w:space="0" w:color="auto"/>
                <w:right w:val="none" w:sz="0" w:space="0" w:color="auto"/>
              </w:divBdr>
            </w:div>
            <w:div w:id="1661495316">
              <w:marLeft w:val="0"/>
              <w:marRight w:val="0"/>
              <w:marTop w:val="0"/>
              <w:marBottom w:val="0"/>
              <w:divBdr>
                <w:top w:val="none" w:sz="0" w:space="0" w:color="auto"/>
                <w:left w:val="none" w:sz="0" w:space="0" w:color="auto"/>
                <w:bottom w:val="none" w:sz="0" w:space="0" w:color="auto"/>
                <w:right w:val="none" w:sz="0" w:space="0" w:color="auto"/>
              </w:divBdr>
            </w:div>
            <w:div w:id="400674">
              <w:marLeft w:val="0"/>
              <w:marRight w:val="0"/>
              <w:marTop w:val="0"/>
              <w:marBottom w:val="0"/>
              <w:divBdr>
                <w:top w:val="none" w:sz="0" w:space="0" w:color="auto"/>
                <w:left w:val="none" w:sz="0" w:space="0" w:color="auto"/>
                <w:bottom w:val="none" w:sz="0" w:space="0" w:color="auto"/>
                <w:right w:val="none" w:sz="0" w:space="0" w:color="auto"/>
              </w:divBdr>
            </w:div>
            <w:div w:id="1118334729">
              <w:marLeft w:val="0"/>
              <w:marRight w:val="0"/>
              <w:marTop w:val="0"/>
              <w:marBottom w:val="0"/>
              <w:divBdr>
                <w:top w:val="none" w:sz="0" w:space="0" w:color="auto"/>
                <w:left w:val="none" w:sz="0" w:space="0" w:color="auto"/>
                <w:bottom w:val="none" w:sz="0" w:space="0" w:color="auto"/>
                <w:right w:val="none" w:sz="0" w:space="0" w:color="auto"/>
              </w:divBdr>
            </w:div>
            <w:div w:id="1244878214">
              <w:marLeft w:val="0"/>
              <w:marRight w:val="0"/>
              <w:marTop w:val="0"/>
              <w:marBottom w:val="0"/>
              <w:divBdr>
                <w:top w:val="none" w:sz="0" w:space="0" w:color="auto"/>
                <w:left w:val="none" w:sz="0" w:space="0" w:color="auto"/>
                <w:bottom w:val="none" w:sz="0" w:space="0" w:color="auto"/>
                <w:right w:val="none" w:sz="0" w:space="0" w:color="auto"/>
              </w:divBdr>
            </w:div>
            <w:div w:id="259799907">
              <w:marLeft w:val="0"/>
              <w:marRight w:val="0"/>
              <w:marTop w:val="0"/>
              <w:marBottom w:val="0"/>
              <w:divBdr>
                <w:top w:val="none" w:sz="0" w:space="0" w:color="auto"/>
                <w:left w:val="none" w:sz="0" w:space="0" w:color="auto"/>
                <w:bottom w:val="none" w:sz="0" w:space="0" w:color="auto"/>
                <w:right w:val="none" w:sz="0" w:space="0" w:color="auto"/>
              </w:divBdr>
            </w:div>
            <w:div w:id="16028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2558">
      <w:bodyDiv w:val="1"/>
      <w:marLeft w:val="0"/>
      <w:marRight w:val="0"/>
      <w:marTop w:val="0"/>
      <w:marBottom w:val="0"/>
      <w:divBdr>
        <w:top w:val="none" w:sz="0" w:space="0" w:color="auto"/>
        <w:left w:val="none" w:sz="0" w:space="0" w:color="auto"/>
        <w:bottom w:val="none" w:sz="0" w:space="0" w:color="auto"/>
        <w:right w:val="none" w:sz="0" w:space="0" w:color="auto"/>
      </w:divBdr>
    </w:div>
    <w:div w:id="921371758">
      <w:bodyDiv w:val="1"/>
      <w:marLeft w:val="0"/>
      <w:marRight w:val="0"/>
      <w:marTop w:val="0"/>
      <w:marBottom w:val="0"/>
      <w:divBdr>
        <w:top w:val="none" w:sz="0" w:space="0" w:color="auto"/>
        <w:left w:val="none" w:sz="0" w:space="0" w:color="auto"/>
        <w:bottom w:val="none" w:sz="0" w:space="0" w:color="auto"/>
        <w:right w:val="none" w:sz="0" w:space="0" w:color="auto"/>
      </w:divBdr>
    </w:div>
    <w:div w:id="929314304">
      <w:bodyDiv w:val="1"/>
      <w:marLeft w:val="0"/>
      <w:marRight w:val="0"/>
      <w:marTop w:val="0"/>
      <w:marBottom w:val="0"/>
      <w:divBdr>
        <w:top w:val="none" w:sz="0" w:space="0" w:color="auto"/>
        <w:left w:val="none" w:sz="0" w:space="0" w:color="auto"/>
        <w:bottom w:val="none" w:sz="0" w:space="0" w:color="auto"/>
        <w:right w:val="none" w:sz="0" w:space="0" w:color="auto"/>
      </w:divBdr>
    </w:div>
    <w:div w:id="967514914">
      <w:bodyDiv w:val="1"/>
      <w:marLeft w:val="0"/>
      <w:marRight w:val="0"/>
      <w:marTop w:val="0"/>
      <w:marBottom w:val="0"/>
      <w:divBdr>
        <w:top w:val="none" w:sz="0" w:space="0" w:color="auto"/>
        <w:left w:val="none" w:sz="0" w:space="0" w:color="auto"/>
        <w:bottom w:val="none" w:sz="0" w:space="0" w:color="auto"/>
        <w:right w:val="none" w:sz="0" w:space="0" w:color="auto"/>
      </w:divBdr>
    </w:div>
    <w:div w:id="977681950">
      <w:bodyDiv w:val="1"/>
      <w:marLeft w:val="0"/>
      <w:marRight w:val="0"/>
      <w:marTop w:val="0"/>
      <w:marBottom w:val="0"/>
      <w:divBdr>
        <w:top w:val="none" w:sz="0" w:space="0" w:color="auto"/>
        <w:left w:val="none" w:sz="0" w:space="0" w:color="auto"/>
        <w:bottom w:val="none" w:sz="0" w:space="0" w:color="auto"/>
        <w:right w:val="none" w:sz="0" w:space="0" w:color="auto"/>
      </w:divBdr>
    </w:div>
    <w:div w:id="1006707444">
      <w:bodyDiv w:val="1"/>
      <w:marLeft w:val="0"/>
      <w:marRight w:val="0"/>
      <w:marTop w:val="0"/>
      <w:marBottom w:val="0"/>
      <w:divBdr>
        <w:top w:val="none" w:sz="0" w:space="0" w:color="auto"/>
        <w:left w:val="none" w:sz="0" w:space="0" w:color="auto"/>
        <w:bottom w:val="none" w:sz="0" w:space="0" w:color="auto"/>
        <w:right w:val="none" w:sz="0" w:space="0" w:color="auto"/>
      </w:divBdr>
    </w:div>
    <w:div w:id="1044938626">
      <w:bodyDiv w:val="1"/>
      <w:marLeft w:val="0"/>
      <w:marRight w:val="0"/>
      <w:marTop w:val="0"/>
      <w:marBottom w:val="0"/>
      <w:divBdr>
        <w:top w:val="none" w:sz="0" w:space="0" w:color="auto"/>
        <w:left w:val="none" w:sz="0" w:space="0" w:color="auto"/>
        <w:bottom w:val="none" w:sz="0" w:space="0" w:color="auto"/>
        <w:right w:val="none" w:sz="0" w:space="0" w:color="auto"/>
      </w:divBdr>
      <w:divsChild>
        <w:div w:id="1838576383">
          <w:marLeft w:val="0"/>
          <w:marRight w:val="0"/>
          <w:marTop w:val="0"/>
          <w:marBottom w:val="0"/>
          <w:divBdr>
            <w:top w:val="none" w:sz="0" w:space="0" w:color="auto"/>
            <w:left w:val="none" w:sz="0" w:space="0" w:color="auto"/>
            <w:bottom w:val="none" w:sz="0" w:space="0" w:color="auto"/>
            <w:right w:val="none" w:sz="0" w:space="0" w:color="auto"/>
          </w:divBdr>
          <w:divsChild>
            <w:div w:id="2094159415">
              <w:marLeft w:val="0"/>
              <w:marRight w:val="0"/>
              <w:marTop w:val="0"/>
              <w:marBottom w:val="0"/>
              <w:divBdr>
                <w:top w:val="none" w:sz="0" w:space="0" w:color="auto"/>
                <w:left w:val="none" w:sz="0" w:space="0" w:color="auto"/>
                <w:bottom w:val="none" w:sz="0" w:space="0" w:color="auto"/>
                <w:right w:val="none" w:sz="0" w:space="0" w:color="auto"/>
              </w:divBdr>
            </w:div>
            <w:div w:id="2010016113">
              <w:marLeft w:val="0"/>
              <w:marRight w:val="0"/>
              <w:marTop w:val="0"/>
              <w:marBottom w:val="0"/>
              <w:divBdr>
                <w:top w:val="none" w:sz="0" w:space="0" w:color="auto"/>
                <w:left w:val="none" w:sz="0" w:space="0" w:color="auto"/>
                <w:bottom w:val="none" w:sz="0" w:space="0" w:color="auto"/>
                <w:right w:val="none" w:sz="0" w:space="0" w:color="auto"/>
              </w:divBdr>
              <w:divsChild>
                <w:div w:id="901522821">
                  <w:marLeft w:val="0"/>
                  <w:marRight w:val="0"/>
                  <w:marTop w:val="0"/>
                  <w:marBottom w:val="0"/>
                  <w:divBdr>
                    <w:top w:val="none" w:sz="0" w:space="0" w:color="auto"/>
                    <w:left w:val="none" w:sz="0" w:space="0" w:color="auto"/>
                    <w:bottom w:val="none" w:sz="0" w:space="0" w:color="auto"/>
                    <w:right w:val="none" w:sz="0" w:space="0" w:color="auto"/>
                  </w:divBdr>
                  <w:divsChild>
                    <w:div w:id="20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0774">
      <w:bodyDiv w:val="1"/>
      <w:marLeft w:val="0"/>
      <w:marRight w:val="0"/>
      <w:marTop w:val="0"/>
      <w:marBottom w:val="0"/>
      <w:divBdr>
        <w:top w:val="none" w:sz="0" w:space="0" w:color="auto"/>
        <w:left w:val="none" w:sz="0" w:space="0" w:color="auto"/>
        <w:bottom w:val="none" w:sz="0" w:space="0" w:color="auto"/>
        <w:right w:val="none" w:sz="0" w:space="0" w:color="auto"/>
      </w:divBdr>
      <w:divsChild>
        <w:div w:id="1817867440">
          <w:marLeft w:val="0"/>
          <w:marRight w:val="0"/>
          <w:marTop w:val="0"/>
          <w:marBottom w:val="0"/>
          <w:divBdr>
            <w:top w:val="none" w:sz="0" w:space="0" w:color="auto"/>
            <w:left w:val="none" w:sz="0" w:space="0" w:color="auto"/>
            <w:bottom w:val="none" w:sz="0" w:space="0" w:color="auto"/>
            <w:right w:val="none" w:sz="0" w:space="0" w:color="auto"/>
          </w:divBdr>
          <w:divsChild>
            <w:div w:id="1960449398">
              <w:marLeft w:val="0"/>
              <w:marRight w:val="0"/>
              <w:marTop w:val="0"/>
              <w:marBottom w:val="0"/>
              <w:divBdr>
                <w:top w:val="none" w:sz="0" w:space="0" w:color="auto"/>
                <w:left w:val="none" w:sz="0" w:space="0" w:color="auto"/>
                <w:bottom w:val="none" w:sz="0" w:space="0" w:color="auto"/>
                <w:right w:val="none" w:sz="0" w:space="0" w:color="auto"/>
              </w:divBdr>
            </w:div>
            <w:div w:id="1468551268">
              <w:marLeft w:val="0"/>
              <w:marRight w:val="0"/>
              <w:marTop w:val="0"/>
              <w:marBottom w:val="0"/>
              <w:divBdr>
                <w:top w:val="none" w:sz="0" w:space="0" w:color="auto"/>
                <w:left w:val="none" w:sz="0" w:space="0" w:color="auto"/>
                <w:bottom w:val="none" w:sz="0" w:space="0" w:color="auto"/>
                <w:right w:val="none" w:sz="0" w:space="0" w:color="auto"/>
              </w:divBdr>
              <w:divsChild>
                <w:div w:id="1793093125">
                  <w:marLeft w:val="0"/>
                  <w:marRight w:val="0"/>
                  <w:marTop w:val="0"/>
                  <w:marBottom w:val="0"/>
                  <w:divBdr>
                    <w:top w:val="none" w:sz="0" w:space="0" w:color="auto"/>
                    <w:left w:val="none" w:sz="0" w:space="0" w:color="auto"/>
                    <w:bottom w:val="none" w:sz="0" w:space="0" w:color="auto"/>
                    <w:right w:val="none" w:sz="0" w:space="0" w:color="auto"/>
                  </w:divBdr>
                  <w:divsChild>
                    <w:div w:id="13792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6410">
      <w:bodyDiv w:val="1"/>
      <w:marLeft w:val="0"/>
      <w:marRight w:val="0"/>
      <w:marTop w:val="0"/>
      <w:marBottom w:val="0"/>
      <w:divBdr>
        <w:top w:val="none" w:sz="0" w:space="0" w:color="auto"/>
        <w:left w:val="none" w:sz="0" w:space="0" w:color="auto"/>
        <w:bottom w:val="none" w:sz="0" w:space="0" w:color="auto"/>
        <w:right w:val="none" w:sz="0" w:space="0" w:color="auto"/>
      </w:divBdr>
      <w:divsChild>
        <w:div w:id="1985544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016417">
          <w:marLeft w:val="0"/>
          <w:marRight w:val="0"/>
          <w:marTop w:val="0"/>
          <w:marBottom w:val="0"/>
          <w:divBdr>
            <w:top w:val="none" w:sz="0" w:space="0" w:color="auto"/>
            <w:left w:val="none" w:sz="0" w:space="0" w:color="auto"/>
            <w:bottom w:val="none" w:sz="0" w:space="0" w:color="auto"/>
            <w:right w:val="none" w:sz="0" w:space="0" w:color="auto"/>
          </w:divBdr>
          <w:divsChild>
            <w:div w:id="1414861348">
              <w:marLeft w:val="0"/>
              <w:marRight w:val="0"/>
              <w:marTop w:val="0"/>
              <w:marBottom w:val="0"/>
              <w:divBdr>
                <w:top w:val="none" w:sz="0" w:space="0" w:color="auto"/>
                <w:left w:val="none" w:sz="0" w:space="0" w:color="auto"/>
                <w:bottom w:val="none" w:sz="0" w:space="0" w:color="auto"/>
                <w:right w:val="none" w:sz="0" w:space="0" w:color="auto"/>
              </w:divBdr>
            </w:div>
            <w:div w:id="1603954329">
              <w:marLeft w:val="0"/>
              <w:marRight w:val="0"/>
              <w:marTop w:val="0"/>
              <w:marBottom w:val="0"/>
              <w:divBdr>
                <w:top w:val="none" w:sz="0" w:space="0" w:color="auto"/>
                <w:left w:val="none" w:sz="0" w:space="0" w:color="auto"/>
                <w:bottom w:val="none" w:sz="0" w:space="0" w:color="auto"/>
                <w:right w:val="none" w:sz="0" w:space="0" w:color="auto"/>
              </w:divBdr>
              <w:divsChild>
                <w:div w:id="1573350513">
                  <w:marLeft w:val="0"/>
                  <w:marRight w:val="0"/>
                  <w:marTop w:val="0"/>
                  <w:marBottom w:val="0"/>
                  <w:divBdr>
                    <w:top w:val="none" w:sz="0" w:space="0" w:color="auto"/>
                    <w:left w:val="none" w:sz="0" w:space="0" w:color="auto"/>
                    <w:bottom w:val="none" w:sz="0" w:space="0" w:color="auto"/>
                    <w:right w:val="none" w:sz="0" w:space="0" w:color="auto"/>
                  </w:divBdr>
                  <w:divsChild>
                    <w:div w:id="19138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2869">
              <w:marLeft w:val="0"/>
              <w:marRight w:val="0"/>
              <w:marTop w:val="0"/>
              <w:marBottom w:val="0"/>
              <w:divBdr>
                <w:top w:val="none" w:sz="0" w:space="0" w:color="auto"/>
                <w:left w:val="none" w:sz="0" w:space="0" w:color="auto"/>
                <w:bottom w:val="none" w:sz="0" w:space="0" w:color="auto"/>
                <w:right w:val="none" w:sz="0" w:space="0" w:color="auto"/>
              </w:divBdr>
            </w:div>
          </w:divsChild>
        </w:div>
        <w:div w:id="752627537">
          <w:marLeft w:val="0"/>
          <w:marRight w:val="0"/>
          <w:marTop w:val="0"/>
          <w:marBottom w:val="0"/>
          <w:divBdr>
            <w:top w:val="none" w:sz="0" w:space="0" w:color="auto"/>
            <w:left w:val="none" w:sz="0" w:space="0" w:color="auto"/>
            <w:bottom w:val="none" w:sz="0" w:space="0" w:color="auto"/>
            <w:right w:val="none" w:sz="0" w:space="0" w:color="auto"/>
          </w:divBdr>
          <w:divsChild>
            <w:div w:id="135994668">
              <w:marLeft w:val="0"/>
              <w:marRight w:val="0"/>
              <w:marTop w:val="0"/>
              <w:marBottom w:val="0"/>
              <w:divBdr>
                <w:top w:val="none" w:sz="0" w:space="0" w:color="auto"/>
                <w:left w:val="none" w:sz="0" w:space="0" w:color="auto"/>
                <w:bottom w:val="none" w:sz="0" w:space="0" w:color="auto"/>
                <w:right w:val="none" w:sz="0" w:space="0" w:color="auto"/>
              </w:divBdr>
            </w:div>
            <w:div w:id="1927566533">
              <w:marLeft w:val="0"/>
              <w:marRight w:val="0"/>
              <w:marTop w:val="0"/>
              <w:marBottom w:val="0"/>
              <w:divBdr>
                <w:top w:val="none" w:sz="0" w:space="0" w:color="auto"/>
                <w:left w:val="none" w:sz="0" w:space="0" w:color="auto"/>
                <w:bottom w:val="none" w:sz="0" w:space="0" w:color="auto"/>
                <w:right w:val="none" w:sz="0" w:space="0" w:color="auto"/>
              </w:divBdr>
              <w:divsChild>
                <w:div w:id="1308777294">
                  <w:marLeft w:val="0"/>
                  <w:marRight w:val="0"/>
                  <w:marTop w:val="0"/>
                  <w:marBottom w:val="0"/>
                  <w:divBdr>
                    <w:top w:val="none" w:sz="0" w:space="0" w:color="auto"/>
                    <w:left w:val="none" w:sz="0" w:space="0" w:color="auto"/>
                    <w:bottom w:val="none" w:sz="0" w:space="0" w:color="auto"/>
                    <w:right w:val="none" w:sz="0" w:space="0" w:color="auto"/>
                  </w:divBdr>
                  <w:divsChild>
                    <w:div w:id="10787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2540">
      <w:bodyDiv w:val="1"/>
      <w:marLeft w:val="0"/>
      <w:marRight w:val="0"/>
      <w:marTop w:val="0"/>
      <w:marBottom w:val="0"/>
      <w:divBdr>
        <w:top w:val="none" w:sz="0" w:space="0" w:color="auto"/>
        <w:left w:val="none" w:sz="0" w:space="0" w:color="auto"/>
        <w:bottom w:val="none" w:sz="0" w:space="0" w:color="auto"/>
        <w:right w:val="none" w:sz="0" w:space="0" w:color="auto"/>
      </w:divBdr>
      <w:divsChild>
        <w:div w:id="1868325636">
          <w:marLeft w:val="0"/>
          <w:marRight w:val="0"/>
          <w:marTop w:val="0"/>
          <w:marBottom w:val="0"/>
          <w:divBdr>
            <w:top w:val="none" w:sz="0" w:space="0" w:color="auto"/>
            <w:left w:val="none" w:sz="0" w:space="0" w:color="auto"/>
            <w:bottom w:val="none" w:sz="0" w:space="0" w:color="auto"/>
            <w:right w:val="none" w:sz="0" w:space="0" w:color="auto"/>
          </w:divBdr>
          <w:divsChild>
            <w:div w:id="1011104656">
              <w:marLeft w:val="0"/>
              <w:marRight w:val="0"/>
              <w:marTop w:val="0"/>
              <w:marBottom w:val="0"/>
              <w:divBdr>
                <w:top w:val="none" w:sz="0" w:space="0" w:color="auto"/>
                <w:left w:val="none" w:sz="0" w:space="0" w:color="auto"/>
                <w:bottom w:val="none" w:sz="0" w:space="0" w:color="auto"/>
                <w:right w:val="none" w:sz="0" w:space="0" w:color="auto"/>
              </w:divBdr>
            </w:div>
            <w:div w:id="718868724">
              <w:marLeft w:val="0"/>
              <w:marRight w:val="0"/>
              <w:marTop w:val="0"/>
              <w:marBottom w:val="0"/>
              <w:divBdr>
                <w:top w:val="none" w:sz="0" w:space="0" w:color="auto"/>
                <w:left w:val="none" w:sz="0" w:space="0" w:color="auto"/>
                <w:bottom w:val="none" w:sz="0" w:space="0" w:color="auto"/>
                <w:right w:val="none" w:sz="0" w:space="0" w:color="auto"/>
              </w:divBdr>
            </w:div>
            <w:div w:id="1891183142">
              <w:marLeft w:val="0"/>
              <w:marRight w:val="0"/>
              <w:marTop w:val="0"/>
              <w:marBottom w:val="0"/>
              <w:divBdr>
                <w:top w:val="none" w:sz="0" w:space="0" w:color="auto"/>
                <w:left w:val="none" w:sz="0" w:space="0" w:color="auto"/>
                <w:bottom w:val="none" w:sz="0" w:space="0" w:color="auto"/>
                <w:right w:val="none" w:sz="0" w:space="0" w:color="auto"/>
              </w:divBdr>
            </w:div>
            <w:div w:id="90247790">
              <w:marLeft w:val="0"/>
              <w:marRight w:val="0"/>
              <w:marTop w:val="0"/>
              <w:marBottom w:val="0"/>
              <w:divBdr>
                <w:top w:val="none" w:sz="0" w:space="0" w:color="auto"/>
                <w:left w:val="none" w:sz="0" w:space="0" w:color="auto"/>
                <w:bottom w:val="none" w:sz="0" w:space="0" w:color="auto"/>
                <w:right w:val="none" w:sz="0" w:space="0" w:color="auto"/>
              </w:divBdr>
            </w:div>
            <w:div w:id="274799870">
              <w:marLeft w:val="0"/>
              <w:marRight w:val="0"/>
              <w:marTop w:val="0"/>
              <w:marBottom w:val="0"/>
              <w:divBdr>
                <w:top w:val="none" w:sz="0" w:space="0" w:color="auto"/>
                <w:left w:val="none" w:sz="0" w:space="0" w:color="auto"/>
                <w:bottom w:val="none" w:sz="0" w:space="0" w:color="auto"/>
                <w:right w:val="none" w:sz="0" w:space="0" w:color="auto"/>
              </w:divBdr>
            </w:div>
            <w:div w:id="1348948287">
              <w:marLeft w:val="0"/>
              <w:marRight w:val="0"/>
              <w:marTop w:val="0"/>
              <w:marBottom w:val="0"/>
              <w:divBdr>
                <w:top w:val="none" w:sz="0" w:space="0" w:color="auto"/>
                <w:left w:val="none" w:sz="0" w:space="0" w:color="auto"/>
                <w:bottom w:val="none" w:sz="0" w:space="0" w:color="auto"/>
                <w:right w:val="none" w:sz="0" w:space="0" w:color="auto"/>
              </w:divBdr>
            </w:div>
            <w:div w:id="2101028055">
              <w:marLeft w:val="0"/>
              <w:marRight w:val="0"/>
              <w:marTop w:val="0"/>
              <w:marBottom w:val="0"/>
              <w:divBdr>
                <w:top w:val="none" w:sz="0" w:space="0" w:color="auto"/>
                <w:left w:val="none" w:sz="0" w:space="0" w:color="auto"/>
                <w:bottom w:val="none" w:sz="0" w:space="0" w:color="auto"/>
                <w:right w:val="none" w:sz="0" w:space="0" w:color="auto"/>
              </w:divBdr>
            </w:div>
            <w:div w:id="1533498610">
              <w:marLeft w:val="0"/>
              <w:marRight w:val="0"/>
              <w:marTop w:val="0"/>
              <w:marBottom w:val="0"/>
              <w:divBdr>
                <w:top w:val="none" w:sz="0" w:space="0" w:color="auto"/>
                <w:left w:val="none" w:sz="0" w:space="0" w:color="auto"/>
                <w:bottom w:val="none" w:sz="0" w:space="0" w:color="auto"/>
                <w:right w:val="none" w:sz="0" w:space="0" w:color="auto"/>
              </w:divBdr>
            </w:div>
            <w:div w:id="1954286470">
              <w:marLeft w:val="0"/>
              <w:marRight w:val="0"/>
              <w:marTop w:val="0"/>
              <w:marBottom w:val="0"/>
              <w:divBdr>
                <w:top w:val="none" w:sz="0" w:space="0" w:color="auto"/>
                <w:left w:val="none" w:sz="0" w:space="0" w:color="auto"/>
                <w:bottom w:val="none" w:sz="0" w:space="0" w:color="auto"/>
                <w:right w:val="none" w:sz="0" w:space="0" w:color="auto"/>
              </w:divBdr>
            </w:div>
            <w:div w:id="642546546">
              <w:marLeft w:val="0"/>
              <w:marRight w:val="0"/>
              <w:marTop w:val="0"/>
              <w:marBottom w:val="0"/>
              <w:divBdr>
                <w:top w:val="none" w:sz="0" w:space="0" w:color="auto"/>
                <w:left w:val="none" w:sz="0" w:space="0" w:color="auto"/>
                <w:bottom w:val="none" w:sz="0" w:space="0" w:color="auto"/>
                <w:right w:val="none" w:sz="0" w:space="0" w:color="auto"/>
              </w:divBdr>
            </w:div>
            <w:div w:id="1879471165">
              <w:marLeft w:val="0"/>
              <w:marRight w:val="0"/>
              <w:marTop w:val="0"/>
              <w:marBottom w:val="0"/>
              <w:divBdr>
                <w:top w:val="none" w:sz="0" w:space="0" w:color="auto"/>
                <w:left w:val="none" w:sz="0" w:space="0" w:color="auto"/>
                <w:bottom w:val="none" w:sz="0" w:space="0" w:color="auto"/>
                <w:right w:val="none" w:sz="0" w:space="0" w:color="auto"/>
              </w:divBdr>
            </w:div>
            <w:div w:id="1892418715">
              <w:marLeft w:val="0"/>
              <w:marRight w:val="0"/>
              <w:marTop w:val="0"/>
              <w:marBottom w:val="0"/>
              <w:divBdr>
                <w:top w:val="none" w:sz="0" w:space="0" w:color="auto"/>
                <w:left w:val="none" w:sz="0" w:space="0" w:color="auto"/>
                <w:bottom w:val="none" w:sz="0" w:space="0" w:color="auto"/>
                <w:right w:val="none" w:sz="0" w:space="0" w:color="auto"/>
              </w:divBdr>
            </w:div>
            <w:div w:id="636645578">
              <w:marLeft w:val="0"/>
              <w:marRight w:val="0"/>
              <w:marTop w:val="0"/>
              <w:marBottom w:val="0"/>
              <w:divBdr>
                <w:top w:val="none" w:sz="0" w:space="0" w:color="auto"/>
                <w:left w:val="none" w:sz="0" w:space="0" w:color="auto"/>
                <w:bottom w:val="none" w:sz="0" w:space="0" w:color="auto"/>
                <w:right w:val="none" w:sz="0" w:space="0" w:color="auto"/>
              </w:divBdr>
            </w:div>
            <w:div w:id="442768539">
              <w:marLeft w:val="0"/>
              <w:marRight w:val="0"/>
              <w:marTop w:val="0"/>
              <w:marBottom w:val="0"/>
              <w:divBdr>
                <w:top w:val="none" w:sz="0" w:space="0" w:color="auto"/>
                <w:left w:val="none" w:sz="0" w:space="0" w:color="auto"/>
                <w:bottom w:val="none" w:sz="0" w:space="0" w:color="auto"/>
                <w:right w:val="none" w:sz="0" w:space="0" w:color="auto"/>
              </w:divBdr>
            </w:div>
            <w:div w:id="142548013">
              <w:marLeft w:val="0"/>
              <w:marRight w:val="0"/>
              <w:marTop w:val="0"/>
              <w:marBottom w:val="0"/>
              <w:divBdr>
                <w:top w:val="none" w:sz="0" w:space="0" w:color="auto"/>
                <w:left w:val="none" w:sz="0" w:space="0" w:color="auto"/>
                <w:bottom w:val="none" w:sz="0" w:space="0" w:color="auto"/>
                <w:right w:val="none" w:sz="0" w:space="0" w:color="auto"/>
              </w:divBdr>
            </w:div>
            <w:div w:id="1967809092">
              <w:marLeft w:val="0"/>
              <w:marRight w:val="0"/>
              <w:marTop w:val="0"/>
              <w:marBottom w:val="0"/>
              <w:divBdr>
                <w:top w:val="none" w:sz="0" w:space="0" w:color="auto"/>
                <w:left w:val="none" w:sz="0" w:space="0" w:color="auto"/>
                <w:bottom w:val="none" w:sz="0" w:space="0" w:color="auto"/>
                <w:right w:val="none" w:sz="0" w:space="0" w:color="auto"/>
              </w:divBdr>
            </w:div>
            <w:div w:id="1940748582">
              <w:marLeft w:val="0"/>
              <w:marRight w:val="0"/>
              <w:marTop w:val="0"/>
              <w:marBottom w:val="0"/>
              <w:divBdr>
                <w:top w:val="none" w:sz="0" w:space="0" w:color="auto"/>
                <w:left w:val="none" w:sz="0" w:space="0" w:color="auto"/>
                <w:bottom w:val="none" w:sz="0" w:space="0" w:color="auto"/>
                <w:right w:val="none" w:sz="0" w:space="0" w:color="auto"/>
              </w:divBdr>
            </w:div>
            <w:div w:id="1596936586">
              <w:marLeft w:val="0"/>
              <w:marRight w:val="0"/>
              <w:marTop w:val="0"/>
              <w:marBottom w:val="0"/>
              <w:divBdr>
                <w:top w:val="none" w:sz="0" w:space="0" w:color="auto"/>
                <w:left w:val="none" w:sz="0" w:space="0" w:color="auto"/>
                <w:bottom w:val="none" w:sz="0" w:space="0" w:color="auto"/>
                <w:right w:val="none" w:sz="0" w:space="0" w:color="auto"/>
              </w:divBdr>
            </w:div>
            <w:div w:id="923223594">
              <w:marLeft w:val="0"/>
              <w:marRight w:val="0"/>
              <w:marTop w:val="0"/>
              <w:marBottom w:val="0"/>
              <w:divBdr>
                <w:top w:val="none" w:sz="0" w:space="0" w:color="auto"/>
                <w:left w:val="none" w:sz="0" w:space="0" w:color="auto"/>
                <w:bottom w:val="none" w:sz="0" w:space="0" w:color="auto"/>
                <w:right w:val="none" w:sz="0" w:space="0" w:color="auto"/>
              </w:divBdr>
            </w:div>
            <w:div w:id="1621957974">
              <w:marLeft w:val="0"/>
              <w:marRight w:val="0"/>
              <w:marTop w:val="0"/>
              <w:marBottom w:val="0"/>
              <w:divBdr>
                <w:top w:val="none" w:sz="0" w:space="0" w:color="auto"/>
                <w:left w:val="none" w:sz="0" w:space="0" w:color="auto"/>
                <w:bottom w:val="none" w:sz="0" w:space="0" w:color="auto"/>
                <w:right w:val="none" w:sz="0" w:space="0" w:color="auto"/>
              </w:divBdr>
            </w:div>
            <w:div w:id="2001081694">
              <w:marLeft w:val="0"/>
              <w:marRight w:val="0"/>
              <w:marTop w:val="0"/>
              <w:marBottom w:val="0"/>
              <w:divBdr>
                <w:top w:val="none" w:sz="0" w:space="0" w:color="auto"/>
                <w:left w:val="none" w:sz="0" w:space="0" w:color="auto"/>
                <w:bottom w:val="none" w:sz="0" w:space="0" w:color="auto"/>
                <w:right w:val="none" w:sz="0" w:space="0" w:color="auto"/>
              </w:divBdr>
            </w:div>
            <w:div w:id="1109005897">
              <w:marLeft w:val="0"/>
              <w:marRight w:val="0"/>
              <w:marTop w:val="0"/>
              <w:marBottom w:val="0"/>
              <w:divBdr>
                <w:top w:val="none" w:sz="0" w:space="0" w:color="auto"/>
                <w:left w:val="none" w:sz="0" w:space="0" w:color="auto"/>
                <w:bottom w:val="none" w:sz="0" w:space="0" w:color="auto"/>
                <w:right w:val="none" w:sz="0" w:space="0" w:color="auto"/>
              </w:divBdr>
            </w:div>
            <w:div w:id="19471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0161">
      <w:bodyDiv w:val="1"/>
      <w:marLeft w:val="0"/>
      <w:marRight w:val="0"/>
      <w:marTop w:val="0"/>
      <w:marBottom w:val="0"/>
      <w:divBdr>
        <w:top w:val="none" w:sz="0" w:space="0" w:color="auto"/>
        <w:left w:val="none" w:sz="0" w:space="0" w:color="auto"/>
        <w:bottom w:val="none" w:sz="0" w:space="0" w:color="auto"/>
        <w:right w:val="none" w:sz="0" w:space="0" w:color="auto"/>
      </w:divBdr>
    </w:div>
    <w:div w:id="1135442949">
      <w:bodyDiv w:val="1"/>
      <w:marLeft w:val="0"/>
      <w:marRight w:val="0"/>
      <w:marTop w:val="0"/>
      <w:marBottom w:val="0"/>
      <w:divBdr>
        <w:top w:val="none" w:sz="0" w:space="0" w:color="auto"/>
        <w:left w:val="none" w:sz="0" w:space="0" w:color="auto"/>
        <w:bottom w:val="none" w:sz="0" w:space="0" w:color="auto"/>
        <w:right w:val="none" w:sz="0" w:space="0" w:color="auto"/>
      </w:divBdr>
    </w:div>
    <w:div w:id="1174807341">
      <w:bodyDiv w:val="1"/>
      <w:marLeft w:val="0"/>
      <w:marRight w:val="0"/>
      <w:marTop w:val="0"/>
      <w:marBottom w:val="0"/>
      <w:divBdr>
        <w:top w:val="none" w:sz="0" w:space="0" w:color="auto"/>
        <w:left w:val="none" w:sz="0" w:space="0" w:color="auto"/>
        <w:bottom w:val="none" w:sz="0" w:space="0" w:color="auto"/>
        <w:right w:val="none" w:sz="0" w:space="0" w:color="auto"/>
      </w:divBdr>
    </w:div>
    <w:div w:id="1176265968">
      <w:bodyDiv w:val="1"/>
      <w:marLeft w:val="0"/>
      <w:marRight w:val="0"/>
      <w:marTop w:val="0"/>
      <w:marBottom w:val="0"/>
      <w:divBdr>
        <w:top w:val="none" w:sz="0" w:space="0" w:color="auto"/>
        <w:left w:val="none" w:sz="0" w:space="0" w:color="auto"/>
        <w:bottom w:val="none" w:sz="0" w:space="0" w:color="auto"/>
        <w:right w:val="none" w:sz="0" w:space="0" w:color="auto"/>
      </w:divBdr>
    </w:div>
    <w:div w:id="1221475830">
      <w:bodyDiv w:val="1"/>
      <w:marLeft w:val="0"/>
      <w:marRight w:val="0"/>
      <w:marTop w:val="0"/>
      <w:marBottom w:val="0"/>
      <w:divBdr>
        <w:top w:val="none" w:sz="0" w:space="0" w:color="auto"/>
        <w:left w:val="none" w:sz="0" w:space="0" w:color="auto"/>
        <w:bottom w:val="none" w:sz="0" w:space="0" w:color="auto"/>
        <w:right w:val="none" w:sz="0" w:space="0" w:color="auto"/>
      </w:divBdr>
    </w:div>
    <w:div w:id="1231961572">
      <w:bodyDiv w:val="1"/>
      <w:marLeft w:val="0"/>
      <w:marRight w:val="0"/>
      <w:marTop w:val="0"/>
      <w:marBottom w:val="0"/>
      <w:divBdr>
        <w:top w:val="none" w:sz="0" w:space="0" w:color="auto"/>
        <w:left w:val="none" w:sz="0" w:space="0" w:color="auto"/>
        <w:bottom w:val="none" w:sz="0" w:space="0" w:color="auto"/>
        <w:right w:val="none" w:sz="0" w:space="0" w:color="auto"/>
      </w:divBdr>
    </w:div>
    <w:div w:id="1253319586">
      <w:bodyDiv w:val="1"/>
      <w:marLeft w:val="0"/>
      <w:marRight w:val="0"/>
      <w:marTop w:val="0"/>
      <w:marBottom w:val="0"/>
      <w:divBdr>
        <w:top w:val="none" w:sz="0" w:space="0" w:color="auto"/>
        <w:left w:val="none" w:sz="0" w:space="0" w:color="auto"/>
        <w:bottom w:val="none" w:sz="0" w:space="0" w:color="auto"/>
        <w:right w:val="none" w:sz="0" w:space="0" w:color="auto"/>
      </w:divBdr>
      <w:divsChild>
        <w:div w:id="1616405116">
          <w:marLeft w:val="0"/>
          <w:marRight w:val="0"/>
          <w:marTop w:val="0"/>
          <w:marBottom w:val="0"/>
          <w:divBdr>
            <w:top w:val="none" w:sz="0" w:space="0" w:color="auto"/>
            <w:left w:val="none" w:sz="0" w:space="0" w:color="auto"/>
            <w:bottom w:val="none" w:sz="0" w:space="0" w:color="auto"/>
            <w:right w:val="none" w:sz="0" w:space="0" w:color="auto"/>
          </w:divBdr>
          <w:divsChild>
            <w:div w:id="1202203724">
              <w:marLeft w:val="0"/>
              <w:marRight w:val="0"/>
              <w:marTop w:val="0"/>
              <w:marBottom w:val="0"/>
              <w:divBdr>
                <w:top w:val="none" w:sz="0" w:space="0" w:color="auto"/>
                <w:left w:val="none" w:sz="0" w:space="0" w:color="auto"/>
                <w:bottom w:val="none" w:sz="0" w:space="0" w:color="auto"/>
                <w:right w:val="none" w:sz="0" w:space="0" w:color="auto"/>
              </w:divBdr>
            </w:div>
            <w:div w:id="1849782293">
              <w:marLeft w:val="0"/>
              <w:marRight w:val="0"/>
              <w:marTop w:val="0"/>
              <w:marBottom w:val="0"/>
              <w:divBdr>
                <w:top w:val="none" w:sz="0" w:space="0" w:color="auto"/>
                <w:left w:val="none" w:sz="0" w:space="0" w:color="auto"/>
                <w:bottom w:val="none" w:sz="0" w:space="0" w:color="auto"/>
                <w:right w:val="none" w:sz="0" w:space="0" w:color="auto"/>
              </w:divBdr>
            </w:div>
            <w:div w:id="61801303">
              <w:marLeft w:val="0"/>
              <w:marRight w:val="0"/>
              <w:marTop w:val="0"/>
              <w:marBottom w:val="0"/>
              <w:divBdr>
                <w:top w:val="none" w:sz="0" w:space="0" w:color="auto"/>
                <w:left w:val="none" w:sz="0" w:space="0" w:color="auto"/>
                <w:bottom w:val="none" w:sz="0" w:space="0" w:color="auto"/>
                <w:right w:val="none" w:sz="0" w:space="0" w:color="auto"/>
              </w:divBdr>
            </w:div>
            <w:div w:id="890773637">
              <w:marLeft w:val="0"/>
              <w:marRight w:val="0"/>
              <w:marTop w:val="0"/>
              <w:marBottom w:val="0"/>
              <w:divBdr>
                <w:top w:val="none" w:sz="0" w:space="0" w:color="auto"/>
                <w:left w:val="none" w:sz="0" w:space="0" w:color="auto"/>
                <w:bottom w:val="none" w:sz="0" w:space="0" w:color="auto"/>
                <w:right w:val="none" w:sz="0" w:space="0" w:color="auto"/>
              </w:divBdr>
            </w:div>
            <w:div w:id="495609156">
              <w:marLeft w:val="0"/>
              <w:marRight w:val="0"/>
              <w:marTop w:val="0"/>
              <w:marBottom w:val="0"/>
              <w:divBdr>
                <w:top w:val="none" w:sz="0" w:space="0" w:color="auto"/>
                <w:left w:val="none" w:sz="0" w:space="0" w:color="auto"/>
                <w:bottom w:val="none" w:sz="0" w:space="0" w:color="auto"/>
                <w:right w:val="none" w:sz="0" w:space="0" w:color="auto"/>
              </w:divBdr>
            </w:div>
            <w:div w:id="69884911">
              <w:marLeft w:val="0"/>
              <w:marRight w:val="0"/>
              <w:marTop w:val="0"/>
              <w:marBottom w:val="0"/>
              <w:divBdr>
                <w:top w:val="none" w:sz="0" w:space="0" w:color="auto"/>
                <w:left w:val="none" w:sz="0" w:space="0" w:color="auto"/>
                <w:bottom w:val="none" w:sz="0" w:space="0" w:color="auto"/>
                <w:right w:val="none" w:sz="0" w:space="0" w:color="auto"/>
              </w:divBdr>
            </w:div>
            <w:div w:id="43794264">
              <w:marLeft w:val="0"/>
              <w:marRight w:val="0"/>
              <w:marTop w:val="0"/>
              <w:marBottom w:val="0"/>
              <w:divBdr>
                <w:top w:val="none" w:sz="0" w:space="0" w:color="auto"/>
                <w:left w:val="none" w:sz="0" w:space="0" w:color="auto"/>
                <w:bottom w:val="none" w:sz="0" w:space="0" w:color="auto"/>
                <w:right w:val="none" w:sz="0" w:space="0" w:color="auto"/>
              </w:divBdr>
            </w:div>
            <w:div w:id="987201141">
              <w:marLeft w:val="0"/>
              <w:marRight w:val="0"/>
              <w:marTop w:val="0"/>
              <w:marBottom w:val="0"/>
              <w:divBdr>
                <w:top w:val="none" w:sz="0" w:space="0" w:color="auto"/>
                <w:left w:val="none" w:sz="0" w:space="0" w:color="auto"/>
                <w:bottom w:val="none" w:sz="0" w:space="0" w:color="auto"/>
                <w:right w:val="none" w:sz="0" w:space="0" w:color="auto"/>
              </w:divBdr>
            </w:div>
            <w:div w:id="1914269089">
              <w:marLeft w:val="0"/>
              <w:marRight w:val="0"/>
              <w:marTop w:val="0"/>
              <w:marBottom w:val="0"/>
              <w:divBdr>
                <w:top w:val="none" w:sz="0" w:space="0" w:color="auto"/>
                <w:left w:val="none" w:sz="0" w:space="0" w:color="auto"/>
                <w:bottom w:val="none" w:sz="0" w:space="0" w:color="auto"/>
                <w:right w:val="none" w:sz="0" w:space="0" w:color="auto"/>
              </w:divBdr>
            </w:div>
            <w:div w:id="1575554982">
              <w:marLeft w:val="0"/>
              <w:marRight w:val="0"/>
              <w:marTop w:val="0"/>
              <w:marBottom w:val="0"/>
              <w:divBdr>
                <w:top w:val="none" w:sz="0" w:space="0" w:color="auto"/>
                <w:left w:val="none" w:sz="0" w:space="0" w:color="auto"/>
                <w:bottom w:val="none" w:sz="0" w:space="0" w:color="auto"/>
                <w:right w:val="none" w:sz="0" w:space="0" w:color="auto"/>
              </w:divBdr>
            </w:div>
            <w:div w:id="1386904552">
              <w:marLeft w:val="0"/>
              <w:marRight w:val="0"/>
              <w:marTop w:val="0"/>
              <w:marBottom w:val="0"/>
              <w:divBdr>
                <w:top w:val="none" w:sz="0" w:space="0" w:color="auto"/>
                <w:left w:val="none" w:sz="0" w:space="0" w:color="auto"/>
                <w:bottom w:val="none" w:sz="0" w:space="0" w:color="auto"/>
                <w:right w:val="none" w:sz="0" w:space="0" w:color="auto"/>
              </w:divBdr>
            </w:div>
            <w:div w:id="407461738">
              <w:marLeft w:val="0"/>
              <w:marRight w:val="0"/>
              <w:marTop w:val="0"/>
              <w:marBottom w:val="0"/>
              <w:divBdr>
                <w:top w:val="none" w:sz="0" w:space="0" w:color="auto"/>
                <w:left w:val="none" w:sz="0" w:space="0" w:color="auto"/>
                <w:bottom w:val="none" w:sz="0" w:space="0" w:color="auto"/>
                <w:right w:val="none" w:sz="0" w:space="0" w:color="auto"/>
              </w:divBdr>
            </w:div>
            <w:div w:id="427429703">
              <w:marLeft w:val="0"/>
              <w:marRight w:val="0"/>
              <w:marTop w:val="0"/>
              <w:marBottom w:val="0"/>
              <w:divBdr>
                <w:top w:val="none" w:sz="0" w:space="0" w:color="auto"/>
                <w:left w:val="none" w:sz="0" w:space="0" w:color="auto"/>
                <w:bottom w:val="none" w:sz="0" w:space="0" w:color="auto"/>
                <w:right w:val="none" w:sz="0" w:space="0" w:color="auto"/>
              </w:divBdr>
            </w:div>
            <w:div w:id="889730217">
              <w:marLeft w:val="0"/>
              <w:marRight w:val="0"/>
              <w:marTop w:val="0"/>
              <w:marBottom w:val="0"/>
              <w:divBdr>
                <w:top w:val="none" w:sz="0" w:space="0" w:color="auto"/>
                <w:left w:val="none" w:sz="0" w:space="0" w:color="auto"/>
                <w:bottom w:val="none" w:sz="0" w:space="0" w:color="auto"/>
                <w:right w:val="none" w:sz="0" w:space="0" w:color="auto"/>
              </w:divBdr>
            </w:div>
            <w:div w:id="13055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8227">
      <w:bodyDiv w:val="1"/>
      <w:marLeft w:val="0"/>
      <w:marRight w:val="0"/>
      <w:marTop w:val="0"/>
      <w:marBottom w:val="0"/>
      <w:divBdr>
        <w:top w:val="none" w:sz="0" w:space="0" w:color="auto"/>
        <w:left w:val="none" w:sz="0" w:space="0" w:color="auto"/>
        <w:bottom w:val="none" w:sz="0" w:space="0" w:color="auto"/>
        <w:right w:val="none" w:sz="0" w:space="0" w:color="auto"/>
      </w:divBdr>
    </w:div>
    <w:div w:id="1291714917">
      <w:bodyDiv w:val="1"/>
      <w:marLeft w:val="0"/>
      <w:marRight w:val="0"/>
      <w:marTop w:val="0"/>
      <w:marBottom w:val="0"/>
      <w:divBdr>
        <w:top w:val="none" w:sz="0" w:space="0" w:color="auto"/>
        <w:left w:val="none" w:sz="0" w:space="0" w:color="auto"/>
        <w:bottom w:val="none" w:sz="0" w:space="0" w:color="auto"/>
        <w:right w:val="none" w:sz="0" w:space="0" w:color="auto"/>
      </w:divBdr>
    </w:div>
    <w:div w:id="1310210038">
      <w:bodyDiv w:val="1"/>
      <w:marLeft w:val="0"/>
      <w:marRight w:val="0"/>
      <w:marTop w:val="0"/>
      <w:marBottom w:val="0"/>
      <w:divBdr>
        <w:top w:val="none" w:sz="0" w:space="0" w:color="auto"/>
        <w:left w:val="none" w:sz="0" w:space="0" w:color="auto"/>
        <w:bottom w:val="none" w:sz="0" w:space="0" w:color="auto"/>
        <w:right w:val="none" w:sz="0" w:space="0" w:color="auto"/>
      </w:divBdr>
    </w:div>
    <w:div w:id="1342659735">
      <w:bodyDiv w:val="1"/>
      <w:marLeft w:val="0"/>
      <w:marRight w:val="0"/>
      <w:marTop w:val="0"/>
      <w:marBottom w:val="0"/>
      <w:divBdr>
        <w:top w:val="none" w:sz="0" w:space="0" w:color="auto"/>
        <w:left w:val="none" w:sz="0" w:space="0" w:color="auto"/>
        <w:bottom w:val="none" w:sz="0" w:space="0" w:color="auto"/>
        <w:right w:val="none" w:sz="0" w:space="0" w:color="auto"/>
      </w:divBdr>
    </w:div>
    <w:div w:id="1401169921">
      <w:bodyDiv w:val="1"/>
      <w:marLeft w:val="0"/>
      <w:marRight w:val="0"/>
      <w:marTop w:val="0"/>
      <w:marBottom w:val="0"/>
      <w:divBdr>
        <w:top w:val="none" w:sz="0" w:space="0" w:color="auto"/>
        <w:left w:val="none" w:sz="0" w:space="0" w:color="auto"/>
        <w:bottom w:val="none" w:sz="0" w:space="0" w:color="auto"/>
        <w:right w:val="none" w:sz="0" w:space="0" w:color="auto"/>
      </w:divBdr>
    </w:div>
    <w:div w:id="1541938601">
      <w:bodyDiv w:val="1"/>
      <w:marLeft w:val="0"/>
      <w:marRight w:val="0"/>
      <w:marTop w:val="0"/>
      <w:marBottom w:val="0"/>
      <w:divBdr>
        <w:top w:val="none" w:sz="0" w:space="0" w:color="auto"/>
        <w:left w:val="none" w:sz="0" w:space="0" w:color="auto"/>
        <w:bottom w:val="none" w:sz="0" w:space="0" w:color="auto"/>
        <w:right w:val="none" w:sz="0" w:space="0" w:color="auto"/>
      </w:divBdr>
    </w:div>
    <w:div w:id="1558667373">
      <w:bodyDiv w:val="1"/>
      <w:marLeft w:val="0"/>
      <w:marRight w:val="0"/>
      <w:marTop w:val="0"/>
      <w:marBottom w:val="0"/>
      <w:divBdr>
        <w:top w:val="none" w:sz="0" w:space="0" w:color="auto"/>
        <w:left w:val="none" w:sz="0" w:space="0" w:color="auto"/>
        <w:bottom w:val="none" w:sz="0" w:space="0" w:color="auto"/>
        <w:right w:val="none" w:sz="0" w:space="0" w:color="auto"/>
      </w:divBdr>
      <w:divsChild>
        <w:div w:id="178203884">
          <w:marLeft w:val="0"/>
          <w:marRight w:val="0"/>
          <w:marTop w:val="0"/>
          <w:marBottom w:val="0"/>
          <w:divBdr>
            <w:top w:val="none" w:sz="0" w:space="0" w:color="auto"/>
            <w:left w:val="none" w:sz="0" w:space="0" w:color="auto"/>
            <w:bottom w:val="none" w:sz="0" w:space="0" w:color="auto"/>
            <w:right w:val="none" w:sz="0" w:space="0" w:color="auto"/>
          </w:divBdr>
          <w:divsChild>
            <w:div w:id="466625020">
              <w:marLeft w:val="0"/>
              <w:marRight w:val="0"/>
              <w:marTop w:val="0"/>
              <w:marBottom w:val="0"/>
              <w:divBdr>
                <w:top w:val="none" w:sz="0" w:space="0" w:color="auto"/>
                <w:left w:val="none" w:sz="0" w:space="0" w:color="auto"/>
                <w:bottom w:val="none" w:sz="0" w:space="0" w:color="auto"/>
                <w:right w:val="none" w:sz="0" w:space="0" w:color="auto"/>
              </w:divBdr>
            </w:div>
            <w:div w:id="1472870184">
              <w:marLeft w:val="0"/>
              <w:marRight w:val="0"/>
              <w:marTop w:val="0"/>
              <w:marBottom w:val="0"/>
              <w:divBdr>
                <w:top w:val="none" w:sz="0" w:space="0" w:color="auto"/>
                <w:left w:val="none" w:sz="0" w:space="0" w:color="auto"/>
                <w:bottom w:val="none" w:sz="0" w:space="0" w:color="auto"/>
                <w:right w:val="none" w:sz="0" w:space="0" w:color="auto"/>
              </w:divBdr>
            </w:div>
            <w:div w:id="600338082">
              <w:marLeft w:val="0"/>
              <w:marRight w:val="0"/>
              <w:marTop w:val="0"/>
              <w:marBottom w:val="0"/>
              <w:divBdr>
                <w:top w:val="none" w:sz="0" w:space="0" w:color="auto"/>
                <w:left w:val="none" w:sz="0" w:space="0" w:color="auto"/>
                <w:bottom w:val="none" w:sz="0" w:space="0" w:color="auto"/>
                <w:right w:val="none" w:sz="0" w:space="0" w:color="auto"/>
              </w:divBdr>
            </w:div>
            <w:div w:id="1811747623">
              <w:marLeft w:val="0"/>
              <w:marRight w:val="0"/>
              <w:marTop w:val="0"/>
              <w:marBottom w:val="0"/>
              <w:divBdr>
                <w:top w:val="none" w:sz="0" w:space="0" w:color="auto"/>
                <w:left w:val="none" w:sz="0" w:space="0" w:color="auto"/>
                <w:bottom w:val="none" w:sz="0" w:space="0" w:color="auto"/>
                <w:right w:val="none" w:sz="0" w:space="0" w:color="auto"/>
              </w:divBdr>
            </w:div>
            <w:div w:id="1222323545">
              <w:marLeft w:val="0"/>
              <w:marRight w:val="0"/>
              <w:marTop w:val="0"/>
              <w:marBottom w:val="0"/>
              <w:divBdr>
                <w:top w:val="none" w:sz="0" w:space="0" w:color="auto"/>
                <w:left w:val="none" w:sz="0" w:space="0" w:color="auto"/>
                <w:bottom w:val="none" w:sz="0" w:space="0" w:color="auto"/>
                <w:right w:val="none" w:sz="0" w:space="0" w:color="auto"/>
              </w:divBdr>
            </w:div>
            <w:div w:id="1279485151">
              <w:marLeft w:val="0"/>
              <w:marRight w:val="0"/>
              <w:marTop w:val="0"/>
              <w:marBottom w:val="0"/>
              <w:divBdr>
                <w:top w:val="none" w:sz="0" w:space="0" w:color="auto"/>
                <w:left w:val="none" w:sz="0" w:space="0" w:color="auto"/>
                <w:bottom w:val="none" w:sz="0" w:space="0" w:color="auto"/>
                <w:right w:val="none" w:sz="0" w:space="0" w:color="auto"/>
              </w:divBdr>
            </w:div>
            <w:div w:id="1551380301">
              <w:marLeft w:val="0"/>
              <w:marRight w:val="0"/>
              <w:marTop w:val="0"/>
              <w:marBottom w:val="0"/>
              <w:divBdr>
                <w:top w:val="none" w:sz="0" w:space="0" w:color="auto"/>
                <w:left w:val="none" w:sz="0" w:space="0" w:color="auto"/>
                <w:bottom w:val="none" w:sz="0" w:space="0" w:color="auto"/>
                <w:right w:val="none" w:sz="0" w:space="0" w:color="auto"/>
              </w:divBdr>
            </w:div>
            <w:div w:id="547763874">
              <w:marLeft w:val="0"/>
              <w:marRight w:val="0"/>
              <w:marTop w:val="0"/>
              <w:marBottom w:val="0"/>
              <w:divBdr>
                <w:top w:val="none" w:sz="0" w:space="0" w:color="auto"/>
                <w:left w:val="none" w:sz="0" w:space="0" w:color="auto"/>
                <w:bottom w:val="none" w:sz="0" w:space="0" w:color="auto"/>
                <w:right w:val="none" w:sz="0" w:space="0" w:color="auto"/>
              </w:divBdr>
            </w:div>
            <w:div w:id="1818644396">
              <w:marLeft w:val="0"/>
              <w:marRight w:val="0"/>
              <w:marTop w:val="0"/>
              <w:marBottom w:val="0"/>
              <w:divBdr>
                <w:top w:val="none" w:sz="0" w:space="0" w:color="auto"/>
                <w:left w:val="none" w:sz="0" w:space="0" w:color="auto"/>
                <w:bottom w:val="none" w:sz="0" w:space="0" w:color="auto"/>
                <w:right w:val="none" w:sz="0" w:space="0" w:color="auto"/>
              </w:divBdr>
            </w:div>
            <w:div w:id="259218909">
              <w:marLeft w:val="0"/>
              <w:marRight w:val="0"/>
              <w:marTop w:val="0"/>
              <w:marBottom w:val="0"/>
              <w:divBdr>
                <w:top w:val="none" w:sz="0" w:space="0" w:color="auto"/>
                <w:left w:val="none" w:sz="0" w:space="0" w:color="auto"/>
                <w:bottom w:val="none" w:sz="0" w:space="0" w:color="auto"/>
                <w:right w:val="none" w:sz="0" w:space="0" w:color="auto"/>
              </w:divBdr>
            </w:div>
            <w:div w:id="11733049">
              <w:marLeft w:val="0"/>
              <w:marRight w:val="0"/>
              <w:marTop w:val="0"/>
              <w:marBottom w:val="0"/>
              <w:divBdr>
                <w:top w:val="none" w:sz="0" w:space="0" w:color="auto"/>
                <w:left w:val="none" w:sz="0" w:space="0" w:color="auto"/>
                <w:bottom w:val="none" w:sz="0" w:space="0" w:color="auto"/>
                <w:right w:val="none" w:sz="0" w:space="0" w:color="auto"/>
              </w:divBdr>
            </w:div>
            <w:div w:id="1978408738">
              <w:marLeft w:val="0"/>
              <w:marRight w:val="0"/>
              <w:marTop w:val="0"/>
              <w:marBottom w:val="0"/>
              <w:divBdr>
                <w:top w:val="none" w:sz="0" w:space="0" w:color="auto"/>
                <w:left w:val="none" w:sz="0" w:space="0" w:color="auto"/>
                <w:bottom w:val="none" w:sz="0" w:space="0" w:color="auto"/>
                <w:right w:val="none" w:sz="0" w:space="0" w:color="auto"/>
              </w:divBdr>
            </w:div>
            <w:div w:id="1665208257">
              <w:marLeft w:val="0"/>
              <w:marRight w:val="0"/>
              <w:marTop w:val="0"/>
              <w:marBottom w:val="0"/>
              <w:divBdr>
                <w:top w:val="none" w:sz="0" w:space="0" w:color="auto"/>
                <w:left w:val="none" w:sz="0" w:space="0" w:color="auto"/>
                <w:bottom w:val="none" w:sz="0" w:space="0" w:color="auto"/>
                <w:right w:val="none" w:sz="0" w:space="0" w:color="auto"/>
              </w:divBdr>
            </w:div>
            <w:div w:id="1604528394">
              <w:marLeft w:val="0"/>
              <w:marRight w:val="0"/>
              <w:marTop w:val="0"/>
              <w:marBottom w:val="0"/>
              <w:divBdr>
                <w:top w:val="none" w:sz="0" w:space="0" w:color="auto"/>
                <w:left w:val="none" w:sz="0" w:space="0" w:color="auto"/>
                <w:bottom w:val="none" w:sz="0" w:space="0" w:color="auto"/>
                <w:right w:val="none" w:sz="0" w:space="0" w:color="auto"/>
              </w:divBdr>
            </w:div>
            <w:div w:id="2146964926">
              <w:marLeft w:val="0"/>
              <w:marRight w:val="0"/>
              <w:marTop w:val="0"/>
              <w:marBottom w:val="0"/>
              <w:divBdr>
                <w:top w:val="none" w:sz="0" w:space="0" w:color="auto"/>
                <w:left w:val="none" w:sz="0" w:space="0" w:color="auto"/>
                <w:bottom w:val="none" w:sz="0" w:space="0" w:color="auto"/>
                <w:right w:val="none" w:sz="0" w:space="0" w:color="auto"/>
              </w:divBdr>
            </w:div>
            <w:div w:id="770517175">
              <w:marLeft w:val="0"/>
              <w:marRight w:val="0"/>
              <w:marTop w:val="0"/>
              <w:marBottom w:val="0"/>
              <w:divBdr>
                <w:top w:val="none" w:sz="0" w:space="0" w:color="auto"/>
                <w:left w:val="none" w:sz="0" w:space="0" w:color="auto"/>
                <w:bottom w:val="none" w:sz="0" w:space="0" w:color="auto"/>
                <w:right w:val="none" w:sz="0" w:space="0" w:color="auto"/>
              </w:divBdr>
            </w:div>
            <w:div w:id="2600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3062">
      <w:bodyDiv w:val="1"/>
      <w:marLeft w:val="0"/>
      <w:marRight w:val="0"/>
      <w:marTop w:val="0"/>
      <w:marBottom w:val="0"/>
      <w:divBdr>
        <w:top w:val="none" w:sz="0" w:space="0" w:color="auto"/>
        <w:left w:val="none" w:sz="0" w:space="0" w:color="auto"/>
        <w:bottom w:val="none" w:sz="0" w:space="0" w:color="auto"/>
        <w:right w:val="none" w:sz="0" w:space="0" w:color="auto"/>
      </w:divBdr>
    </w:div>
    <w:div w:id="1604335482">
      <w:bodyDiv w:val="1"/>
      <w:marLeft w:val="0"/>
      <w:marRight w:val="0"/>
      <w:marTop w:val="0"/>
      <w:marBottom w:val="0"/>
      <w:divBdr>
        <w:top w:val="none" w:sz="0" w:space="0" w:color="auto"/>
        <w:left w:val="none" w:sz="0" w:space="0" w:color="auto"/>
        <w:bottom w:val="none" w:sz="0" w:space="0" w:color="auto"/>
        <w:right w:val="none" w:sz="0" w:space="0" w:color="auto"/>
      </w:divBdr>
      <w:divsChild>
        <w:div w:id="1199514455">
          <w:marLeft w:val="0"/>
          <w:marRight w:val="0"/>
          <w:marTop w:val="0"/>
          <w:marBottom w:val="0"/>
          <w:divBdr>
            <w:top w:val="none" w:sz="0" w:space="0" w:color="auto"/>
            <w:left w:val="none" w:sz="0" w:space="0" w:color="auto"/>
            <w:bottom w:val="none" w:sz="0" w:space="0" w:color="auto"/>
            <w:right w:val="none" w:sz="0" w:space="0" w:color="auto"/>
          </w:divBdr>
          <w:divsChild>
            <w:div w:id="161089708">
              <w:marLeft w:val="0"/>
              <w:marRight w:val="0"/>
              <w:marTop w:val="0"/>
              <w:marBottom w:val="0"/>
              <w:divBdr>
                <w:top w:val="none" w:sz="0" w:space="0" w:color="auto"/>
                <w:left w:val="none" w:sz="0" w:space="0" w:color="auto"/>
                <w:bottom w:val="none" w:sz="0" w:space="0" w:color="auto"/>
                <w:right w:val="none" w:sz="0" w:space="0" w:color="auto"/>
              </w:divBdr>
            </w:div>
            <w:div w:id="845630189">
              <w:marLeft w:val="0"/>
              <w:marRight w:val="0"/>
              <w:marTop w:val="0"/>
              <w:marBottom w:val="0"/>
              <w:divBdr>
                <w:top w:val="none" w:sz="0" w:space="0" w:color="auto"/>
                <w:left w:val="none" w:sz="0" w:space="0" w:color="auto"/>
                <w:bottom w:val="none" w:sz="0" w:space="0" w:color="auto"/>
                <w:right w:val="none" w:sz="0" w:space="0" w:color="auto"/>
              </w:divBdr>
            </w:div>
            <w:div w:id="1971519825">
              <w:marLeft w:val="0"/>
              <w:marRight w:val="0"/>
              <w:marTop w:val="0"/>
              <w:marBottom w:val="0"/>
              <w:divBdr>
                <w:top w:val="none" w:sz="0" w:space="0" w:color="auto"/>
                <w:left w:val="none" w:sz="0" w:space="0" w:color="auto"/>
                <w:bottom w:val="none" w:sz="0" w:space="0" w:color="auto"/>
                <w:right w:val="none" w:sz="0" w:space="0" w:color="auto"/>
              </w:divBdr>
            </w:div>
            <w:div w:id="337536422">
              <w:marLeft w:val="0"/>
              <w:marRight w:val="0"/>
              <w:marTop w:val="0"/>
              <w:marBottom w:val="0"/>
              <w:divBdr>
                <w:top w:val="none" w:sz="0" w:space="0" w:color="auto"/>
                <w:left w:val="none" w:sz="0" w:space="0" w:color="auto"/>
                <w:bottom w:val="none" w:sz="0" w:space="0" w:color="auto"/>
                <w:right w:val="none" w:sz="0" w:space="0" w:color="auto"/>
              </w:divBdr>
            </w:div>
            <w:div w:id="770903862">
              <w:marLeft w:val="0"/>
              <w:marRight w:val="0"/>
              <w:marTop w:val="0"/>
              <w:marBottom w:val="0"/>
              <w:divBdr>
                <w:top w:val="none" w:sz="0" w:space="0" w:color="auto"/>
                <w:left w:val="none" w:sz="0" w:space="0" w:color="auto"/>
                <w:bottom w:val="none" w:sz="0" w:space="0" w:color="auto"/>
                <w:right w:val="none" w:sz="0" w:space="0" w:color="auto"/>
              </w:divBdr>
            </w:div>
            <w:div w:id="162283306">
              <w:marLeft w:val="0"/>
              <w:marRight w:val="0"/>
              <w:marTop w:val="0"/>
              <w:marBottom w:val="0"/>
              <w:divBdr>
                <w:top w:val="none" w:sz="0" w:space="0" w:color="auto"/>
                <w:left w:val="none" w:sz="0" w:space="0" w:color="auto"/>
                <w:bottom w:val="none" w:sz="0" w:space="0" w:color="auto"/>
                <w:right w:val="none" w:sz="0" w:space="0" w:color="auto"/>
              </w:divBdr>
            </w:div>
            <w:div w:id="1045300352">
              <w:marLeft w:val="0"/>
              <w:marRight w:val="0"/>
              <w:marTop w:val="0"/>
              <w:marBottom w:val="0"/>
              <w:divBdr>
                <w:top w:val="none" w:sz="0" w:space="0" w:color="auto"/>
                <w:left w:val="none" w:sz="0" w:space="0" w:color="auto"/>
                <w:bottom w:val="none" w:sz="0" w:space="0" w:color="auto"/>
                <w:right w:val="none" w:sz="0" w:space="0" w:color="auto"/>
              </w:divBdr>
            </w:div>
            <w:div w:id="512690979">
              <w:marLeft w:val="0"/>
              <w:marRight w:val="0"/>
              <w:marTop w:val="0"/>
              <w:marBottom w:val="0"/>
              <w:divBdr>
                <w:top w:val="none" w:sz="0" w:space="0" w:color="auto"/>
                <w:left w:val="none" w:sz="0" w:space="0" w:color="auto"/>
                <w:bottom w:val="none" w:sz="0" w:space="0" w:color="auto"/>
                <w:right w:val="none" w:sz="0" w:space="0" w:color="auto"/>
              </w:divBdr>
            </w:div>
            <w:div w:id="1420835707">
              <w:marLeft w:val="0"/>
              <w:marRight w:val="0"/>
              <w:marTop w:val="0"/>
              <w:marBottom w:val="0"/>
              <w:divBdr>
                <w:top w:val="none" w:sz="0" w:space="0" w:color="auto"/>
                <w:left w:val="none" w:sz="0" w:space="0" w:color="auto"/>
                <w:bottom w:val="none" w:sz="0" w:space="0" w:color="auto"/>
                <w:right w:val="none" w:sz="0" w:space="0" w:color="auto"/>
              </w:divBdr>
            </w:div>
            <w:div w:id="2077241970">
              <w:marLeft w:val="0"/>
              <w:marRight w:val="0"/>
              <w:marTop w:val="0"/>
              <w:marBottom w:val="0"/>
              <w:divBdr>
                <w:top w:val="none" w:sz="0" w:space="0" w:color="auto"/>
                <w:left w:val="none" w:sz="0" w:space="0" w:color="auto"/>
                <w:bottom w:val="none" w:sz="0" w:space="0" w:color="auto"/>
                <w:right w:val="none" w:sz="0" w:space="0" w:color="auto"/>
              </w:divBdr>
            </w:div>
            <w:div w:id="1383669971">
              <w:marLeft w:val="0"/>
              <w:marRight w:val="0"/>
              <w:marTop w:val="0"/>
              <w:marBottom w:val="0"/>
              <w:divBdr>
                <w:top w:val="none" w:sz="0" w:space="0" w:color="auto"/>
                <w:left w:val="none" w:sz="0" w:space="0" w:color="auto"/>
                <w:bottom w:val="none" w:sz="0" w:space="0" w:color="auto"/>
                <w:right w:val="none" w:sz="0" w:space="0" w:color="auto"/>
              </w:divBdr>
            </w:div>
            <w:div w:id="1078788827">
              <w:marLeft w:val="0"/>
              <w:marRight w:val="0"/>
              <w:marTop w:val="0"/>
              <w:marBottom w:val="0"/>
              <w:divBdr>
                <w:top w:val="none" w:sz="0" w:space="0" w:color="auto"/>
                <w:left w:val="none" w:sz="0" w:space="0" w:color="auto"/>
                <w:bottom w:val="none" w:sz="0" w:space="0" w:color="auto"/>
                <w:right w:val="none" w:sz="0" w:space="0" w:color="auto"/>
              </w:divBdr>
            </w:div>
            <w:div w:id="434251387">
              <w:marLeft w:val="0"/>
              <w:marRight w:val="0"/>
              <w:marTop w:val="0"/>
              <w:marBottom w:val="0"/>
              <w:divBdr>
                <w:top w:val="none" w:sz="0" w:space="0" w:color="auto"/>
                <w:left w:val="none" w:sz="0" w:space="0" w:color="auto"/>
                <w:bottom w:val="none" w:sz="0" w:space="0" w:color="auto"/>
                <w:right w:val="none" w:sz="0" w:space="0" w:color="auto"/>
              </w:divBdr>
            </w:div>
            <w:div w:id="1350331495">
              <w:marLeft w:val="0"/>
              <w:marRight w:val="0"/>
              <w:marTop w:val="0"/>
              <w:marBottom w:val="0"/>
              <w:divBdr>
                <w:top w:val="none" w:sz="0" w:space="0" w:color="auto"/>
                <w:left w:val="none" w:sz="0" w:space="0" w:color="auto"/>
                <w:bottom w:val="none" w:sz="0" w:space="0" w:color="auto"/>
                <w:right w:val="none" w:sz="0" w:space="0" w:color="auto"/>
              </w:divBdr>
            </w:div>
            <w:div w:id="1466581810">
              <w:marLeft w:val="0"/>
              <w:marRight w:val="0"/>
              <w:marTop w:val="0"/>
              <w:marBottom w:val="0"/>
              <w:divBdr>
                <w:top w:val="none" w:sz="0" w:space="0" w:color="auto"/>
                <w:left w:val="none" w:sz="0" w:space="0" w:color="auto"/>
                <w:bottom w:val="none" w:sz="0" w:space="0" w:color="auto"/>
                <w:right w:val="none" w:sz="0" w:space="0" w:color="auto"/>
              </w:divBdr>
            </w:div>
            <w:div w:id="26374103">
              <w:marLeft w:val="0"/>
              <w:marRight w:val="0"/>
              <w:marTop w:val="0"/>
              <w:marBottom w:val="0"/>
              <w:divBdr>
                <w:top w:val="none" w:sz="0" w:space="0" w:color="auto"/>
                <w:left w:val="none" w:sz="0" w:space="0" w:color="auto"/>
                <w:bottom w:val="none" w:sz="0" w:space="0" w:color="auto"/>
                <w:right w:val="none" w:sz="0" w:space="0" w:color="auto"/>
              </w:divBdr>
            </w:div>
            <w:div w:id="10372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3950">
      <w:bodyDiv w:val="1"/>
      <w:marLeft w:val="0"/>
      <w:marRight w:val="0"/>
      <w:marTop w:val="0"/>
      <w:marBottom w:val="0"/>
      <w:divBdr>
        <w:top w:val="none" w:sz="0" w:space="0" w:color="auto"/>
        <w:left w:val="none" w:sz="0" w:space="0" w:color="auto"/>
        <w:bottom w:val="none" w:sz="0" w:space="0" w:color="auto"/>
        <w:right w:val="none" w:sz="0" w:space="0" w:color="auto"/>
      </w:divBdr>
    </w:div>
    <w:div w:id="1653439031">
      <w:bodyDiv w:val="1"/>
      <w:marLeft w:val="0"/>
      <w:marRight w:val="0"/>
      <w:marTop w:val="0"/>
      <w:marBottom w:val="0"/>
      <w:divBdr>
        <w:top w:val="none" w:sz="0" w:space="0" w:color="auto"/>
        <w:left w:val="none" w:sz="0" w:space="0" w:color="auto"/>
        <w:bottom w:val="none" w:sz="0" w:space="0" w:color="auto"/>
        <w:right w:val="none" w:sz="0" w:space="0" w:color="auto"/>
      </w:divBdr>
      <w:divsChild>
        <w:div w:id="918757377">
          <w:marLeft w:val="0"/>
          <w:marRight w:val="0"/>
          <w:marTop w:val="0"/>
          <w:marBottom w:val="0"/>
          <w:divBdr>
            <w:top w:val="none" w:sz="0" w:space="0" w:color="auto"/>
            <w:left w:val="none" w:sz="0" w:space="0" w:color="auto"/>
            <w:bottom w:val="none" w:sz="0" w:space="0" w:color="auto"/>
            <w:right w:val="none" w:sz="0" w:space="0" w:color="auto"/>
          </w:divBdr>
          <w:divsChild>
            <w:div w:id="105394129">
              <w:marLeft w:val="0"/>
              <w:marRight w:val="0"/>
              <w:marTop w:val="0"/>
              <w:marBottom w:val="0"/>
              <w:divBdr>
                <w:top w:val="none" w:sz="0" w:space="0" w:color="auto"/>
                <w:left w:val="none" w:sz="0" w:space="0" w:color="auto"/>
                <w:bottom w:val="none" w:sz="0" w:space="0" w:color="auto"/>
                <w:right w:val="none" w:sz="0" w:space="0" w:color="auto"/>
              </w:divBdr>
            </w:div>
            <w:div w:id="2122646446">
              <w:marLeft w:val="0"/>
              <w:marRight w:val="0"/>
              <w:marTop w:val="0"/>
              <w:marBottom w:val="0"/>
              <w:divBdr>
                <w:top w:val="none" w:sz="0" w:space="0" w:color="auto"/>
                <w:left w:val="none" w:sz="0" w:space="0" w:color="auto"/>
                <w:bottom w:val="none" w:sz="0" w:space="0" w:color="auto"/>
                <w:right w:val="none" w:sz="0" w:space="0" w:color="auto"/>
              </w:divBdr>
            </w:div>
            <w:div w:id="554270291">
              <w:marLeft w:val="0"/>
              <w:marRight w:val="0"/>
              <w:marTop w:val="0"/>
              <w:marBottom w:val="0"/>
              <w:divBdr>
                <w:top w:val="none" w:sz="0" w:space="0" w:color="auto"/>
                <w:left w:val="none" w:sz="0" w:space="0" w:color="auto"/>
                <w:bottom w:val="none" w:sz="0" w:space="0" w:color="auto"/>
                <w:right w:val="none" w:sz="0" w:space="0" w:color="auto"/>
              </w:divBdr>
            </w:div>
            <w:div w:id="1625114411">
              <w:marLeft w:val="0"/>
              <w:marRight w:val="0"/>
              <w:marTop w:val="0"/>
              <w:marBottom w:val="0"/>
              <w:divBdr>
                <w:top w:val="none" w:sz="0" w:space="0" w:color="auto"/>
                <w:left w:val="none" w:sz="0" w:space="0" w:color="auto"/>
                <w:bottom w:val="none" w:sz="0" w:space="0" w:color="auto"/>
                <w:right w:val="none" w:sz="0" w:space="0" w:color="auto"/>
              </w:divBdr>
            </w:div>
            <w:div w:id="1654800299">
              <w:marLeft w:val="0"/>
              <w:marRight w:val="0"/>
              <w:marTop w:val="0"/>
              <w:marBottom w:val="0"/>
              <w:divBdr>
                <w:top w:val="none" w:sz="0" w:space="0" w:color="auto"/>
                <w:left w:val="none" w:sz="0" w:space="0" w:color="auto"/>
                <w:bottom w:val="none" w:sz="0" w:space="0" w:color="auto"/>
                <w:right w:val="none" w:sz="0" w:space="0" w:color="auto"/>
              </w:divBdr>
            </w:div>
            <w:div w:id="375011377">
              <w:marLeft w:val="0"/>
              <w:marRight w:val="0"/>
              <w:marTop w:val="0"/>
              <w:marBottom w:val="0"/>
              <w:divBdr>
                <w:top w:val="none" w:sz="0" w:space="0" w:color="auto"/>
                <w:left w:val="none" w:sz="0" w:space="0" w:color="auto"/>
                <w:bottom w:val="none" w:sz="0" w:space="0" w:color="auto"/>
                <w:right w:val="none" w:sz="0" w:space="0" w:color="auto"/>
              </w:divBdr>
            </w:div>
            <w:div w:id="1018192082">
              <w:marLeft w:val="0"/>
              <w:marRight w:val="0"/>
              <w:marTop w:val="0"/>
              <w:marBottom w:val="0"/>
              <w:divBdr>
                <w:top w:val="none" w:sz="0" w:space="0" w:color="auto"/>
                <w:left w:val="none" w:sz="0" w:space="0" w:color="auto"/>
                <w:bottom w:val="none" w:sz="0" w:space="0" w:color="auto"/>
                <w:right w:val="none" w:sz="0" w:space="0" w:color="auto"/>
              </w:divBdr>
            </w:div>
            <w:div w:id="1796480720">
              <w:marLeft w:val="0"/>
              <w:marRight w:val="0"/>
              <w:marTop w:val="0"/>
              <w:marBottom w:val="0"/>
              <w:divBdr>
                <w:top w:val="none" w:sz="0" w:space="0" w:color="auto"/>
                <w:left w:val="none" w:sz="0" w:space="0" w:color="auto"/>
                <w:bottom w:val="none" w:sz="0" w:space="0" w:color="auto"/>
                <w:right w:val="none" w:sz="0" w:space="0" w:color="auto"/>
              </w:divBdr>
            </w:div>
            <w:div w:id="768425718">
              <w:marLeft w:val="0"/>
              <w:marRight w:val="0"/>
              <w:marTop w:val="0"/>
              <w:marBottom w:val="0"/>
              <w:divBdr>
                <w:top w:val="none" w:sz="0" w:space="0" w:color="auto"/>
                <w:left w:val="none" w:sz="0" w:space="0" w:color="auto"/>
                <w:bottom w:val="none" w:sz="0" w:space="0" w:color="auto"/>
                <w:right w:val="none" w:sz="0" w:space="0" w:color="auto"/>
              </w:divBdr>
            </w:div>
            <w:div w:id="186330692">
              <w:marLeft w:val="0"/>
              <w:marRight w:val="0"/>
              <w:marTop w:val="0"/>
              <w:marBottom w:val="0"/>
              <w:divBdr>
                <w:top w:val="none" w:sz="0" w:space="0" w:color="auto"/>
                <w:left w:val="none" w:sz="0" w:space="0" w:color="auto"/>
                <w:bottom w:val="none" w:sz="0" w:space="0" w:color="auto"/>
                <w:right w:val="none" w:sz="0" w:space="0" w:color="auto"/>
              </w:divBdr>
            </w:div>
            <w:div w:id="159350065">
              <w:marLeft w:val="0"/>
              <w:marRight w:val="0"/>
              <w:marTop w:val="0"/>
              <w:marBottom w:val="0"/>
              <w:divBdr>
                <w:top w:val="none" w:sz="0" w:space="0" w:color="auto"/>
                <w:left w:val="none" w:sz="0" w:space="0" w:color="auto"/>
                <w:bottom w:val="none" w:sz="0" w:space="0" w:color="auto"/>
                <w:right w:val="none" w:sz="0" w:space="0" w:color="auto"/>
              </w:divBdr>
            </w:div>
            <w:div w:id="1859584265">
              <w:marLeft w:val="0"/>
              <w:marRight w:val="0"/>
              <w:marTop w:val="0"/>
              <w:marBottom w:val="0"/>
              <w:divBdr>
                <w:top w:val="none" w:sz="0" w:space="0" w:color="auto"/>
                <w:left w:val="none" w:sz="0" w:space="0" w:color="auto"/>
                <w:bottom w:val="none" w:sz="0" w:space="0" w:color="auto"/>
                <w:right w:val="none" w:sz="0" w:space="0" w:color="auto"/>
              </w:divBdr>
            </w:div>
            <w:div w:id="1065643603">
              <w:marLeft w:val="0"/>
              <w:marRight w:val="0"/>
              <w:marTop w:val="0"/>
              <w:marBottom w:val="0"/>
              <w:divBdr>
                <w:top w:val="none" w:sz="0" w:space="0" w:color="auto"/>
                <w:left w:val="none" w:sz="0" w:space="0" w:color="auto"/>
                <w:bottom w:val="none" w:sz="0" w:space="0" w:color="auto"/>
                <w:right w:val="none" w:sz="0" w:space="0" w:color="auto"/>
              </w:divBdr>
            </w:div>
            <w:div w:id="268240658">
              <w:marLeft w:val="0"/>
              <w:marRight w:val="0"/>
              <w:marTop w:val="0"/>
              <w:marBottom w:val="0"/>
              <w:divBdr>
                <w:top w:val="none" w:sz="0" w:space="0" w:color="auto"/>
                <w:left w:val="none" w:sz="0" w:space="0" w:color="auto"/>
                <w:bottom w:val="none" w:sz="0" w:space="0" w:color="auto"/>
                <w:right w:val="none" w:sz="0" w:space="0" w:color="auto"/>
              </w:divBdr>
            </w:div>
            <w:div w:id="949820588">
              <w:marLeft w:val="0"/>
              <w:marRight w:val="0"/>
              <w:marTop w:val="0"/>
              <w:marBottom w:val="0"/>
              <w:divBdr>
                <w:top w:val="none" w:sz="0" w:space="0" w:color="auto"/>
                <w:left w:val="none" w:sz="0" w:space="0" w:color="auto"/>
                <w:bottom w:val="none" w:sz="0" w:space="0" w:color="auto"/>
                <w:right w:val="none" w:sz="0" w:space="0" w:color="auto"/>
              </w:divBdr>
            </w:div>
            <w:div w:id="20791498">
              <w:marLeft w:val="0"/>
              <w:marRight w:val="0"/>
              <w:marTop w:val="0"/>
              <w:marBottom w:val="0"/>
              <w:divBdr>
                <w:top w:val="none" w:sz="0" w:space="0" w:color="auto"/>
                <w:left w:val="none" w:sz="0" w:space="0" w:color="auto"/>
                <w:bottom w:val="none" w:sz="0" w:space="0" w:color="auto"/>
                <w:right w:val="none" w:sz="0" w:space="0" w:color="auto"/>
              </w:divBdr>
            </w:div>
            <w:div w:id="399669527">
              <w:marLeft w:val="0"/>
              <w:marRight w:val="0"/>
              <w:marTop w:val="0"/>
              <w:marBottom w:val="0"/>
              <w:divBdr>
                <w:top w:val="none" w:sz="0" w:space="0" w:color="auto"/>
                <w:left w:val="none" w:sz="0" w:space="0" w:color="auto"/>
                <w:bottom w:val="none" w:sz="0" w:space="0" w:color="auto"/>
                <w:right w:val="none" w:sz="0" w:space="0" w:color="auto"/>
              </w:divBdr>
            </w:div>
            <w:div w:id="116725463">
              <w:marLeft w:val="0"/>
              <w:marRight w:val="0"/>
              <w:marTop w:val="0"/>
              <w:marBottom w:val="0"/>
              <w:divBdr>
                <w:top w:val="none" w:sz="0" w:space="0" w:color="auto"/>
                <w:left w:val="none" w:sz="0" w:space="0" w:color="auto"/>
                <w:bottom w:val="none" w:sz="0" w:space="0" w:color="auto"/>
                <w:right w:val="none" w:sz="0" w:space="0" w:color="auto"/>
              </w:divBdr>
            </w:div>
            <w:div w:id="1395935236">
              <w:marLeft w:val="0"/>
              <w:marRight w:val="0"/>
              <w:marTop w:val="0"/>
              <w:marBottom w:val="0"/>
              <w:divBdr>
                <w:top w:val="none" w:sz="0" w:space="0" w:color="auto"/>
                <w:left w:val="none" w:sz="0" w:space="0" w:color="auto"/>
                <w:bottom w:val="none" w:sz="0" w:space="0" w:color="auto"/>
                <w:right w:val="none" w:sz="0" w:space="0" w:color="auto"/>
              </w:divBdr>
            </w:div>
            <w:div w:id="1493060444">
              <w:marLeft w:val="0"/>
              <w:marRight w:val="0"/>
              <w:marTop w:val="0"/>
              <w:marBottom w:val="0"/>
              <w:divBdr>
                <w:top w:val="none" w:sz="0" w:space="0" w:color="auto"/>
                <w:left w:val="none" w:sz="0" w:space="0" w:color="auto"/>
                <w:bottom w:val="none" w:sz="0" w:space="0" w:color="auto"/>
                <w:right w:val="none" w:sz="0" w:space="0" w:color="auto"/>
              </w:divBdr>
            </w:div>
            <w:div w:id="341860667">
              <w:marLeft w:val="0"/>
              <w:marRight w:val="0"/>
              <w:marTop w:val="0"/>
              <w:marBottom w:val="0"/>
              <w:divBdr>
                <w:top w:val="none" w:sz="0" w:space="0" w:color="auto"/>
                <w:left w:val="none" w:sz="0" w:space="0" w:color="auto"/>
                <w:bottom w:val="none" w:sz="0" w:space="0" w:color="auto"/>
                <w:right w:val="none" w:sz="0" w:space="0" w:color="auto"/>
              </w:divBdr>
            </w:div>
            <w:div w:id="829708659">
              <w:marLeft w:val="0"/>
              <w:marRight w:val="0"/>
              <w:marTop w:val="0"/>
              <w:marBottom w:val="0"/>
              <w:divBdr>
                <w:top w:val="none" w:sz="0" w:space="0" w:color="auto"/>
                <w:left w:val="none" w:sz="0" w:space="0" w:color="auto"/>
                <w:bottom w:val="none" w:sz="0" w:space="0" w:color="auto"/>
                <w:right w:val="none" w:sz="0" w:space="0" w:color="auto"/>
              </w:divBdr>
            </w:div>
            <w:div w:id="1153378337">
              <w:marLeft w:val="0"/>
              <w:marRight w:val="0"/>
              <w:marTop w:val="0"/>
              <w:marBottom w:val="0"/>
              <w:divBdr>
                <w:top w:val="none" w:sz="0" w:space="0" w:color="auto"/>
                <w:left w:val="none" w:sz="0" w:space="0" w:color="auto"/>
                <w:bottom w:val="none" w:sz="0" w:space="0" w:color="auto"/>
                <w:right w:val="none" w:sz="0" w:space="0" w:color="auto"/>
              </w:divBdr>
            </w:div>
            <w:div w:id="525557380">
              <w:marLeft w:val="0"/>
              <w:marRight w:val="0"/>
              <w:marTop w:val="0"/>
              <w:marBottom w:val="0"/>
              <w:divBdr>
                <w:top w:val="none" w:sz="0" w:space="0" w:color="auto"/>
                <w:left w:val="none" w:sz="0" w:space="0" w:color="auto"/>
                <w:bottom w:val="none" w:sz="0" w:space="0" w:color="auto"/>
                <w:right w:val="none" w:sz="0" w:space="0" w:color="auto"/>
              </w:divBdr>
            </w:div>
            <w:div w:id="446000457">
              <w:marLeft w:val="0"/>
              <w:marRight w:val="0"/>
              <w:marTop w:val="0"/>
              <w:marBottom w:val="0"/>
              <w:divBdr>
                <w:top w:val="none" w:sz="0" w:space="0" w:color="auto"/>
                <w:left w:val="none" w:sz="0" w:space="0" w:color="auto"/>
                <w:bottom w:val="none" w:sz="0" w:space="0" w:color="auto"/>
                <w:right w:val="none" w:sz="0" w:space="0" w:color="auto"/>
              </w:divBdr>
            </w:div>
            <w:div w:id="590550488">
              <w:marLeft w:val="0"/>
              <w:marRight w:val="0"/>
              <w:marTop w:val="0"/>
              <w:marBottom w:val="0"/>
              <w:divBdr>
                <w:top w:val="none" w:sz="0" w:space="0" w:color="auto"/>
                <w:left w:val="none" w:sz="0" w:space="0" w:color="auto"/>
                <w:bottom w:val="none" w:sz="0" w:space="0" w:color="auto"/>
                <w:right w:val="none" w:sz="0" w:space="0" w:color="auto"/>
              </w:divBdr>
            </w:div>
            <w:div w:id="223611592">
              <w:marLeft w:val="0"/>
              <w:marRight w:val="0"/>
              <w:marTop w:val="0"/>
              <w:marBottom w:val="0"/>
              <w:divBdr>
                <w:top w:val="none" w:sz="0" w:space="0" w:color="auto"/>
                <w:left w:val="none" w:sz="0" w:space="0" w:color="auto"/>
                <w:bottom w:val="none" w:sz="0" w:space="0" w:color="auto"/>
                <w:right w:val="none" w:sz="0" w:space="0" w:color="auto"/>
              </w:divBdr>
            </w:div>
            <w:div w:id="8847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5827">
      <w:bodyDiv w:val="1"/>
      <w:marLeft w:val="0"/>
      <w:marRight w:val="0"/>
      <w:marTop w:val="0"/>
      <w:marBottom w:val="0"/>
      <w:divBdr>
        <w:top w:val="none" w:sz="0" w:space="0" w:color="auto"/>
        <w:left w:val="none" w:sz="0" w:space="0" w:color="auto"/>
        <w:bottom w:val="none" w:sz="0" w:space="0" w:color="auto"/>
        <w:right w:val="none" w:sz="0" w:space="0" w:color="auto"/>
      </w:divBdr>
      <w:divsChild>
        <w:div w:id="1671593085">
          <w:marLeft w:val="0"/>
          <w:marRight w:val="0"/>
          <w:marTop w:val="0"/>
          <w:marBottom w:val="0"/>
          <w:divBdr>
            <w:top w:val="none" w:sz="0" w:space="0" w:color="auto"/>
            <w:left w:val="none" w:sz="0" w:space="0" w:color="auto"/>
            <w:bottom w:val="none" w:sz="0" w:space="0" w:color="auto"/>
            <w:right w:val="none" w:sz="0" w:space="0" w:color="auto"/>
          </w:divBdr>
          <w:divsChild>
            <w:div w:id="972440846">
              <w:marLeft w:val="0"/>
              <w:marRight w:val="0"/>
              <w:marTop w:val="0"/>
              <w:marBottom w:val="0"/>
              <w:divBdr>
                <w:top w:val="none" w:sz="0" w:space="0" w:color="auto"/>
                <w:left w:val="none" w:sz="0" w:space="0" w:color="auto"/>
                <w:bottom w:val="none" w:sz="0" w:space="0" w:color="auto"/>
                <w:right w:val="none" w:sz="0" w:space="0" w:color="auto"/>
              </w:divBdr>
            </w:div>
            <w:div w:id="1972586450">
              <w:marLeft w:val="0"/>
              <w:marRight w:val="0"/>
              <w:marTop w:val="0"/>
              <w:marBottom w:val="0"/>
              <w:divBdr>
                <w:top w:val="none" w:sz="0" w:space="0" w:color="auto"/>
                <w:left w:val="none" w:sz="0" w:space="0" w:color="auto"/>
                <w:bottom w:val="none" w:sz="0" w:space="0" w:color="auto"/>
                <w:right w:val="none" w:sz="0" w:space="0" w:color="auto"/>
              </w:divBdr>
              <w:divsChild>
                <w:div w:id="980772657">
                  <w:marLeft w:val="0"/>
                  <w:marRight w:val="0"/>
                  <w:marTop w:val="0"/>
                  <w:marBottom w:val="0"/>
                  <w:divBdr>
                    <w:top w:val="none" w:sz="0" w:space="0" w:color="auto"/>
                    <w:left w:val="none" w:sz="0" w:space="0" w:color="auto"/>
                    <w:bottom w:val="none" w:sz="0" w:space="0" w:color="auto"/>
                    <w:right w:val="none" w:sz="0" w:space="0" w:color="auto"/>
                  </w:divBdr>
                  <w:divsChild>
                    <w:div w:id="13725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3857">
      <w:bodyDiv w:val="1"/>
      <w:marLeft w:val="0"/>
      <w:marRight w:val="0"/>
      <w:marTop w:val="0"/>
      <w:marBottom w:val="0"/>
      <w:divBdr>
        <w:top w:val="none" w:sz="0" w:space="0" w:color="auto"/>
        <w:left w:val="none" w:sz="0" w:space="0" w:color="auto"/>
        <w:bottom w:val="none" w:sz="0" w:space="0" w:color="auto"/>
        <w:right w:val="none" w:sz="0" w:space="0" w:color="auto"/>
      </w:divBdr>
      <w:divsChild>
        <w:div w:id="1905095437">
          <w:marLeft w:val="0"/>
          <w:marRight w:val="0"/>
          <w:marTop w:val="0"/>
          <w:marBottom w:val="0"/>
          <w:divBdr>
            <w:top w:val="none" w:sz="0" w:space="0" w:color="auto"/>
            <w:left w:val="none" w:sz="0" w:space="0" w:color="auto"/>
            <w:bottom w:val="none" w:sz="0" w:space="0" w:color="auto"/>
            <w:right w:val="none" w:sz="0" w:space="0" w:color="auto"/>
          </w:divBdr>
          <w:divsChild>
            <w:div w:id="2064326611">
              <w:marLeft w:val="0"/>
              <w:marRight w:val="0"/>
              <w:marTop w:val="0"/>
              <w:marBottom w:val="0"/>
              <w:divBdr>
                <w:top w:val="none" w:sz="0" w:space="0" w:color="auto"/>
                <w:left w:val="none" w:sz="0" w:space="0" w:color="auto"/>
                <w:bottom w:val="none" w:sz="0" w:space="0" w:color="auto"/>
                <w:right w:val="none" w:sz="0" w:space="0" w:color="auto"/>
              </w:divBdr>
            </w:div>
            <w:div w:id="1791781239">
              <w:marLeft w:val="0"/>
              <w:marRight w:val="0"/>
              <w:marTop w:val="0"/>
              <w:marBottom w:val="0"/>
              <w:divBdr>
                <w:top w:val="none" w:sz="0" w:space="0" w:color="auto"/>
                <w:left w:val="none" w:sz="0" w:space="0" w:color="auto"/>
                <w:bottom w:val="none" w:sz="0" w:space="0" w:color="auto"/>
                <w:right w:val="none" w:sz="0" w:space="0" w:color="auto"/>
              </w:divBdr>
            </w:div>
            <w:div w:id="487137563">
              <w:marLeft w:val="0"/>
              <w:marRight w:val="0"/>
              <w:marTop w:val="0"/>
              <w:marBottom w:val="0"/>
              <w:divBdr>
                <w:top w:val="none" w:sz="0" w:space="0" w:color="auto"/>
                <w:left w:val="none" w:sz="0" w:space="0" w:color="auto"/>
                <w:bottom w:val="none" w:sz="0" w:space="0" w:color="auto"/>
                <w:right w:val="none" w:sz="0" w:space="0" w:color="auto"/>
              </w:divBdr>
            </w:div>
            <w:div w:id="538664059">
              <w:marLeft w:val="0"/>
              <w:marRight w:val="0"/>
              <w:marTop w:val="0"/>
              <w:marBottom w:val="0"/>
              <w:divBdr>
                <w:top w:val="none" w:sz="0" w:space="0" w:color="auto"/>
                <w:left w:val="none" w:sz="0" w:space="0" w:color="auto"/>
                <w:bottom w:val="none" w:sz="0" w:space="0" w:color="auto"/>
                <w:right w:val="none" w:sz="0" w:space="0" w:color="auto"/>
              </w:divBdr>
            </w:div>
            <w:div w:id="2021274664">
              <w:marLeft w:val="0"/>
              <w:marRight w:val="0"/>
              <w:marTop w:val="0"/>
              <w:marBottom w:val="0"/>
              <w:divBdr>
                <w:top w:val="none" w:sz="0" w:space="0" w:color="auto"/>
                <w:left w:val="none" w:sz="0" w:space="0" w:color="auto"/>
                <w:bottom w:val="none" w:sz="0" w:space="0" w:color="auto"/>
                <w:right w:val="none" w:sz="0" w:space="0" w:color="auto"/>
              </w:divBdr>
            </w:div>
            <w:div w:id="2048556219">
              <w:marLeft w:val="0"/>
              <w:marRight w:val="0"/>
              <w:marTop w:val="0"/>
              <w:marBottom w:val="0"/>
              <w:divBdr>
                <w:top w:val="none" w:sz="0" w:space="0" w:color="auto"/>
                <w:left w:val="none" w:sz="0" w:space="0" w:color="auto"/>
                <w:bottom w:val="none" w:sz="0" w:space="0" w:color="auto"/>
                <w:right w:val="none" w:sz="0" w:space="0" w:color="auto"/>
              </w:divBdr>
            </w:div>
            <w:div w:id="1124421633">
              <w:marLeft w:val="0"/>
              <w:marRight w:val="0"/>
              <w:marTop w:val="0"/>
              <w:marBottom w:val="0"/>
              <w:divBdr>
                <w:top w:val="none" w:sz="0" w:space="0" w:color="auto"/>
                <w:left w:val="none" w:sz="0" w:space="0" w:color="auto"/>
                <w:bottom w:val="none" w:sz="0" w:space="0" w:color="auto"/>
                <w:right w:val="none" w:sz="0" w:space="0" w:color="auto"/>
              </w:divBdr>
            </w:div>
            <w:div w:id="1634671240">
              <w:marLeft w:val="0"/>
              <w:marRight w:val="0"/>
              <w:marTop w:val="0"/>
              <w:marBottom w:val="0"/>
              <w:divBdr>
                <w:top w:val="none" w:sz="0" w:space="0" w:color="auto"/>
                <w:left w:val="none" w:sz="0" w:space="0" w:color="auto"/>
                <w:bottom w:val="none" w:sz="0" w:space="0" w:color="auto"/>
                <w:right w:val="none" w:sz="0" w:space="0" w:color="auto"/>
              </w:divBdr>
            </w:div>
            <w:div w:id="1521310429">
              <w:marLeft w:val="0"/>
              <w:marRight w:val="0"/>
              <w:marTop w:val="0"/>
              <w:marBottom w:val="0"/>
              <w:divBdr>
                <w:top w:val="none" w:sz="0" w:space="0" w:color="auto"/>
                <w:left w:val="none" w:sz="0" w:space="0" w:color="auto"/>
                <w:bottom w:val="none" w:sz="0" w:space="0" w:color="auto"/>
                <w:right w:val="none" w:sz="0" w:space="0" w:color="auto"/>
              </w:divBdr>
            </w:div>
            <w:div w:id="1765344660">
              <w:marLeft w:val="0"/>
              <w:marRight w:val="0"/>
              <w:marTop w:val="0"/>
              <w:marBottom w:val="0"/>
              <w:divBdr>
                <w:top w:val="none" w:sz="0" w:space="0" w:color="auto"/>
                <w:left w:val="none" w:sz="0" w:space="0" w:color="auto"/>
                <w:bottom w:val="none" w:sz="0" w:space="0" w:color="auto"/>
                <w:right w:val="none" w:sz="0" w:space="0" w:color="auto"/>
              </w:divBdr>
            </w:div>
            <w:div w:id="339746705">
              <w:marLeft w:val="0"/>
              <w:marRight w:val="0"/>
              <w:marTop w:val="0"/>
              <w:marBottom w:val="0"/>
              <w:divBdr>
                <w:top w:val="none" w:sz="0" w:space="0" w:color="auto"/>
                <w:left w:val="none" w:sz="0" w:space="0" w:color="auto"/>
                <w:bottom w:val="none" w:sz="0" w:space="0" w:color="auto"/>
                <w:right w:val="none" w:sz="0" w:space="0" w:color="auto"/>
              </w:divBdr>
            </w:div>
            <w:div w:id="527183794">
              <w:marLeft w:val="0"/>
              <w:marRight w:val="0"/>
              <w:marTop w:val="0"/>
              <w:marBottom w:val="0"/>
              <w:divBdr>
                <w:top w:val="none" w:sz="0" w:space="0" w:color="auto"/>
                <w:left w:val="none" w:sz="0" w:space="0" w:color="auto"/>
                <w:bottom w:val="none" w:sz="0" w:space="0" w:color="auto"/>
                <w:right w:val="none" w:sz="0" w:space="0" w:color="auto"/>
              </w:divBdr>
            </w:div>
            <w:div w:id="1736663286">
              <w:marLeft w:val="0"/>
              <w:marRight w:val="0"/>
              <w:marTop w:val="0"/>
              <w:marBottom w:val="0"/>
              <w:divBdr>
                <w:top w:val="none" w:sz="0" w:space="0" w:color="auto"/>
                <w:left w:val="none" w:sz="0" w:space="0" w:color="auto"/>
                <w:bottom w:val="none" w:sz="0" w:space="0" w:color="auto"/>
                <w:right w:val="none" w:sz="0" w:space="0" w:color="auto"/>
              </w:divBdr>
            </w:div>
            <w:div w:id="1514488273">
              <w:marLeft w:val="0"/>
              <w:marRight w:val="0"/>
              <w:marTop w:val="0"/>
              <w:marBottom w:val="0"/>
              <w:divBdr>
                <w:top w:val="none" w:sz="0" w:space="0" w:color="auto"/>
                <w:left w:val="none" w:sz="0" w:space="0" w:color="auto"/>
                <w:bottom w:val="none" w:sz="0" w:space="0" w:color="auto"/>
                <w:right w:val="none" w:sz="0" w:space="0" w:color="auto"/>
              </w:divBdr>
            </w:div>
            <w:div w:id="347487647">
              <w:marLeft w:val="0"/>
              <w:marRight w:val="0"/>
              <w:marTop w:val="0"/>
              <w:marBottom w:val="0"/>
              <w:divBdr>
                <w:top w:val="none" w:sz="0" w:space="0" w:color="auto"/>
                <w:left w:val="none" w:sz="0" w:space="0" w:color="auto"/>
                <w:bottom w:val="none" w:sz="0" w:space="0" w:color="auto"/>
                <w:right w:val="none" w:sz="0" w:space="0" w:color="auto"/>
              </w:divBdr>
            </w:div>
            <w:div w:id="626358731">
              <w:marLeft w:val="0"/>
              <w:marRight w:val="0"/>
              <w:marTop w:val="0"/>
              <w:marBottom w:val="0"/>
              <w:divBdr>
                <w:top w:val="none" w:sz="0" w:space="0" w:color="auto"/>
                <w:left w:val="none" w:sz="0" w:space="0" w:color="auto"/>
                <w:bottom w:val="none" w:sz="0" w:space="0" w:color="auto"/>
                <w:right w:val="none" w:sz="0" w:space="0" w:color="auto"/>
              </w:divBdr>
            </w:div>
            <w:div w:id="1674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3862">
      <w:bodyDiv w:val="1"/>
      <w:marLeft w:val="0"/>
      <w:marRight w:val="0"/>
      <w:marTop w:val="0"/>
      <w:marBottom w:val="0"/>
      <w:divBdr>
        <w:top w:val="none" w:sz="0" w:space="0" w:color="auto"/>
        <w:left w:val="none" w:sz="0" w:space="0" w:color="auto"/>
        <w:bottom w:val="none" w:sz="0" w:space="0" w:color="auto"/>
        <w:right w:val="none" w:sz="0" w:space="0" w:color="auto"/>
      </w:divBdr>
    </w:div>
    <w:div w:id="1722287055">
      <w:bodyDiv w:val="1"/>
      <w:marLeft w:val="0"/>
      <w:marRight w:val="0"/>
      <w:marTop w:val="0"/>
      <w:marBottom w:val="0"/>
      <w:divBdr>
        <w:top w:val="none" w:sz="0" w:space="0" w:color="auto"/>
        <w:left w:val="none" w:sz="0" w:space="0" w:color="auto"/>
        <w:bottom w:val="none" w:sz="0" w:space="0" w:color="auto"/>
        <w:right w:val="none" w:sz="0" w:space="0" w:color="auto"/>
      </w:divBdr>
      <w:divsChild>
        <w:div w:id="378168983">
          <w:marLeft w:val="0"/>
          <w:marRight w:val="0"/>
          <w:marTop w:val="0"/>
          <w:marBottom w:val="0"/>
          <w:divBdr>
            <w:top w:val="none" w:sz="0" w:space="0" w:color="auto"/>
            <w:left w:val="none" w:sz="0" w:space="0" w:color="auto"/>
            <w:bottom w:val="none" w:sz="0" w:space="0" w:color="auto"/>
            <w:right w:val="none" w:sz="0" w:space="0" w:color="auto"/>
          </w:divBdr>
          <w:divsChild>
            <w:div w:id="1197352714">
              <w:marLeft w:val="0"/>
              <w:marRight w:val="0"/>
              <w:marTop w:val="0"/>
              <w:marBottom w:val="0"/>
              <w:divBdr>
                <w:top w:val="none" w:sz="0" w:space="0" w:color="auto"/>
                <w:left w:val="none" w:sz="0" w:space="0" w:color="auto"/>
                <w:bottom w:val="none" w:sz="0" w:space="0" w:color="auto"/>
                <w:right w:val="none" w:sz="0" w:space="0" w:color="auto"/>
              </w:divBdr>
            </w:div>
            <w:div w:id="1286155839">
              <w:marLeft w:val="0"/>
              <w:marRight w:val="0"/>
              <w:marTop w:val="0"/>
              <w:marBottom w:val="0"/>
              <w:divBdr>
                <w:top w:val="none" w:sz="0" w:space="0" w:color="auto"/>
                <w:left w:val="none" w:sz="0" w:space="0" w:color="auto"/>
                <w:bottom w:val="none" w:sz="0" w:space="0" w:color="auto"/>
                <w:right w:val="none" w:sz="0" w:space="0" w:color="auto"/>
              </w:divBdr>
            </w:div>
            <w:div w:id="1186363014">
              <w:marLeft w:val="0"/>
              <w:marRight w:val="0"/>
              <w:marTop w:val="0"/>
              <w:marBottom w:val="0"/>
              <w:divBdr>
                <w:top w:val="none" w:sz="0" w:space="0" w:color="auto"/>
                <w:left w:val="none" w:sz="0" w:space="0" w:color="auto"/>
                <w:bottom w:val="none" w:sz="0" w:space="0" w:color="auto"/>
                <w:right w:val="none" w:sz="0" w:space="0" w:color="auto"/>
              </w:divBdr>
            </w:div>
            <w:div w:id="343559920">
              <w:marLeft w:val="0"/>
              <w:marRight w:val="0"/>
              <w:marTop w:val="0"/>
              <w:marBottom w:val="0"/>
              <w:divBdr>
                <w:top w:val="none" w:sz="0" w:space="0" w:color="auto"/>
                <w:left w:val="none" w:sz="0" w:space="0" w:color="auto"/>
                <w:bottom w:val="none" w:sz="0" w:space="0" w:color="auto"/>
                <w:right w:val="none" w:sz="0" w:space="0" w:color="auto"/>
              </w:divBdr>
            </w:div>
            <w:div w:id="1934819953">
              <w:marLeft w:val="0"/>
              <w:marRight w:val="0"/>
              <w:marTop w:val="0"/>
              <w:marBottom w:val="0"/>
              <w:divBdr>
                <w:top w:val="none" w:sz="0" w:space="0" w:color="auto"/>
                <w:left w:val="none" w:sz="0" w:space="0" w:color="auto"/>
                <w:bottom w:val="none" w:sz="0" w:space="0" w:color="auto"/>
                <w:right w:val="none" w:sz="0" w:space="0" w:color="auto"/>
              </w:divBdr>
            </w:div>
            <w:div w:id="784036884">
              <w:marLeft w:val="0"/>
              <w:marRight w:val="0"/>
              <w:marTop w:val="0"/>
              <w:marBottom w:val="0"/>
              <w:divBdr>
                <w:top w:val="none" w:sz="0" w:space="0" w:color="auto"/>
                <w:left w:val="none" w:sz="0" w:space="0" w:color="auto"/>
                <w:bottom w:val="none" w:sz="0" w:space="0" w:color="auto"/>
                <w:right w:val="none" w:sz="0" w:space="0" w:color="auto"/>
              </w:divBdr>
            </w:div>
            <w:div w:id="1189829717">
              <w:marLeft w:val="0"/>
              <w:marRight w:val="0"/>
              <w:marTop w:val="0"/>
              <w:marBottom w:val="0"/>
              <w:divBdr>
                <w:top w:val="none" w:sz="0" w:space="0" w:color="auto"/>
                <w:left w:val="none" w:sz="0" w:space="0" w:color="auto"/>
                <w:bottom w:val="none" w:sz="0" w:space="0" w:color="auto"/>
                <w:right w:val="none" w:sz="0" w:space="0" w:color="auto"/>
              </w:divBdr>
            </w:div>
            <w:div w:id="1197886140">
              <w:marLeft w:val="0"/>
              <w:marRight w:val="0"/>
              <w:marTop w:val="0"/>
              <w:marBottom w:val="0"/>
              <w:divBdr>
                <w:top w:val="none" w:sz="0" w:space="0" w:color="auto"/>
                <w:left w:val="none" w:sz="0" w:space="0" w:color="auto"/>
                <w:bottom w:val="none" w:sz="0" w:space="0" w:color="auto"/>
                <w:right w:val="none" w:sz="0" w:space="0" w:color="auto"/>
              </w:divBdr>
            </w:div>
            <w:div w:id="572013756">
              <w:marLeft w:val="0"/>
              <w:marRight w:val="0"/>
              <w:marTop w:val="0"/>
              <w:marBottom w:val="0"/>
              <w:divBdr>
                <w:top w:val="none" w:sz="0" w:space="0" w:color="auto"/>
                <w:left w:val="none" w:sz="0" w:space="0" w:color="auto"/>
                <w:bottom w:val="none" w:sz="0" w:space="0" w:color="auto"/>
                <w:right w:val="none" w:sz="0" w:space="0" w:color="auto"/>
              </w:divBdr>
            </w:div>
            <w:div w:id="33819472">
              <w:marLeft w:val="0"/>
              <w:marRight w:val="0"/>
              <w:marTop w:val="0"/>
              <w:marBottom w:val="0"/>
              <w:divBdr>
                <w:top w:val="none" w:sz="0" w:space="0" w:color="auto"/>
                <w:left w:val="none" w:sz="0" w:space="0" w:color="auto"/>
                <w:bottom w:val="none" w:sz="0" w:space="0" w:color="auto"/>
                <w:right w:val="none" w:sz="0" w:space="0" w:color="auto"/>
              </w:divBdr>
            </w:div>
            <w:div w:id="2009405277">
              <w:marLeft w:val="0"/>
              <w:marRight w:val="0"/>
              <w:marTop w:val="0"/>
              <w:marBottom w:val="0"/>
              <w:divBdr>
                <w:top w:val="none" w:sz="0" w:space="0" w:color="auto"/>
                <w:left w:val="none" w:sz="0" w:space="0" w:color="auto"/>
                <w:bottom w:val="none" w:sz="0" w:space="0" w:color="auto"/>
                <w:right w:val="none" w:sz="0" w:space="0" w:color="auto"/>
              </w:divBdr>
            </w:div>
            <w:div w:id="1564372614">
              <w:marLeft w:val="0"/>
              <w:marRight w:val="0"/>
              <w:marTop w:val="0"/>
              <w:marBottom w:val="0"/>
              <w:divBdr>
                <w:top w:val="none" w:sz="0" w:space="0" w:color="auto"/>
                <w:left w:val="none" w:sz="0" w:space="0" w:color="auto"/>
                <w:bottom w:val="none" w:sz="0" w:space="0" w:color="auto"/>
                <w:right w:val="none" w:sz="0" w:space="0" w:color="auto"/>
              </w:divBdr>
            </w:div>
            <w:div w:id="906764693">
              <w:marLeft w:val="0"/>
              <w:marRight w:val="0"/>
              <w:marTop w:val="0"/>
              <w:marBottom w:val="0"/>
              <w:divBdr>
                <w:top w:val="none" w:sz="0" w:space="0" w:color="auto"/>
                <w:left w:val="none" w:sz="0" w:space="0" w:color="auto"/>
                <w:bottom w:val="none" w:sz="0" w:space="0" w:color="auto"/>
                <w:right w:val="none" w:sz="0" w:space="0" w:color="auto"/>
              </w:divBdr>
            </w:div>
            <w:div w:id="1887791827">
              <w:marLeft w:val="0"/>
              <w:marRight w:val="0"/>
              <w:marTop w:val="0"/>
              <w:marBottom w:val="0"/>
              <w:divBdr>
                <w:top w:val="none" w:sz="0" w:space="0" w:color="auto"/>
                <w:left w:val="none" w:sz="0" w:space="0" w:color="auto"/>
                <w:bottom w:val="none" w:sz="0" w:space="0" w:color="auto"/>
                <w:right w:val="none" w:sz="0" w:space="0" w:color="auto"/>
              </w:divBdr>
            </w:div>
            <w:div w:id="1118719377">
              <w:marLeft w:val="0"/>
              <w:marRight w:val="0"/>
              <w:marTop w:val="0"/>
              <w:marBottom w:val="0"/>
              <w:divBdr>
                <w:top w:val="none" w:sz="0" w:space="0" w:color="auto"/>
                <w:left w:val="none" w:sz="0" w:space="0" w:color="auto"/>
                <w:bottom w:val="none" w:sz="0" w:space="0" w:color="auto"/>
                <w:right w:val="none" w:sz="0" w:space="0" w:color="auto"/>
              </w:divBdr>
            </w:div>
            <w:div w:id="1518425303">
              <w:marLeft w:val="0"/>
              <w:marRight w:val="0"/>
              <w:marTop w:val="0"/>
              <w:marBottom w:val="0"/>
              <w:divBdr>
                <w:top w:val="none" w:sz="0" w:space="0" w:color="auto"/>
                <w:left w:val="none" w:sz="0" w:space="0" w:color="auto"/>
                <w:bottom w:val="none" w:sz="0" w:space="0" w:color="auto"/>
                <w:right w:val="none" w:sz="0" w:space="0" w:color="auto"/>
              </w:divBdr>
            </w:div>
            <w:div w:id="1829513657">
              <w:marLeft w:val="0"/>
              <w:marRight w:val="0"/>
              <w:marTop w:val="0"/>
              <w:marBottom w:val="0"/>
              <w:divBdr>
                <w:top w:val="none" w:sz="0" w:space="0" w:color="auto"/>
                <w:left w:val="none" w:sz="0" w:space="0" w:color="auto"/>
                <w:bottom w:val="none" w:sz="0" w:space="0" w:color="auto"/>
                <w:right w:val="none" w:sz="0" w:space="0" w:color="auto"/>
              </w:divBdr>
            </w:div>
            <w:div w:id="10580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222">
      <w:bodyDiv w:val="1"/>
      <w:marLeft w:val="0"/>
      <w:marRight w:val="0"/>
      <w:marTop w:val="0"/>
      <w:marBottom w:val="0"/>
      <w:divBdr>
        <w:top w:val="none" w:sz="0" w:space="0" w:color="auto"/>
        <w:left w:val="none" w:sz="0" w:space="0" w:color="auto"/>
        <w:bottom w:val="none" w:sz="0" w:space="0" w:color="auto"/>
        <w:right w:val="none" w:sz="0" w:space="0" w:color="auto"/>
      </w:divBdr>
    </w:div>
    <w:div w:id="1762525561">
      <w:bodyDiv w:val="1"/>
      <w:marLeft w:val="0"/>
      <w:marRight w:val="0"/>
      <w:marTop w:val="0"/>
      <w:marBottom w:val="0"/>
      <w:divBdr>
        <w:top w:val="none" w:sz="0" w:space="0" w:color="auto"/>
        <w:left w:val="none" w:sz="0" w:space="0" w:color="auto"/>
        <w:bottom w:val="none" w:sz="0" w:space="0" w:color="auto"/>
        <w:right w:val="none" w:sz="0" w:space="0" w:color="auto"/>
      </w:divBdr>
    </w:div>
    <w:div w:id="1783650079">
      <w:bodyDiv w:val="1"/>
      <w:marLeft w:val="0"/>
      <w:marRight w:val="0"/>
      <w:marTop w:val="0"/>
      <w:marBottom w:val="0"/>
      <w:divBdr>
        <w:top w:val="none" w:sz="0" w:space="0" w:color="auto"/>
        <w:left w:val="none" w:sz="0" w:space="0" w:color="auto"/>
        <w:bottom w:val="none" w:sz="0" w:space="0" w:color="auto"/>
        <w:right w:val="none" w:sz="0" w:space="0" w:color="auto"/>
      </w:divBdr>
    </w:div>
    <w:div w:id="1784957267">
      <w:bodyDiv w:val="1"/>
      <w:marLeft w:val="0"/>
      <w:marRight w:val="0"/>
      <w:marTop w:val="0"/>
      <w:marBottom w:val="0"/>
      <w:divBdr>
        <w:top w:val="none" w:sz="0" w:space="0" w:color="auto"/>
        <w:left w:val="none" w:sz="0" w:space="0" w:color="auto"/>
        <w:bottom w:val="none" w:sz="0" w:space="0" w:color="auto"/>
        <w:right w:val="none" w:sz="0" w:space="0" w:color="auto"/>
      </w:divBdr>
      <w:divsChild>
        <w:div w:id="1924293191">
          <w:marLeft w:val="0"/>
          <w:marRight w:val="0"/>
          <w:marTop w:val="0"/>
          <w:marBottom w:val="0"/>
          <w:divBdr>
            <w:top w:val="none" w:sz="0" w:space="0" w:color="auto"/>
            <w:left w:val="none" w:sz="0" w:space="0" w:color="auto"/>
            <w:bottom w:val="none" w:sz="0" w:space="0" w:color="auto"/>
            <w:right w:val="none" w:sz="0" w:space="0" w:color="auto"/>
          </w:divBdr>
          <w:divsChild>
            <w:div w:id="1663196383">
              <w:marLeft w:val="0"/>
              <w:marRight w:val="0"/>
              <w:marTop w:val="0"/>
              <w:marBottom w:val="0"/>
              <w:divBdr>
                <w:top w:val="none" w:sz="0" w:space="0" w:color="auto"/>
                <w:left w:val="none" w:sz="0" w:space="0" w:color="auto"/>
                <w:bottom w:val="none" w:sz="0" w:space="0" w:color="auto"/>
                <w:right w:val="none" w:sz="0" w:space="0" w:color="auto"/>
              </w:divBdr>
            </w:div>
            <w:div w:id="2085762450">
              <w:marLeft w:val="0"/>
              <w:marRight w:val="0"/>
              <w:marTop w:val="0"/>
              <w:marBottom w:val="0"/>
              <w:divBdr>
                <w:top w:val="none" w:sz="0" w:space="0" w:color="auto"/>
                <w:left w:val="none" w:sz="0" w:space="0" w:color="auto"/>
                <w:bottom w:val="none" w:sz="0" w:space="0" w:color="auto"/>
                <w:right w:val="none" w:sz="0" w:space="0" w:color="auto"/>
              </w:divBdr>
            </w:div>
            <w:div w:id="1141994651">
              <w:marLeft w:val="0"/>
              <w:marRight w:val="0"/>
              <w:marTop w:val="0"/>
              <w:marBottom w:val="0"/>
              <w:divBdr>
                <w:top w:val="none" w:sz="0" w:space="0" w:color="auto"/>
                <w:left w:val="none" w:sz="0" w:space="0" w:color="auto"/>
                <w:bottom w:val="none" w:sz="0" w:space="0" w:color="auto"/>
                <w:right w:val="none" w:sz="0" w:space="0" w:color="auto"/>
              </w:divBdr>
            </w:div>
            <w:div w:id="270472940">
              <w:marLeft w:val="0"/>
              <w:marRight w:val="0"/>
              <w:marTop w:val="0"/>
              <w:marBottom w:val="0"/>
              <w:divBdr>
                <w:top w:val="none" w:sz="0" w:space="0" w:color="auto"/>
                <w:left w:val="none" w:sz="0" w:space="0" w:color="auto"/>
                <w:bottom w:val="none" w:sz="0" w:space="0" w:color="auto"/>
                <w:right w:val="none" w:sz="0" w:space="0" w:color="auto"/>
              </w:divBdr>
            </w:div>
            <w:div w:id="1633170892">
              <w:marLeft w:val="0"/>
              <w:marRight w:val="0"/>
              <w:marTop w:val="0"/>
              <w:marBottom w:val="0"/>
              <w:divBdr>
                <w:top w:val="none" w:sz="0" w:space="0" w:color="auto"/>
                <w:left w:val="none" w:sz="0" w:space="0" w:color="auto"/>
                <w:bottom w:val="none" w:sz="0" w:space="0" w:color="auto"/>
                <w:right w:val="none" w:sz="0" w:space="0" w:color="auto"/>
              </w:divBdr>
            </w:div>
            <w:div w:id="1955358080">
              <w:marLeft w:val="0"/>
              <w:marRight w:val="0"/>
              <w:marTop w:val="0"/>
              <w:marBottom w:val="0"/>
              <w:divBdr>
                <w:top w:val="none" w:sz="0" w:space="0" w:color="auto"/>
                <w:left w:val="none" w:sz="0" w:space="0" w:color="auto"/>
                <w:bottom w:val="none" w:sz="0" w:space="0" w:color="auto"/>
                <w:right w:val="none" w:sz="0" w:space="0" w:color="auto"/>
              </w:divBdr>
            </w:div>
            <w:div w:id="2071689610">
              <w:marLeft w:val="0"/>
              <w:marRight w:val="0"/>
              <w:marTop w:val="0"/>
              <w:marBottom w:val="0"/>
              <w:divBdr>
                <w:top w:val="none" w:sz="0" w:space="0" w:color="auto"/>
                <w:left w:val="none" w:sz="0" w:space="0" w:color="auto"/>
                <w:bottom w:val="none" w:sz="0" w:space="0" w:color="auto"/>
                <w:right w:val="none" w:sz="0" w:space="0" w:color="auto"/>
              </w:divBdr>
            </w:div>
            <w:div w:id="1629048074">
              <w:marLeft w:val="0"/>
              <w:marRight w:val="0"/>
              <w:marTop w:val="0"/>
              <w:marBottom w:val="0"/>
              <w:divBdr>
                <w:top w:val="none" w:sz="0" w:space="0" w:color="auto"/>
                <w:left w:val="none" w:sz="0" w:space="0" w:color="auto"/>
                <w:bottom w:val="none" w:sz="0" w:space="0" w:color="auto"/>
                <w:right w:val="none" w:sz="0" w:space="0" w:color="auto"/>
              </w:divBdr>
            </w:div>
            <w:div w:id="164052670">
              <w:marLeft w:val="0"/>
              <w:marRight w:val="0"/>
              <w:marTop w:val="0"/>
              <w:marBottom w:val="0"/>
              <w:divBdr>
                <w:top w:val="none" w:sz="0" w:space="0" w:color="auto"/>
                <w:left w:val="none" w:sz="0" w:space="0" w:color="auto"/>
                <w:bottom w:val="none" w:sz="0" w:space="0" w:color="auto"/>
                <w:right w:val="none" w:sz="0" w:space="0" w:color="auto"/>
              </w:divBdr>
            </w:div>
            <w:div w:id="311445603">
              <w:marLeft w:val="0"/>
              <w:marRight w:val="0"/>
              <w:marTop w:val="0"/>
              <w:marBottom w:val="0"/>
              <w:divBdr>
                <w:top w:val="none" w:sz="0" w:space="0" w:color="auto"/>
                <w:left w:val="none" w:sz="0" w:space="0" w:color="auto"/>
                <w:bottom w:val="none" w:sz="0" w:space="0" w:color="auto"/>
                <w:right w:val="none" w:sz="0" w:space="0" w:color="auto"/>
              </w:divBdr>
            </w:div>
            <w:div w:id="677662480">
              <w:marLeft w:val="0"/>
              <w:marRight w:val="0"/>
              <w:marTop w:val="0"/>
              <w:marBottom w:val="0"/>
              <w:divBdr>
                <w:top w:val="none" w:sz="0" w:space="0" w:color="auto"/>
                <w:left w:val="none" w:sz="0" w:space="0" w:color="auto"/>
                <w:bottom w:val="none" w:sz="0" w:space="0" w:color="auto"/>
                <w:right w:val="none" w:sz="0" w:space="0" w:color="auto"/>
              </w:divBdr>
            </w:div>
            <w:div w:id="918363962">
              <w:marLeft w:val="0"/>
              <w:marRight w:val="0"/>
              <w:marTop w:val="0"/>
              <w:marBottom w:val="0"/>
              <w:divBdr>
                <w:top w:val="none" w:sz="0" w:space="0" w:color="auto"/>
                <w:left w:val="none" w:sz="0" w:space="0" w:color="auto"/>
                <w:bottom w:val="none" w:sz="0" w:space="0" w:color="auto"/>
                <w:right w:val="none" w:sz="0" w:space="0" w:color="auto"/>
              </w:divBdr>
            </w:div>
            <w:div w:id="1936017744">
              <w:marLeft w:val="0"/>
              <w:marRight w:val="0"/>
              <w:marTop w:val="0"/>
              <w:marBottom w:val="0"/>
              <w:divBdr>
                <w:top w:val="none" w:sz="0" w:space="0" w:color="auto"/>
                <w:left w:val="none" w:sz="0" w:space="0" w:color="auto"/>
                <w:bottom w:val="none" w:sz="0" w:space="0" w:color="auto"/>
                <w:right w:val="none" w:sz="0" w:space="0" w:color="auto"/>
              </w:divBdr>
            </w:div>
            <w:div w:id="660621013">
              <w:marLeft w:val="0"/>
              <w:marRight w:val="0"/>
              <w:marTop w:val="0"/>
              <w:marBottom w:val="0"/>
              <w:divBdr>
                <w:top w:val="none" w:sz="0" w:space="0" w:color="auto"/>
                <w:left w:val="none" w:sz="0" w:space="0" w:color="auto"/>
                <w:bottom w:val="none" w:sz="0" w:space="0" w:color="auto"/>
                <w:right w:val="none" w:sz="0" w:space="0" w:color="auto"/>
              </w:divBdr>
            </w:div>
            <w:div w:id="167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2402">
      <w:bodyDiv w:val="1"/>
      <w:marLeft w:val="0"/>
      <w:marRight w:val="0"/>
      <w:marTop w:val="0"/>
      <w:marBottom w:val="0"/>
      <w:divBdr>
        <w:top w:val="none" w:sz="0" w:space="0" w:color="auto"/>
        <w:left w:val="none" w:sz="0" w:space="0" w:color="auto"/>
        <w:bottom w:val="none" w:sz="0" w:space="0" w:color="auto"/>
        <w:right w:val="none" w:sz="0" w:space="0" w:color="auto"/>
      </w:divBdr>
    </w:div>
    <w:div w:id="1798067407">
      <w:bodyDiv w:val="1"/>
      <w:marLeft w:val="0"/>
      <w:marRight w:val="0"/>
      <w:marTop w:val="0"/>
      <w:marBottom w:val="0"/>
      <w:divBdr>
        <w:top w:val="none" w:sz="0" w:space="0" w:color="auto"/>
        <w:left w:val="none" w:sz="0" w:space="0" w:color="auto"/>
        <w:bottom w:val="none" w:sz="0" w:space="0" w:color="auto"/>
        <w:right w:val="none" w:sz="0" w:space="0" w:color="auto"/>
      </w:divBdr>
      <w:divsChild>
        <w:div w:id="28772695">
          <w:marLeft w:val="0"/>
          <w:marRight w:val="0"/>
          <w:marTop w:val="0"/>
          <w:marBottom w:val="0"/>
          <w:divBdr>
            <w:top w:val="none" w:sz="0" w:space="0" w:color="auto"/>
            <w:left w:val="none" w:sz="0" w:space="0" w:color="auto"/>
            <w:bottom w:val="none" w:sz="0" w:space="0" w:color="auto"/>
            <w:right w:val="none" w:sz="0" w:space="0" w:color="auto"/>
          </w:divBdr>
          <w:divsChild>
            <w:div w:id="1510367225">
              <w:marLeft w:val="0"/>
              <w:marRight w:val="0"/>
              <w:marTop w:val="0"/>
              <w:marBottom w:val="0"/>
              <w:divBdr>
                <w:top w:val="none" w:sz="0" w:space="0" w:color="auto"/>
                <w:left w:val="none" w:sz="0" w:space="0" w:color="auto"/>
                <w:bottom w:val="none" w:sz="0" w:space="0" w:color="auto"/>
                <w:right w:val="none" w:sz="0" w:space="0" w:color="auto"/>
              </w:divBdr>
            </w:div>
            <w:div w:id="1745489156">
              <w:marLeft w:val="0"/>
              <w:marRight w:val="0"/>
              <w:marTop w:val="0"/>
              <w:marBottom w:val="0"/>
              <w:divBdr>
                <w:top w:val="none" w:sz="0" w:space="0" w:color="auto"/>
                <w:left w:val="none" w:sz="0" w:space="0" w:color="auto"/>
                <w:bottom w:val="none" w:sz="0" w:space="0" w:color="auto"/>
                <w:right w:val="none" w:sz="0" w:space="0" w:color="auto"/>
              </w:divBdr>
            </w:div>
            <w:div w:id="1406957944">
              <w:marLeft w:val="0"/>
              <w:marRight w:val="0"/>
              <w:marTop w:val="0"/>
              <w:marBottom w:val="0"/>
              <w:divBdr>
                <w:top w:val="none" w:sz="0" w:space="0" w:color="auto"/>
                <w:left w:val="none" w:sz="0" w:space="0" w:color="auto"/>
                <w:bottom w:val="none" w:sz="0" w:space="0" w:color="auto"/>
                <w:right w:val="none" w:sz="0" w:space="0" w:color="auto"/>
              </w:divBdr>
            </w:div>
            <w:div w:id="221333559">
              <w:marLeft w:val="0"/>
              <w:marRight w:val="0"/>
              <w:marTop w:val="0"/>
              <w:marBottom w:val="0"/>
              <w:divBdr>
                <w:top w:val="none" w:sz="0" w:space="0" w:color="auto"/>
                <w:left w:val="none" w:sz="0" w:space="0" w:color="auto"/>
                <w:bottom w:val="none" w:sz="0" w:space="0" w:color="auto"/>
                <w:right w:val="none" w:sz="0" w:space="0" w:color="auto"/>
              </w:divBdr>
            </w:div>
            <w:div w:id="1983002225">
              <w:marLeft w:val="0"/>
              <w:marRight w:val="0"/>
              <w:marTop w:val="0"/>
              <w:marBottom w:val="0"/>
              <w:divBdr>
                <w:top w:val="none" w:sz="0" w:space="0" w:color="auto"/>
                <w:left w:val="none" w:sz="0" w:space="0" w:color="auto"/>
                <w:bottom w:val="none" w:sz="0" w:space="0" w:color="auto"/>
                <w:right w:val="none" w:sz="0" w:space="0" w:color="auto"/>
              </w:divBdr>
            </w:div>
            <w:div w:id="868567372">
              <w:marLeft w:val="0"/>
              <w:marRight w:val="0"/>
              <w:marTop w:val="0"/>
              <w:marBottom w:val="0"/>
              <w:divBdr>
                <w:top w:val="none" w:sz="0" w:space="0" w:color="auto"/>
                <w:left w:val="none" w:sz="0" w:space="0" w:color="auto"/>
                <w:bottom w:val="none" w:sz="0" w:space="0" w:color="auto"/>
                <w:right w:val="none" w:sz="0" w:space="0" w:color="auto"/>
              </w:divBdr>
            </w:div>
            <w:div w:id="2079860249">
              <w:marLeft w:val="0"/>
              <w:marRight w:val="0"/>
              <w:marTop w:val="0"/>
              <w:marBottom w:val="0"/>
              <w:divBdr>
                <w:top w:val="none" w:sz="0" w:space="0" w:color="auto"/>
                <w:left w:val="none" w:sz="0" w:space="0" w:color="auto"/>
                <w:bottom w:val="none" w:sz="0" w:space="0" w:color="auto"/>
                <w:right w:val="none" w:sz="0" w:space="0" w:color="auto"/>
              </w:divBdr>
            </w:div>
            <w:div w:id="576937216">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111047524">
              <w:marLeft w:val="0"/>
              <w:marRight w:val="0"/>
              <w:marTop w:val="0"/>
              <w:marBottom w:val="0"/>
              <w:divBdr>
                <w:top w:val="none" w:sz="0" w:space="0" w:color="auto"/>
                <w:left w:val="none" w:sz="0" w:space="0" w:color="auto"/>
                <w:bottom w:val="none" w:sz="0" w:space="0" w:color="auto"/>
                <w:right w:val="none" w:sz="0" w:space="0" w:color="auto"/>
              </w:divBdr>
            </w:div>
            <w:div w:id="1038508033">
              <w:marLeft w:val="0"/>
              <w:marRight w:val="0"/>
              <w:marTop w:val="0"/>
              <w:marBottom w:val="0"/>
              <w:divBdr>
                <w:top w:val="none" w:sz="0" w:space="0" w:color="auto"/>
                <w:left w:val="none" w:sz="0" w:space="0" w:color="auto"/>
                <w:bottom w:val="none" w:sz="0" w:space="0" w:color="auto"/>
                <w:right w:val="none" w:sz="0" w:space="0" w:color="auto"/>
              </w:divBdr>
            </w:div>
            <w:div w:id="1031804178">
              <w:marLeft w:val="0"/>
              <w:marRight w:val="0"/>
              <w:marTop w:val="0"/>
              <w:marBottom w:val="0"/>
              <w:divBdr>
                <w:top w:val="none" w:sz="0" w:space="0" w:color="auto"/>
                <w:left w:val="none" w:sz="0" w:space="0" w:color="auto"/>
                <w:bottom w:val="none" w:sz="0" w:space="0" w:color="auto"/>
                <w:right w:val="none" w:sz="0" w:space="0" w:color="auto"/>
              </w:divBdr>
            </w:div>
            <w:div w:id="1632327449">
              <w:marLeft w:val="0"/>
              <w:marRight w:val="0"/>
              <w:marTop w:val="0"/>
              <w:marBottom w:val="0"/>
              <w:divBdr>
                <w:top w:val="none" w:sz="0" w:space="0" w:color="auto"/>
                <w:left w:val="none" w:sz="0" w:space="0" w:color="auto"/>
                <w:bottom w:val="none" w:sz="0" w:space="0" w:color="auto"/>
                <w:right w:val="none" w:sz="0" w:space="0" w:color="auto"/>
              </w:divBdr>
            </w:div>
            <w:div w:id="2087652660">
              <w:marLeft w:val="0"/>
              <w:marRight w:val="0"/>
              <w:marTop w:val="0"/>
              <w:marBottom w:val="0"/>
              <w:divBdr>
                <w:top w:val="none" w:sz="0" w:space="0" w:color="auto"/>
                <w:left w:val="none" w:sz="0" w:space="0" w:color="auto"/>
                <w:bottom w:val="none" w:sz="0" w:space="0" w:color="auto"/>
                <w:right w:val="none" w:sz="0" w:space="0" w:color="auto"/>
              </w:divBdr>
            </w:div>
            <w:div w:id="310599227">
              <w:marLeft w:val="0"/>
              <w:marRight w:val="0"/>
              <w:marTop w:val="0"/>
              <w:marBottom w:val="0"/>
              <w:divBdr>
                <w:top w:val="none" w:sz="0" w:space="0" w:color="auto"/>
                <w:left w:val="none" w:sz="0" w:space="0" w:color="auto"/>
                <w:bottom w:val="none" w:sz="0" w:space="0" w:color="auto"/>
                <w:right w:val="none" w:sz="0" w:space="0" w:color="auto"/>
              </w:divBdr>
            </w:div>
            <w:div w:id="519247840">
              <w:marLeft w:val="0"/>
              <w:marRight w:val="0"/>
              <w:marTop w:val="0"/>
              <w:marBottom w:val="0"/>
              <w:divBdr>
                <w:top w:val="none" w:sz="0" w:space="0" w:color="auto"/>
                <w:left w:val="none" w:sz="0" w:space="0" w:color="auto"/>
                <w:bottom w:val="none" w:sz="0" w:space="0" w:color="auto"/>
                <w:right w:val="none" w:sz="0" w:space="0" w:color="auto"/>
              </w:divBdr>
            </w:div>
            <w:div w:id="1844974382">
              <w:marLeft w:val="0"/>
              <w:marRight w:val="0"/>
              <w:marTop w:val="0"/>
              <w:marBottom w:val="0"/>
              <w:divBdr>
                <w:top w:val="none" w:sz="0" w:space="0" w:color="auto"/>
                <w:left w:val="none" w:sz="0" w:space="0" w:color="auto"/>
                <w:bottom w:val="none" w:sz="0" w:space="0" w:color="auto"/>
                <w:right w:val="none" w:sz="0" w:space="0" w:color="auto"/>
              </w:divBdr>
            </w:div>
            <w:div w:id="1426880083">
              <w:marLeft w:val="0"/>
              <w:marRight w:val="0"/>
              <w:marTop w:val="0"/>
              <w:marBottom w:val="0"/>
              <w:divBdr>
                <w:top w:val="none" w:sz="0" w:space="0" w:color="auto"/>
                <w:left w:val="none" w:sz="0" w:space="0" w:color="auto"/>
                <w:bottom w:val="none" w:sz="0" w:space="0" w:color="auto"/>
                <w:right w:val="none" w:sz="0" w:space="0" w:color="auto"/>
              </w:divBdr>
            </w:div>
            <w:div w:id="2045445686">
              <w:marLeft w:val="0"/>
              <w:marRight w:val="0"/>
              <w:marTop w:val="0"/>
              <w:marBottom w:val="0"/>
              <w:divBdr>
                <w:top w:val="none" w:sz="0" w:space="0" w:color="auto"/>
                <w:left w:val="none" w:sz="0" w:space="0" w:color="auto"/>
                <w:bottom w:val="none" w:sz="0" w:space="0" w:color="auto"/>
                <w:right w:val="none" w:sz="0" w:space="0" w:color="auto"/>
              </w:divBdr>
            </w:div>
            <w:div w:id="1302737045">
              <w:marLeft w:val="0"/>
              <w:marRight w:val="0"/>
              <w:marTop w:val="0"/>
              <w:marBottom w:val="0"/>
              <w:divBdr>
                <w:top w:val="none" w:sz="0" w:space="0" w:color="auto"/>
                <w:left w:val="none" w:sz="0" w:space="0" w:color="auto"/>
                <w:bottom w:val="none" w:sz="0" w:space="0" w:color="auto"/>
                <w:right w:val="none" w:sz="0" w:space="0" w:color="auto"/>
              </w:divBdr>
            </w:div>
            <w:div w:id="1612544989">
              <w:marLeft w:val="0"/>
              <w:marRight w:val="0"/>
              <w:marTop w:val="0"/>
              <w:marBottom w:val="0"/>
              <w:divBdr>
                <w:top w:val="none" w:sz="0" w:space="0" w:color="auto"/>
                <w:left w:val="none" w:sz="0" w:space="0" w:color="auto"/>
                <w:bottom w:val="none" w:sz="0" w:space="0" w:color="auto"/>
                <w:right w:val="none" w:sz="0" w:space="0" w:color="auto"/>
              </w:divBdr>
            </w:div>
            <w:div w:id="19356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6273">
      <w:bodyDiv w:val="1"/>
      <w:marLeft w:val="0"/>
      <w:marRight w:val="0"/>
      <w:marTop w:val="0"/>
      <w:marBottom w:val="0"/>
      <w:divBdr>
        <w:top w:val="none" w:sz="0" w:space="0" w:color="auto"/>
        <w:left w:val="none" w:sz="0" w:space="0" w:color="auto"/>
        <w:bottom w:val="none" w:sz="0" w:space="0" w:color="auto"/>
        <w:right w:val="none" w:sz="0" w:space="0" w:color="auto"/>
      </w:divBdr>
    </w:div>
    <w:div w:id="1822304185">
      <w:bodyDiv w:val="1"/>
      <w:marLeft w:val="0"/>
      <w:marRight w:val="0"/>
      <w:marTop w:val="0"/>
      <w:marBottom w:val="0"/>
      <w:divBdr>
        <w:top w:val="none" w:sz="0" w:space="0" w:color="auto"/>
        <w:left w:val="none" w:sz="0" w:space="0" w:color="auto"/>
        <w:bottom w:val="none" w:sz="0" w:space="0" w:color="auto"/>
        <w:right w:val="none" w:sz="0" w:space="0" w:color="auto"/>
      </w:divBdr>
    </w:div>
    <w:div w:id="1864858615">
      <w:bodyDiv w:val="1"/>
      <w:marLeft w:val="0"/>
      <w:marRight w:val="0"/>
      <w:marTop w:val="0"/>
      <w:marBottom w:val="0"/>
      <w:divBdr>
        <w:top w:val="none" w:sz="0" w:space="0" w:color="auto"/>
        <w:left w:val="none" w:sz="0" w:space="0" w:color="auto"/>
        <w:bottom w:val="none" w:sz="0" w:space="0" w:color="auto"/>
        <w:right w:val="none" w:sz="0" w:space="0" w:color="auto"/>
      </w:divBdr>
    </w:div>
    <w:div w:id="1867480510">
      <w:bodyDiv w:val="1"/>
      <w:marLeft w:val="0"/>
      <w:marRight w:val="0"/>
      <w:marTop w:val="0"/>
      <w:marBottom w:val="0"/>
      <w:divBdr>
        <w:top w:val="none" w:sz="0" w:space="0" w:color="auto"/>
        <w:left w:val="none" w:sz="0" w:space="0" w:color="auto"/>
        <w:bottom w:val="none" w:sz="0" w:space="0" w:color="auto"/>
        <w:right w:val="none" w:sz="0" w:space="0" w:color="auto"/>
      </w:divBdr>
      <w:divsChild>
        <w:div w:id="1971857612">
          <w:marLeft w:val="0"/>
          <w:marRight w:val="0"/>
          <w:marTop w:val="0"/>
          <w:marBottom w:val="0"/>
          <w:divBdr>
            <w:top w:val="none" w:sz="0" w:space="0" w:color="auto"/>
            <w:left w:val="none" w:sz="0" w:space="0" w:color="auto"/>
            <w:bottom w:val="none" w:sz="0" w:space="0" w:color="auto"/>
            <w:right w:val="none" w:sz="0" w:space="0" w:color="auto"/>
          </w:divBdr>
          <w:divsChild>
            <w:div w:id="193346641">
              <w:marLeft w:val="0"/>
              <w:marRight w:val="0"/>
              <w:marTop w:val="0"/>
              <w:marBottom w:val="0"/>
              <w:divBdr>
                <w:top w:val="none" w:sz="0" w:space="0" w:color="auto"/>
                <w:left w:val="none" w:sz="0" w:space="0" w:color="auto"/>
                <w:bottom w:val="none" w:sz="0" w:space="0" w:color="auto"/>
                <w:right w:val="none" w:sz="0" w:space="0" w:color="auto"/>
              </w:divBdr>
            </w:div>
            <w:div w:id="1970427211">
              <w:marLeft w:val="0"/>
              <w:marRight w:val="0"/>
              <w:marTop w:val="0"/>
              <w:marBottom w:val="0"/>
              <w:divBdr>
                <w:top w:val="none" w:sz="0" w:space="0" w:color="auto"/>
                <w:left w:val="none" w:sz="0" w:space="0" w:color="auto"/>
                <w:bottom w:val="none" w:sz="0" w:space="0" w:color="auto"/>
                <w:right w:val="none" w:sz="0" w:space="0" w:color="auto"/>
              </w:divBdr>
              <w:divsChild>
                <w:div w:id="366877314">
                  <w:marLeft w:val="0"/>
                  <w:marRight w:val="0"/>
                  <w:marTop w:val="0"/>
                  <w:marBottom w:val="0"/>
                  <w:divBdr>
                    <w:top w:val="none" w:sz="0" w:space="0" w:color="auto"/>
                    <w:left w:val="none" w:sz="0" w:space="0" w:color="auto"/>
                    <w:bottom w:val="none" w:sz="0" w:space="0" w:color="auto"/>
                    <w:right w:val="none" w:sz="0" w:space="0" w:color="auto"/>
                  </w:divBdr>
                  <w:divsChild>
                    <w:div w:id="20664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9539">
              <w:marLeft w:val="0"/>
              <w:marRight w:val="0"/>
              <w:marTop w:val="0"/>
              <w:marBottom w:val="0"/>
              <w:divBdr>
                <w:top w:val="none" w:sz="0" w:space="0" w:color="auto"/>
                <w:left w:val="none" w:sz="0" w:space="0" w:color="auto"/>
                <w:bottom w:val="none" w:sz="0" w:space="0" w:color="auto"/>
                <w:right w:val="none" w:sz="0" w:space="0" w:color="auto"/>
              </w:divBdr>
            </w:div>
          </w:divsChild>
        </w:div>
        <w:div w:id="580068063">
          <w:marLeft w:val="0"/>
          <w:marRight w:val="0"/>
          <w:marTop w:val="0"/>
          <w:marBottom w:val="0"/>
          <w:divBdr>
            <w:top w:val="none" w:sz="0" w:space="0" w:color="auto"/>
            <w:left w:val="none" w:sz="0" w:space="0" w:color="auto"/>
            <w:bottom w:val="none" w:sz="0" w:space="0" w:color="auto"/>
            <w:right w:val="none" w:sz="0" w:space="0" w:color="auto"/>
          </w:divBdr>
          <w:divsChild>
            <w:div w:id="1425610951">
              <w:marLeft w:val="0"/>
              <w:marRight w:val="0"/>
              <w:marTop w:val="0"/>
              <w:marBottom w:val="0"/>
              <w:divBdr>
                <w:top w:val="none" w:sz="0" w:space="0" w:color="auto"/>
                <w:left w:val="none" w:sz="0" w:space="0" w:color="auto"/>
                <w:bottom w:val="none" w:sz="0" w:space="0" w:color="auto"/>
                <w:right w:val="none" w:sz="0" w:space="0" w:color="auto"/>
              </w:divBdr>
            </w:div>
            <w:div w:id="61684309">
              <w:marLeft w:val="0"/>
              <w:marRight w:val="0"/>
              <w:marTop w:val="0"/>
              <w:marBottom w:val="0"/>
              <w:divBdr>
                <w:top w:val="none" w:sz="0" w:space="0" w:color="auto"/>
                <w:left w:val="none" w:sz="0" w:space="0" w:color="auto"/>
                <w:bottom w:val="none" w:sz="0" w:space="0" w:color="auto"/>
                <w:right w:val="none" w:sz="0" w:space="0" w:color="auto"/>
              </w:divBdr>
              <w:divsChild>
                <w:div w:id="1698315965">
                  <w:marLeft w:val="0"/>
                  <w:marRight w:val="0"/>
                  <w:marTop w:val="0"/>
                  <w:marBottom w:val="0"/>
                  <w:divBdr>
                    <w:top w:val="none" w:sz="0" w:space="0" w:color="auto"/>
                    <w:left w:val="none" w:sz="0" w:space="0" w:color="auto"/>
                    <w:bottom w:val="none" w:sz="0" w:space="0" w:color="auto"/>
                    <w:right w:val="none" w:sz="0" w:space="0" w:color="auto"/>
                  </w:divBdr>
                  <w:divsChild>
                    <w:div w:id="3250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4624">
              <w:marLeft w:val="0"/>
              <w:marRight w:val="0"/>
              <w:marTop w:val="0"/>
              <w:marBottom w:val="0"/>
              <w:divBdr>
                <w:top w:val="none" w:sz="0" w:space="0" w:color="auto"/>
                <w:left w:val="none" w:sz="0" w:space="0" w:color="auto"/>
                <w:bottom w:val="none" w:sz="0" w:space="0" w:color="auto"/>
                <w:right w:val="none" w:sz="0" w:space="0" w:color="auto"/>
              </w:divBdr>
            </w:div>
          </w:divsChild>
        </w:div>
        <w:div w:id="2022778055">
          <w:marLeft w:val="0"/>
          <w:marRight w:val="0"/>
          <w:marTop w:val="0"/>
          <w:marBottom w:val="0"/>
          <w:divBdr>
            <w:top w:val="none" w:sz="0" w:space="0" w:color="auto"/>
            <w:left w:val="none" w:sz="0" w:space="0" w:color="auto"/>
            <w:bottom w:val="none" w:sz="0" w:space="0" w:color="auto"/>
            <w:right w:val="none" w:sz="0" w:space="0" w:color="auto"/>
          </w:divBdr>
          <w:divsChild>
            <w:div w:id="1128278795">
              <w:marLeft w:val="0"/>
              <w:marRight w:val="0"/>
              <w:marTop w:val="0"/>
              <w:marBottom w:val="0"/>
              <w:divBdr>
                <w:top w:val="none" w:sz="0" w:space="0" w:color="auto"/>
                <w:left w:val="none" w:sz="0" w:space="0" w:color="auto"/>
                <w:bottom w:val="none" w:sz="0" w:space="0" w:color="auto"/>
                <w:right w:val="none" w:sz="0" w:space="0" w:color="auto"/>
              </w:divBdr>
              <w:divsChild>
                <w:div w:id="857350738">
                  <w:marLeft w:val="0"/>
                  <w:marRight w:val="0"/>
                  <w:marTop w:val="0"/>
                  <w:marBottom w:val="0"/>
                  <w:divBdr>
                    <w:top w:val="none" w:sz="0" w:space="0" w:color="auto"/>
                    <w:left w:val="none" w:sz="0" w:space="0" w:color="auto"/>
                    <w:bottom w:val="none" w:sz="0" w:space="0" w:color="auto"/>
                    <w:right w:val="none" w:sz="0" w:space="0" w:color="auto"/>
                  </w:divBdr>
                  <w:divsChild>
                    <w:div w:id="146677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8050">
      <w:bodyDiv w:val="1"/>
      <w:marLeft w:val="0"/>
      <w:marRight w:val="0"/>
      <w:marTop w:val="0"/>
      <w:marBottom w:val="0"/>
      <w:divBdr>
        <w:top w:val="none" w:sz="0" w:space="0" w:color="auto"/>
        <w:left w:val="none" w:sz="0" w:space="0" w:color="auto"/>
        <w:bottom w:val="none" w:sz="0" w:space="0" w:color="auto"/>
        <w:right w:val="none" w:sz="0" w:space="0" w:color="auto"/>
      </w:divBdr>
      <w:divsChild>
        <w:div w:id="50933291">
          <w:marLeft w:val="0"/>
          <w:marRight w:val="0"/>
          <w:marTop w:val="0"/>
          <w:marBottom w:val="0"/>
          <w:divBdr>
            <w:top w:val="none" w:sz="0" w:space="0" w:color="auto"/>
            <w:left w:val="none" w:sz="0" w:space="0" w:color="auto"/>
            <w:bottom w:val="none" w:sz="0" w:space="0" w:color="auto"/>
            <w:right w:val="none" w:sz="0" w:space="0" w:color="auto"/>
          </w:divBdr>
          <w:divsChild>
            <w:div w:id="1332296149">
              <w:marLeft w:val="0"/>
              <w:marRight w:val="0"/>
              <w:marTop w:val="0"/>
              <w:marBottom w:val="0"/>
              <w:divBdr>
                <w:top w:val="none" w:sz="0" w:space="0" w:color="auto"/>
                <w:left w:val="none" w:sz="0" w:space="0" w:color="auto"/>
                <w:bottom w:val="none" w:sz="0" w:space="0" w:color="auto"/>
                <w:right w:val="none" w:sz="0" w:space="0" w:color="auto"/>
              </w:divBdr>
            </w:div>
            <w:div w:id="1202784615">
              <w:marLeft w:val="0"/>
              <w:marRight w:val="0"/>
              <w:marTop w:val="0"/>
              <w:marBottom w:val="0"/>
              <w:divBdr>
                <w:top w:val="none" w:sz="0" w:space="0" w:color="auto"/>
                <w:left w:val="none" w:sz="0" w:space="0" w:color="auto"/>
                <w:bottom w:val="none" w:sz="0" w:space="0" w:color="auto"/>
                <w:right w:val="none" w:sz="0" w:space="0" w:color="auto"/>
              </w:divBdr>
              <w:divsChild>
                <w:div w:id="1374190759">
                  <w:marLeft w:val="0"/>
                  <w:marRight w:val="0"/>
                  <w:marTop w:val="0"/>
                  <w:marBottom w:val="0"/>
                  <w:divBdr>
                    <w:top w:val="none" w:sz="0" w:space="0" w:color="auto"/>
                    <w:left w:val="none" w:sz="0" w:space="0" w:color="auto"/>
                    <w:bottom w:val="none" w:sz="0" w:space="0" w:color="auto"/>
                    <w:right w:val="none" w:sz="0" w:space="0" w:color="auto"/>
                  </w:divBdr>
                  <w:divsChild>
                    <w:div w:id="11067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2642">
              <w:marLeft w:val="0"/>
              <w:marRight w:val="0"/>
              <w:marTop w:val="0"/>
              <w:marBottom w:val="0"/>
              <w:divBdr>
                <w:top w:val="none" w:sz="0" w:space="0" w:color="auto"/>
                <w:left w:val="none" w:sz="0" w:space="0" w:color="auto"/>
                <w:bottom w:val="none" w:sz="0" w:space="0" w:color="auto"/>
                <w:right w:val="none" w:sz="0" w:space="0" w:color="auto"/>
              </w:divBdr>
            </w:div>
          </w:divsChild>
        </w:div>
        <w:div w:id="779295780">
          <w:marLeft w:val="0"/>
          <w:marRight w:val="0"/>
          <w:marTop w:val="0"/>
          <w:marBottom w:val="0"/>
          <w:divBdr>
            <w:top w:val="none" w:sz="0" w:space="0" w:color="auto"/>
            <w:left w:val="none" w:sz="0" w:space="0" w:color="auto"/>
            <w:bottom w:val="none" w:sz="0" w:space="0" w:color="auto"/>
            <w:right w:val="none" w:sz="0" w:space="0" w:color="auto"/>
          </w:divBdr>
          <w:divsChild>
            <w:div w:id="577176206">
              <w:marLeft w:val="0"/>
              <w:marRight w:val="0"/>
              <w:marTop w:val="0"/>
              <w:marBottom w:val="0"/>
              <w:divBdr>
                <w:top w:val="none" w:sz="0" w:space="0" w:color="auto"/>
                <w:left w:val="none" w:sz="0" w:space="0" w:color="auto"/>
                <w:bottom w:val="none" w:sz="0" w:space="0" w:color="auto"/>
                <w:right w:val="none" w:sz="0" w:space="0" w:color="auto"/>
              </w:divBdr>
            </w:div>
            <w:div w:id="2102485068">
              <w:marLeft w:val="0"/>
              <w:marRight w:val="0"/>
              <w:marTop w:val="0"/>
              <w:marBottom w:val="0"/>
              <w:divBdr>
                <w:top w:val="none" w:sz="0" w:space="0" w:color="auto"/>
                <w:left w:val="none" w:sz="0" w:space="0" w:color="auto"/>
                <w:bottom w:val="none" w:sz="0" w:space="0" w:color="auto"/>
                <w:right w:val="none" w:sz="0" w:space="0" w:color="auto"/>
              </w:divBdr>
              <w:divsChild>
                <w:div w:id="195001416">
                  <w:marLeft w:val="0"/>
                  <w:marRight w:val="0"/>
                  <w:marTop w:val="0"/>
                  <w:marBottom w:val="0"/>
                  <w:divBdr>
                    <w:top w:val="none" w:sz="0" w:space="0" w:color="auto"/>
                    <w:left w:val="none" w:sz="0" w:space="0" w:color="auto"/>
                    <w:bottom w:val="none" w:sz="0" w:space="0" w:color="auto"/>
                    <w:right w:val="none" w:sz="0" w:space="0" w:color="auto"/>
                  </w:divBdr>
                  <w:divsChild>
                    <w:div w:id="1951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9563">
              <w:marLeft w:val="0"/>
              <w:marRight w:val="0"/>
              <w:marTop w:val="0"/>
              <w:marBottom w:val="0"/>
              <w:divBdr>
                <w:top w:val="none" w:sz="0" w:space="0" w:color="auto"/>
                <w:left w:val="none" w:sz="0" w:space="0" w:color="auto"/>
                <w:bottom w:val="none" w:sz="0" w:space="0" w:color="auto"/>
                <w:right w:val="none" w:sz="0" w:space="0" w:color="auto"/>
              </w:divBdr>
            </w:div>
          </w:divsChild>
        </w:div>
        <w:div w:id="997152828">
          <w:marLeft w:val="0"/>
          <w:marRight w:val="0"/>
          <w:marTop w:val="0"/>
          <w:marBottom w:val="0"/>
          <w:divBdr>
            <w:top w:val="none" w:sz="0" w:space="0" w:color="auto"/>
            <w:left w:val="none" w:sz="0" w:space="0" w:color="auto"/>
            <w:bottom w:val="none" w:sz="0" w:space="0" w:color="auto"/>
            <w:right w:val="none" w:sz="0" w:space="0" w:color="auto"/>
          </w:divBdr>
          <w:divsChild>
            <w:div w:id="1573005129">
              <w:marLeft w:val="0"/>
              <w:marRight w:val="0"/>
              <w:marTop w:val="0"/>
              <w:marBottom w:val="0"/>
              <w:divBdr>
                <w:top w:val="none" w:sz="0" w:space="0" w:color="auto"/>
                <w:left w:val="none" w:sz="0" w:space="0" w:color="auto"/>
                <w:bottom w:val="none" w:sz="0" w:space="0" w:color="auto"/>
                <w:right w:val="none" w:sz="0" w:space="0" w:color="auto"/>
              </w:divBdr>
              <w:divsChild>
                <w:div w:id="543905554">
                  <w:marLeft w:val="0"/>
                  <w:marRight w:val="0"/>
                  <w:marTop w:val="0"/>
                  <w:marBottom w:val="0"/>
                  <w:divBdr>
                    <w:top w:val="none" w:sz="0" w:space="0" w:color="auto"/>
                    <w:left w:val="none" w:sz="0" w:space="0" w:color="auto"/>
                    <w:bottom w:val="none" w:sz="0" w:space="0" w:color="auto"/>
                    <w:right w:val="none" w:sz="0" w:space="0" w:color="auto"/>
                  </w:divBdr>
                  <w:divsChild>
                    <w:div w:id="8166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2958">
              <w:marLeft w:val="0"/>
              <w:marRight w:val="0"/>
              <w:marTop w:val="0"/>
              <w:marBottom w:val="0"/>
              <w:divBdr>
                <w:top w:val="none" w:sz="0" w:space="0" w:color="auto"/>
                <w:left w:val="none" w:sz="0" w:space="0" w:color="auto"/>
                <w:bottom w:val="none" w:sz="0" w:space="0" w:color="auto"/>
                <w:right w:val="none" w:sz="0" w:space="0" w:color="auto"/>
              </w:divBdr>
            </w:div>
          </w:divsChild>
        </w:div>
        <w:div w:id="1164854629">
          <w:marLeft w:val="0"/>
          <w:marRight w:val="0"/>
          <w:marTop w:val="0"/>
          <w:marBottom w:val="0"/>
          <w:divBdr>
            <w:top w:val="none" w:sz="0" w:space="0" w:color="auto"/>
            <w:left w:val="none" w:sz="0" w:space="0" w:color="auto"/>
            <w:bottom w:val="none" w:sz="0" w:space="0" w:color="auto"/>
            <w:right w:val="none" w:sz="0" w:space="0" w:color="auto"/>
          </w:divBdr>
          <w:divsChild>
            <w:div w:id="1055004875">
              <w:marLeft w:val="0"/>
              <w:marRight w:val="0"/>
              <w:marTop w:val="0"/>
              <w:marBottom w:val="0"/>
              <w:divBdr>
                <w:top w:val="none" w:sz="0" w:space="0" w:color="auto"/>
                <w:left w:val="none" w:sz="0" w:space="0" w:color="auto"/>
                <w:bottom w:val="none" w:sz="0" w:space="0" w:color="auto"/>
                <w:right w:val="none" w:sz="0" w:space="0" w:color="auto"/>
              </w:divBdr>
              <w:divsChild>
                <w:div w:id="1769540460">
                  <w:marLeft w:val="0"/>
                  <w:marRight w:val="0"/>
                  <w:marTop w:val="0"/>
                  <w:marBottom w:val="0"/>
                  <w:divBdr>
                    <w:top w:val="none" w:sz="0" w:space="0" w:color="auto"/>
                    <w:left w:val="none" w:sz="0" w:space="0" w:color="auto"/>
                    <w:bottom w:val="none" w:sz="0" w:space="0" w:color="auto"/>
                    <w:right w:val="none" w:sz="0" w:space="0" w:color="auto"/>
                  </w:divBdr>
                  <w:divsChild>
                    <w:div w:id="878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777">
      <w:bodyDiv w:val="1"/>
      <w:marLeft w:val="0"/>
      <w:marRight w:val="0"/>
      <w:marTop w:val="0"/>
      <w:marBottom w:val="0"/>
      <w:divBdr>
        <w:top w:val="none" w:sz="0" w:space="0" w:color="auto"/>
        <w:left w:val="none" w:sz="0" w:space="0" w:color="auto"/>
        <w:bottom w:val="none" w:sz="0" w:space="0" w:color="auto"/>
        <w:right w:val="none" w:sz="0" w:space="0" w:color="auto"/>
      </w:divBdr>
      <w:divsChild>
        <w:div w:id="1097289216">
          <w:marLeft w:val="0"/>
          <w:marRight w:val="0"/>
          <w:marTop w:val="0"/>
          <w:marBottom w:val="0"/>
          <w:divBdr>
            <w:top w:val="none" w:sz="0" w:space="0" w:color="auto"/>
            <w:left w:val="none" w:sz="0" w:space="0" w:color="auto"/>
            <w:bottom w:val="none" w:sz="0" w:space="0" w:color="auto"/>
            <w:right w:val="none" w:sz="0" w:space="0" w:color="auto"/>
          </w:divBdr>
          <w:divsChild>
            <w:div w:id="55251805">
              <w:marLeft w:val="0"/>
              <w:marRight w:val="0"/>
              <w:marTop w:val="0"/>
              <w:marBottom w:val="0"/>
              <w:divBdr>
                <w:top w:val="none" w:sz="0" w:space="0" w:color="auto"/>
                <w:left w:val="none" w:sz="0" w:space="0" w:color="auto"/>
                <w:bottom w:val="none" w:sz="0" w:space="0" w:color="auto"/>
                <w:right w:val="none" w:sz="0" w:space="0" w:color="auto"/>
              </w:divBdr>
            </w:div>
            <w:div w:id="1870559783">
              <w:marLeft w:val="0"/>
              <w:marRight w:val="0"/>
              <w:marTop w:val="0"/>
              <w:marBottom w:val="0"/>
              <w:divBdr>
                <w:top w:val="none" w:sz="0" w:space="0" w:color="auto"/>
                <w:left w:val="none" w:sz="0" w:space="0" w:color="auto"/>
                <w:bottom w:val="none" w:sz="0" w:space="0" w:color="auto"/>
                <w:right w:val="none" w:sz="0" w:space="0" w:color="auto"/>
              </w:divBdr>
            </w:div>
            <w:div w:id="1496258085">
              <w:marLeft w:val="0"/>
              <w:marRight w:val="0"/>
              <w:marTop w:val="0"/>
              <w:marBottom w:val="0"/>
              <w:divBdr>
                <w:top w:val="none" w:sz="0" w:space="0" w:color="auto"/>
                <w:left w:val="none" w:sz="0" w:space="0" w:color="auto"/>
                <w:bottom w:val="none" w:sz="0" w:space="0" w:color="auto"/>
                <w:right w:val="none" w:sz="0" w:space="0" w:color="auto"/>
              </w:divBdr>
            </w:div>
            <w:div w:id="506331168">
              <w:marLeft w:val="0"/>
              <w:marRight w:val="0"/>
              <w:marTop w:val="0"/>
              <w:marBottom w:val="0"/>
              <w:divBdr>
                <w:top w:val="none" w:sz="0" w:space="0" w:color="auto"/>
                <w:left w:val="none" w:sz="0" w:space="0" w:color="auto"/>
                <w:bottom w:val="none" w:sz="0" w:space="0" w:color="auto"/>
                <w:right w:val="none" w:sz="0" w:space="0" w:color="auto"/>
              </w:divBdr>
            </w:div>
            <w:div w:id="1568227550">
              <w:marLeft w:val="0"/>
              <w:marRight w:val="0"/>
              <w:marTop w:val="0"/>
              <w:marBottom w:val="0"/>
              <w:divBdr>
                <w:top w:val="none" w:sz="0" w:space="0" w:color="auto"/>
                <w:left w:val="none" w:sz="0" w:space="0" w:color="auto"/>
                <w:bottom w:val="none" w:sz="0" w:space="0" w:color="auto"/>
                <w:right w:val="none" w:sz="0" w:space="0" w:color="auto"/>
              </w:divBdr>
            </w:div>
            <w:div w:id="715009081">
              <w:marLeft w:val="0"/>
              <w:marRight w:val="0"/>
              <w:marTop w:val="0"/>
              <w:marBottom w:val="0"/>
              <w:divBdr>
                <w:top w:val="none" w:sz="0" w:space="0" w:color="auto"/>
                <w:left w:val="none" w:sz="0" w:space="0" w:color="auto"/>
                <w:bottom w:val="none" w:sz="0" w:space="0" w:color="auto"/>
                <w:right w:val="none" w:sz="0" w:space="0" w:color="auto"/>
              </w:divBdr>
            </w:div>
            <w:div w:id="284190857">
              <w:marLeft w:val="0"/>
              <w:marRight w:val="0"/>
              <w:marTop w:val="0"/>
              <w:marBottom w:val="0"/>
              <w:divBdr>
                <w:top w:val="none" w:sz="0" w:space="0" w:color="auto"/>
                <w:left w:val="none" w:sz="0" w:space="0" w:color="auto"/>
                <w:bottom w:val="none" w:sz="0" w:space="0" w:color="auto"/>
                <w:right w:val="none" w:sz="0" w:space="0" w:color="auto"/>
              </w:divBdr>
            </w:div>
            <w:div w:id="1689404747">
              <w:marLeft w:val="0"/>
              <w:marRight w:val="0"/>
              <w:marTop w:val="0"/>
              <w:marBottom w:val="0"/>
              <w:divBdr>
                <w:top w:val="none" w:sz="0" w:space="0" w:color="auto"/>
                <w:left w:val="none" w:sz="0" w:space="0" w:color="auto"/>
                <w:bottom w:val="none" w:sz="0" w:space="0" w:color="auto"/>
                <w:right w:val="none" w:sz="0" w:space="0" w:color="auto"/>
              </w:divBdr>
            </w:div>
            <w:div w:id="1913193406">
              <w:marLeft w:val="0"/>
              <w:marRight w:val="0"/>
              <w:marTop w:val="0"/>
              <w:marBottom w:val="0"/>
              <w:divBdr>
                <w:top w:val="none" w:sz="0" w:space="0" w:color="auto"/>
                <w:left w:val="none" w:sz="0" w:space="0" w:color="auto"/>
                <w:bottom w:val="none" w:sz="0" w:space="0" w:color="auto"/>
                <w:right w:val="none" w:sz="0" w:space="0" w:color="auto"/>
              </w:divBdr>
            </w:div>
            <w:div w:id="563493143">
              <w:marLeft w:val="0"/>
              <w:marRight w:val="0"/>
              <w:marTop w:val="0"/>
              <w:marBottom w:val="0"/>
              <w:divBdr>
                <w:top w:val="none" w:sz="0" w:space="0" w:color="auto"/>
                <w:left w:val="none" w:sz="0" w:space="0" w:color="auto"/>
                <w:bottom w:val="none" w:sz="0" w:space="0" w:color="auto"/>
                <w:right w:val="none" w:sz="0" w:space="0" w:color="auto"/>
              </w:divBdr>
            </w:div>
            <w:div w:id="999041121">
              <w:marLeft w:val="0"/>
              <w:marRight w:val="0"/>
              <w:marTop w:val="0"/>
              <w:marBottom w:val="0"/>
              <w:divBdr>
                <w:top w:val="none" w:sz="0" w:space="0" w:color="auto"/>
                <w:left w:val="none" w:sz="0" w:space="0" w:color="auto"/>
                <w:bottom w:val="none" w:sz="0" w:space="0" w:color="auto"/>
                <w:right w:val="none" w:sz="0" w:space="0" w:color="auto"/>
              </w:divBdr>
            </w:div>
            <w:div w:id="816922979">
              <w:marLeft w:val="0"/>
              <w:marRight w:val="0"/>
              <w:marTop w:val="0"/>
              <w:marBottom w:val="0"/>
              <w:divBdr>
                <w:top w:val="none" w:sz="0" w:space="0" w:color="auto"/>
                <w:left w:val="none" w:sz="0" w:space="0" w:color="auto"/>
                <w:bottom w:val="none" w:sz="0" w:space="0" w:color="auto"/>
                <w:right w:val="none" w:sz="0" w:space="0" w:color="auto"/>
              </w:divBdr>
            </w:div>
            <w:div w:id="399249693">
              <w:marLeft w:val="0"/>
              <w:marRight w:val="0"/>
              <w:marTop w:val="0"/>
              <w:marBottom w:val="0"/>
              <w:divBdr>
                <w:top w:val="none" w:sz="0" w:space="0" w:color="auto"/>
                <w:left w:val="none" w:sz="0" w:space="0" w:color="auto"/>
                <w:bottom w:val="none" w:sz="0" w:space="0" w:color="auto"/>
                <w:right w:val="none" w:sz="0" w:space="0" w:color="auto"/>
              </w:divBdr>
            </w:div>
            <w:div w:id="590315328">
              <w:marLeft w:val="0"/>
              <w:marRight w:val="0"/>
              <w:marTop w:val="0"/>
              <w:marBottom w:val="0"/>
              <w:divBdr>
                <w:top w:val="none" w:sz="0" w:space="0" w:color="auto"/>
                <w:left w:val="none" w:sz="0" w:space="0" w:color="auto"/>
                <w:bottom w:val="none" w:sz="0" w:space="0" w:color="auto"/>
                <w:right w:val="none" w:sz="0" w:space="0" w:color="auto"/>
              </w:divBdr>
            </w:div>
            <w:div w:id="1939867020">
              <w:marLeft w:val="0"/>
              <w:marRight w:val="0"/>
              <w:marTop w:val="0"/>
              <w:marBottom w:val="0"/>
              <w:divBdr>
                <w:top w:val="none" w:sz="0" w:space="0" w:color="auto"/>
                <w:left w:val="none" w:sz="0" w:space="0" w:color="auto"/>
                <w:bottom w:val="none" w:sz="0" w:space="0" w:color="auto"/>
                <w:right w:val="none" w:sz="0" w:space="0" w:color="auto"/>
              </w:divBdr>
            </w:div>
            <w:div w:id="1147475009">
              <w:marLeft w:val="0"/>
              <w:marRight w:val="0"/>
              <w:marTop w:val="0"/>
              <w:marBottom w:val="0"/>
              <w:divBdr>
                <w:top w:val="none" w:sz="0" w:space="0" w:color="auto"/>
                <w:left w:val="none" w:sz="0" w:space="0" w:color="auto"/>
                <w:bottom w:val="none" w:sz="0" w:space="0" w:color="auto"/>
                <w:right w:val="none" w:sz="0" w:space="0" w:color="auto"/>
              </w:divBdr>
            </w:div>
            <w:div w:id="2116558970">
              <w:marLeft w:val="0"/>
              <w:marRight w:val="0"/>
              <w:marTop w:val="0"/>
              <w:marBottom w:val="0"/>
              <w:divBdr>
                <w:top w:val="none" w:sz="0" w:space="0" w:color="auto"/>
                <w:left w:val="none" w:sz="0" w:space="0" w:color="auto"/>
                <w:bottom w:val="none" w:sz="0" w:space="0" w:color="auto"/>
                <w:right w:val="none" w:sz="0" w:space="0" w:color="auto"/>
              </w:divBdr>
            </w:div>
            <w:div w:id="2021621500">
              <w:marLeft w:val="0"/>
              <w:marRight w:val="0"/>
              <w:marTop w:val="0"/>
              <w:marBottom w:val="0"/>
              <w:divBdr>
                <w:top w:val="none" w:sz="0" w:space="0" w:color="auto"/>
                <w:left w:val="none" w:sz="0" w:space="0" w:color="auto"/>
                <w:bottom w:val="none" w:sz="0" w:space="0" w:color="auto"/>
                <w:right w:val="none" w:sz="0" w:space="0" w:color="auto"/>
              </w:divBdr>
            </w:div>
            <w:div w:id="764305533">
              <w:marLeft w:val="0"/>
              <w:marRight w:val="0"/>
              <w:marTop w:val="0"/>
              <w:marBottom w:val="0"/>
              <w:divBdr>
                <w:top w:val="none" w:sz="0" w:space="0" w:color="auto"/>
                <w:left w:val="none" w:sz="0" w:space="0" w:color="auto"/>
                <w:bottom w:val="none" w:sz="0" w:space="0" w:color="auto"/>
                <w:right w:val="none" w:sz="0" w:space="0" w:color="auto"/>
              </w:divBdr>
            </w:div>
            <w:div w:id="107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827">
      <w:bodyDiv w:val="1"/>
      <w:marLeft w:val="0"/>
      <w:marRight w:val="0"/>
      <w:marTop w:val="0"/>
      <w:marBottom w:val="0"/>
      <w:divBdr>
        <w:top w:val="none" w:sz="0" w:space="0" w:color="auto"/>
        <w:left w:val="none" w:sz="0" w:space="0" w:color="auto"/>
        <w:bottom w:val="none" w:sz="0" w:space="0" w:color="auto"/>
        <w:right w:val="none" w:sz="0" w:space="0" w:color="auto"/>
      </w:divBdr>
    </w:div>
    <w:div w:id="1962765683">
      <w:bodyDiv w:val="1"/>
      <w:marLeft w:val="0"/>
      <w:marRight w:val="0"/>
      <w:marTop w:val="0"/>
      <w:marBottom w:val="0"/>
      <w:divBdr>
        <w:top w:val="none" w:sz="0" w:space="0" w:color="auto"/>
        <w:left w:val="none" w:sz="0" w:space="0" w:color="auto"/>
        <w:bottom w:val="none" w:sz="0" w:space="0" w:color="auto"/>
        <w:right w:val="none" w:sz="0" w:space="0" w:color="auto"/>
      </w:divBdr>
    </w:div>
    <w:div w:id="2050370221">
      <w:bodyDiv w:val="1"/>
      <w:marLeft w:val="0"/>
      <w:marRight w:val="0"/>
      <w:marTop w:val="0"/>
      <w:marBottom w:val="0"/>
      <w:divBdr>
        <w:top w:val="none" w:sz="0" w:space="0" w:color="auto"/>
        <w:left w:val="none" w:sz="0" w:space="0" w:color="auto"/>
        <w:bottom w:val="none" w:sz="0" w:space="0" w:color="auto"/>
        <w:right w:val="none" w:sz="0" w:space="0" w:color="auto"/>
      </w:divBdr>
    </w:div>
    <w:div w:id="2050763087">
      <w:bodyDiv w:val="1"/>
      <w:marLeft w:val="0"/>
      <w:marRight w:val="0"/>
      <w:marTop w:val="0"/>
      <w:marBottom w:val="0"/>
      <w:divBdr>
        <w:top w:val="none" w:sz="0" w:space="0" w:color="auto"/>
        <w:left w:val="none" w:sz="0" w:space="0" w:color="auto"/>
        <w:bottom w:val="none" w:sz="0" w:space="0" w:color="auto"/>
        <w:right w:val="none" w:sz="0" w:space="0" w:color="auto"/>
      </w:divBdr>
      <w:divsChild>
        <w:div w:id="895315722">
          <w:marLeft w:val="0"/>
          <w:marRight w:val="0"/>
          <w:marTop w:val="0"/>
          <w:marBottom w:val="0"/>
          <w:divBdr>
            <w:top w:val="none" w:sz="0" w:space="0" w:color="auto"/>
            <w:left w:val="none" w:sz="0" w:space="0" w:color="auto"/>
            <w:bottom w:val="none" w:sz="0" w:space="0" w:color="auto"/>
            <w:right w:val="none" w:sz="0" w:space="0" w:color="auto"/>
          </w:divBdr>
          <w:divsChild>
            <w:div w:id="1580209869">
              <w:marLeft w:val="0"/>
              <w:marRight w:val="0"/>
              <w:marTop w:val="0"/>
              <w:marBottom w:val="0"/>
              <w:divBdr>
                <w:top w:val="none" w:sz="0" w:space="0" w:color="auto"/>
                <w:left w:val="none" w:sz="0" w:space="0" w:color="auto"/>
                <w:bottom w:val="none" w:sz="0" w:space="0" w:color="auto"/>
                <w:right w:val="none" w:sz="0" w:space="0" w:color="auto"/>
              </w:divBdr>
            </w:div>
            <w:div w:id="1087119974">
              <w:marLeft w:val="0"/>
              <w:marRight w:val="0"/>
              <w:marTop w:val="0"/>
              <w:marBottom w:val="0"/>
              <w:divBdr>
                <w:top w:val="none" w:sz="0" w:space="0" w:color="auto"/>
                <w:left w:val="none" w:sz="0" w:space="0" w:color="auto"/>
                <w:bottom w:val="none" w:sz="0" w:space="0" w:color="auto"/>
                <w:right w:val="none" w:sz="0" w:space="0" w:color="auto"/>
              </w:divBdr>
            </w:div>
            <w:div w:id="996611835">
              <w:marLeft w:val="0"/>
              <w:marRight w:val="0"/>
              <w:marTop w:val="0"/>
              <w:marBottom w:val="0"/>
              <w:divBdr>
                <w:top w:val="none" w:sz="0" w:space="0" w:color="auto"/>
                <w:left w:val="none" w:sz="0" w:space="0" w:color="auto"/>
                <w:bottom w:val="none" w:sz="0" w:space="0" w:color="auto"/>
                <w:right w:val="none" w:sz="0" w:space="0" w:color="auto"/>
              </w:divBdr>
            </w:div>
            <w:div w:id="539131166">
              <w:marLeft w:val="0"/>
              <w:marRight w:val="0"/>
              <w:marTop w:val="0"/>
              <w:marBottom w:val="0"/>
              <w:divBdr>
                <w:top w:val="none" w:sz="0" w:space="0" w:color="auto"/>
                <w:left w:val="none" w:sz="0" w:space="0" w:color="auto"/>
                <w:bottom w:val="none" w:sz="0" w:space="0" w:color="auto"/>
                <w:right w:val="none" w:sz="0" w:space="0" w:color="auto"/>
              </w:divBdr>
            </w:div>
            <w:div w:id="639925785">
              <w:marLeft w:val="0"/>
              <w:marRight w:val="0"/>
              <w:marTop w:val="0"/>
              <w:marBottom w:val="0"/>
              <w:divBdr>
                <w:top w:val="none" w:sz="0" w:space="0" w:color="auto"/>
                <w:left w:val="none" w:sz="0" w:space="0" w:color="auto"/>
                <w:bottom w:val="none" w:sz="0" w:space="0" w:color="auto"/>
                <w:right w:val="none" w:sz="0" w:space="0" w:color="auto"/>
              </w:divBdr>
            </w:div>
            <w:div w:id="676271970">
              <w:marLeft w:val="0"/>
              <w:marRight w:val="0"/>
              <w:marTop w:val="0"/>
              <w:marBottom w:val="0"/>
              <w:divBdr>
                <w:top w:val="none" w:sz="0" w:space="0" w:color="auto"/>
                <w:left w:val="none" w:sz="0" w:space="0" w:color="auto"/>
                <w:bottom w:val="none" w:sz="0" w:space="0" w:color="auto"/>
                <w:right w:val="none" w:sz="0" w:space="0" w:color="auto"/>
              </w:divBdr>
            </w:div>
            <w:div w:id="725951168">
              <w:marLeft w:val="0"/>
              <w:marRight w:val="0"/>
              <w:marTop w:val="0"/>
              <w:marBottom w:val="0"/>
              <w:divBdr>
                <w:top w:val="none" w:sz="0" w:space="0" w:color="auto"/>
                <w:left w:val="none" w:sz="0" w:space="0" w:color="auto"/>
                <w:bottom w:val="none" w:sz="0" w:space="0" w:color="auto"/>
                <w:right w:val="none" w:sz="0" w:space="0" w:color="auto"/>
              </w:divBdr>
            </w:div>
            <w:div w:id="962882158">
              <w:marLeft w:val="0"/>
              <w:marRight w:val="0"/>
              <w:marTop w:val="0"/>
              <w:marBottom w:val="0"/>
              <w:divBdr>
                <w:top w:val="none" w:sz="0" w:space="0" w:color="auto"/>
                <w:left w:val="none" w:sz="0" w:space="0" w:color="auto"/>
                <w:bottom w:val="none" w:sz="0" w:space="0" w:color="auto"/>
                <w:right w:val="none" w:sz="0" w:space="0" w:color="auto"/>
              </w:divBdr>
            </w:div>
            <w:div w:id="561260121">
              <w:marLeft w:val="0"/>
              <w:marRight w:val="0"/>
              <w:marTop w:val="0"/>
              <w:marBottom w:val="0"/>
              <w:divBdr>
                <w:top w:val="none" w:sz="0" w:space="0" w:color="auto"/>
                <w:left w:val="none" w:sz="0" w:space="0" w:color="auto"/>
                <w:bottom w:val="none" w:sz="0" w:space="0" w:color="auto"/>
                <w:right w:val="none" w:sz="0" w:space="0" w:color="auto"/>
              </w:divBdr>
            </w:div>
            <w:div w:id="661394325">
              <w:marLeft w:val="0"/>
              <w:marRight w:val="0"/>
              <w:marTop w:val="0"/>
              <w:marBottom w:val="0"/>
              <w:divBdr>
                <w:top w:val="none" w:sz="0" w:space="0" w:color="auto"/>
                <w:left w:val="none" w:sz="0" w:space="0" w:color="auto"/>
                <w:bottom w:val="none" w:sz="0" w:space="0" w:color="auto"/>
                <w:right w:val="none" w:sz="0" w:space="0" w:color="auto"/>
              </w:divBdr>
            </w:div>
            <w:div w:id="1368606977">
              <w:marLeft w:val="0"/>
              <w:marRight w:val="0"/>
              <w:marTop w:val="0"/>
              <w:marBottom w:val="0"/>
              <w:divBdr>
                <w:top w:val="none" w:sz="0" w:space="0" w:color="auto"/>
                <w:left w:val="none" w:sz="0" w:space="0" w:color="auto"/>
                <w:bottom w:val="none" w:sz="0" w:space="0" w:color="auto"/>
                <w:right w:val="none" w:sz="0" w:space="0" w:color="auto"/>
              </w:divBdr>
            </w:div>
            <w:div w:id="1243828998">
              <w:marLeft w:val="0"/>
              <w:marRight w:val="0"/>
              <w:marTop w:val="0"/>
              <w:marBottom w:val="0"/>
              <w:divBdr>
                <w:top w:val="none" w:sz="0" w:space="0" w:color="auto"/>
                <w:left w:val="none" w:sz="0" w:space="0" w:color="auto"/>
                <w:bottom w:val="none" w:sz="0" w:space="0" w:color="auto"/>
                <w:right w:val="none" w:sz="0" w:space="0" w:color="auto"/>
              </w:divBdr>
            </w:div>
            <w:div w:id="1040399533">
              <w:marLeft w:val="0"/>
              <w:marRight w:val="0"/>
              <w:marTop w:val="0"/>
              <w:marBottom w:val="0"/>
              <w:divBdr>
                <w:top w:val="none" w:sz="0" w:space="0" w:color="auto"/>
                <w:left w:val="none" w:sz="0" w:space="0" w:color="auto"/>
                <w:bottom w:val="none" w:sz="0" w:space="0" w:color="auto"/>
                <w:right w:val="none" w:sz="0" w:space="0" w:color="auto"/>
              </w:divBdr>
            </w:div>
            <w:div w:id="1577591819">
              <w:marLeft w:val="0"/>
              <w:marRight w:val="0"/>
              <w:marTop w:val="0"/>
              <w:marBottom w:val="0"/>
              <w:divBdr>
                <w:top w:val="none" w:sz="0" w:space="0" w:color="auto"/>
                <w:left w:val="none" w:sz="0" w:space="0" w:color="auto"/>
                <w:bottom w:val="none" w:sz="0" w:space="0" w:color="auto"/>
                <w:right w:val="none" w:sz="0" w:space="0" w:color="auto"/>
              </w:divBdr>
            </w:div>
            <w:div w:id="1164661794">
              <w:marLeft w:val="0"/>
              <w:marRight w:val="0"/>
              <w:marTop w:val="0"/>
              <w:marBottom w:val="0"/>
              <w:divBdr>
                <w:top w:val="none" w:sz="0" w:space="0" w:color="auto"/>
                <w:left w:val="none" w:sz="0" w:space="0" w:color="auto"/>
                <w:bottom w:val="none" w:sz="0" w:space="0" w:color="auto"/>
                <w:right w:val="none" w:sz="0" w:space="0" w:color="auto"/>
              </w:divBdr>
            </w:div>
            <w:div w:id="955795186">
              <w:marLeft w:val="0"/>
              <w:marRight w:val="0"/>
              <w:marTop w:val="0"/>
              <w:marBottom w:val="0"/>
              <w:divBdr>
                <w:top w:val="none" w:sz="0" w:space="0" w:color="auto"/>
                <w:left w:val="none" w:sz="0" w:space="0" w:color="auto"/>
                <w:bottom w:val="none" w:sz="0" w:space="0" w:color="auto"/>
                <w:right w:val="none" w:sz="0" w:space="0" w:color="auto"/>
              </w:divBdr>
            </w:div>
            <w:div w:id="1602101883">
              <w:marLeft w:val="0"/>
              <w:marRight w:val="0"/>
              <w:marTop w:val="0"/>
              <w:marBottom w:val="0"/>
              <w:divBdr>
                <w:top w:val="none" w:sz="0" w:space="0" w:color="auto"/>
                <w:left w:val="none" w:sz="0" w:space="0" w:color="auto"/>
                <w:bottom w:val="none" w:sz="0" w:space="0" w:color="auto"/>
                <w:right w:val="none" w:sz="0" w:space="0" w:color="auto"/>
              </w:divBdr>
            </w:div>
            <w:div w:id="12117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1813">
      <w:bodyDiv w:val="1"/>
      <w:marLeft w:val="0"/>
      <w:marRight w:val="0"/>
      <w:marTop w:val="0"/>
      <w:marBottom w:val="0"/>
      <w:divBdr>
        <w:top w:val="none" w:sz="0" w:space="0" w:color="auto"/>
        <w:left w:val="none" w:sz="0" w:space="0" w:color="auto"/>
        <w:bottom w:val="none" w:sz="0" w:space="0" w:color="auto"/>
        <w:right w:val="none" w:sz="0" w:space="0" w:color="auto"/>
      </w:divBdr>
    </w:div>
    <w:div w:id="2087066058">
      <w:bodyDiv w:val="1"/>
      <w:marLeft w:val="0"/>
      <w:marRight w:val="0"/>
      <w:marTop w:val="0"/>
      <w:marBottom w:val="0"/>
      <w:divBdr>
        <w:top w:val="none" w:sz="0" w:space="0" w:color="auto"/>
        <w:left w:val="none" w:sz="0" w:space="0" w:color="auto"/>
        <w:bottom w:val="none" w:sz="0" w:space="0" w:color="auto"/>
        <w:right w:val="none" w:sz="0" w:space="0" w:color="auto"/>
      </w:divBdr>
    </w:div>
    <w:div w:id="2087922443">
      <w:bodyDiv w:val="1"/>
      <w:marLeft w:val="0"/>
      <w:marRight w:val="0"/>
      <w:marTop w:val="0"/>
      <w:marBottom w:val="0"/>
      <w:divBdr>
        <w:top w:val="none" w:sz="0" w:space="0" w:color="auto"/>
        <w:left w:val="none" w:sz="0" w:space="0" w:color="auto"/>
        <w:bottom w:val="none" w:sz="0" w:space="0" w:color="auto"/>
        <w:right w:val="none" w:sz="0" w:space="0" w:color="auto"/>
      </w:divBdr>
    </w:div>
    <w:div w:id="2121760555">
      <w:bodyDiv w:val="1"/>
      <w:marLeft w:val="0"/>
      <w:marRight w:val="0"/>
      <w:marTop w:val="0"/>
      <w:marBottom w:val="0"/>
      <w:divBdr>
        <w:top w:val="none" w:sz="0" w:space="0" w:color="auto"/>
        <w:left w:val="none" w:sz="0" w:space="0" w:color="auto"/>
        <w:bottom w:val="none" w:sz="0" w:space="0" w:color="auto"/>
        <w:right w:val="none" w:sz="0" w:space="0" w:color="auto"/>
      </w:divBdr>
      <w:divsChild>
        <w:div w:id="1386835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352626">
          <w:marLeft w:val="0"/>
          <w:marRight w:val="0"/>
          <w:marTop w:val="0"/>
          <w:marBottom w:val="0"/>
          <w:divBdr>
            <w:top w:val="none" w:sz="0" w:space="0" w:color="auto"/>
            <w:left w:val="none" w:sz="0" w:space="0" w:color="auto"/>
            <w:bottom w:val="none" w:sz="0" w:space="0" w:color="auto"/>
            <w:right w:val="none" w:sz="0" w:space="0" w:color="auto"/>
          </w:divBdr>
          <w:divsChild>
            <w:div w:id="1603145536">
              <w:marLeft w:val="0"/>
              <w:marRight w:val="0"/>
              <w:marTop w:val="0"/>
              <w:marBottom w:val="0"/>
              <w:divBdr>
                <w:top w:val="none" w:sz="0" w:space="0" w:color="auto"/>
                <w:left w:val="none" w:sz="0" w:space="0" w:color="auto"/>
                <w:bottom w:val="none" w:sz="0" w:space="0" w:color="auto"/>
                <w:right w:val="none" w:sz="0" w:space="0" w:color="auto"/>
              </w:divBdr>
            </w:div>
            <w:div w:id="1348097864">
              <w:marLeft w:val="0"/>
              <w:marRight w:val="0"/>
              <w:marTop w:val="0"/>
              <w:marBottom w:val="0"/>
              <w:divBdr>
                <w:top w:val="none" w:sz="0" w:space="0" w:color="auto"/>
                <w:left w:val="none" w:sz="0" w:space="0" w:color="auto"/>
                <w:bottom w:val="none" w:sz="0" w:space="0" w:color="auto"/>
                <w:right w:val="none" w:sz="0" w:space="0" w:color="auto"/>
              </w:divBdr>
              <w:divsChild>
                <w:div w:id="582490619">
                  <w:marLeft w:val="0"/>
                  <w:marRight w:val="0"/>
                  <w:marTop w:val="0"/>
                  <w:marBottom w:val="0"/>
                  <w:divBdr>
                    <w:top w:val="none" w:sz="0" w:space="0" w:color="auto"/>
                    <w:left w:val="none" w:sz="0" w:space="0" w:color="auto"/>
                    <w:bottom w:val="none" w:sz="0" w:space="0" w:color="auto"/>
                    <w:right w:val="none" w:sz="0" w:space="0" w:color="auto"/>
                  </w:divBdr>
                  <w:divsChild>
                    <w:div w:id="546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18">
              <w:marLeft w:val="0"/>
              <w:marRight w:val="0"/>
              <w:marTop w:val="0"/>
              <w:marBottom w:val="0"/>
              <w:divBdr>
                <w:top w:val="none" w:sz="0" w:space="0" w:color="auto"/>
                <w:left w:val="none" w:sz="0" w:space="0" w:color="auto"/>
                <w:bottom w:val="none" w:sz="0" w:space="0" w:color="auto"/>
                <w:right w:val="none" w:sz="0" w:space="0" w:color="auto"/>
              </w:divBdr>
            </w:div>
          </w:divsChild>
        </w:div>
        <w:div w:id="596257254">
          <w:marLeft w:val="0"/>
          <w:marRight w:val="0"/>
          <w:marTop w:val="0"/>
          <w:marBottom w:val="0"/>
          <w:divBdr>
            <w:top w:val="none" w:sz="0" w:space="0" w:color="auto"/>
            <w:left w:val="none" w:sz="0" w:space="0" w:color="auto"/>
            <w:bottom w:val="none" w:sz="0" w:space="0" w:color="auto"/>
            <w:right w:val="none" w:sz="0" w:space="0" w:color="auto"/>
          </w:divBdr>
          <w:divsChild>
            <w:div w:id="1182208237">
              <w:marLeft w:val="0"/>
              <w:marRight w:val="0"/>
              <w:marTop w:val="0"/>
              <w:marBottom w:val="0"/>
              <w:divBdr>
                <w:top w:val="none" w:sz="0" w:space="0" w:color="auto"/>
                <w:left w:val="none" w:sz="0" w:space="0" w:color="auto"/>
                <w:bottom w:val="none" w:sz="0" w:space="0" w:color="auto"/>
                <w:right w:val="none" w:sz="0" w:space="0" w:color="auto"/>
              </w:divBdr>
            </w:div>
            <w:div w:id="213279969">
              <w:marLeft w:val="0"/>
              <w:marRight w:val="0"/>
              <w:marTop w:val="0"/>
              <w:marBottom w:val="0"/>
              <w:divBdr>
                <w:top w:val="none" w:sz="0" w:space="0" w:color="auto"/>
                <w:left w:val="none" w:sz="0" w:space="0" w:color="auto"/>
                <w:bottom w:val="none" w:sz="0" w:space="0" w:color="auto"/>
                <w:right w:val="none" w:sz="0" w:space="0" w:color="auto"/>
              </w:divBdr>
              <w:divsChild>
                <w:div w:id="1922445466">
                  <w:marLeft w:val="0"/>
                  <w:marRight w:val="0"/>
                  <w:marTop w:val="0"/>
                  <w:marBottom w:val="0"/>
                  <w:divBdr>
                    <w:top w:val="none" w:sz="0" w:space="0" w:color="auto"/>
                    <w:left w:val="none" w:sz="0" w:space="0" w:color="auto"/>
                    <w:bottom w:val="none" w:sz="0" w:space="0" w:color="auto"/>
                    <w:right w:val="none" w:sz="0" w:space="0" w:color="auto"/>
                  </w:divBdr>
                  <w:divsChild>
                    <w:div w:id="17464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2463">
      <w:bodyDiv w:val="1"/>
      <w:marLeft w:val="0"/>
      <w:marRight w:val="0"/>
      <w:marTop w:val="0"/>
      <w:marBottom w:val="0"/>
      <w:divBdr>
        <w:top w:val="none" w:sz="0" w:space="0" w:color="auto"/>
        <w:left w:val="none" w:sz="0" w:space="0" w:color="auto"/>
        <w:bottom w:val="none" w:sz="0" w:space="0" w:color="auto"/>
        <w:right w:val="none" w:sz="0" w:space="0" w:color="auto"/>
      </w:divBdr>
      <w:divsChild>
        <w:div w:id="1237743040">
          <w:marLeft w:val="0"/>
          <w:marRight w:val="0"/>
          <w:marTop w:val="0"/>
          <w:marBottom w:val="0"/>
          <w:divBdr>
            <w:top w:val="none" w:sz="0" w:space="0" w:color="auto"/>
            <w:left w:val="none" w:sz="0" w:space="0" w:color="auto"/>
            <w:bottom w:val="none" w:sz="0" w:space="0" w:color="auto"/>
            <w:right w:val="none" w:sz="0" w:space="0" w:color="auto"/>
          </w:divBdr>
          <w:divsChild>
            <w:div w:id="1081173926">
              <w:marLeft w:val="0"/>
              <w:marRight w:val="0"/>
              <w:marTop w:val="0"/>
              <w:marBottom w:val="0"/>
              <w:divBdr>
                <w:top w:val="none" w:sz="0" w:space="0" w:color="auto"/>
                <w:left w:val="none" w:sz="0" w:space="0" w:color="auto"/>
                <w:bottom w:val="none" w:sz="0" w:space="0" w:color="auto"/>
                <w:right w:val="none" w:sz="0" w:space="0" w:color="auto"/>
              </w:divBdr>
            </w:div>
            <w:div w:id="1761945778">
              <w:marLeft w:val="0"/>
              <w:marRight w:val="0"/>
              <w:marTop w:val="0"/>
              <w:marBottom w:val="0"/>
              <w:divBdr>
                <w:top w:val="none" w:sz="0" w:space="0" w:color="auto"/>
                <w:left w:val="none" w:sz="0" w:space="0" w:color="auto"/>
                <w:bottom w:val="none" w:sz="0" w:space="0" w:color="auto"/>
                <w:right w:val="none" w:sz="0" w:space="0" w:color="auto"/>
              </w:divBdr>
            </w:div>
            <w:div w:id="1512522632">
              <w:marLeft w:val="0"/>
              <w:marRight w:val="0"/>
              <w:marTop w:val="0"/>
              <w:marBottom w:val="0"/>
              <w:divBdr>
                <w:top w:val="none" w:sz="0" w:space="0" w:color="auto"/>
                <w:left w:val="none" w:sz="0" w:space="0" w:color="auto"/>
                <w:bottom w:val="none" w:sz="0" w:space="0" w:color="auto"/>
                <w:right w:val="none" w:sz="0" w:space="0" w:color="auto"/>
              </w:divBdr>
            </w:div>
            <w:div w:id="1248686377">
              <w:marLeft w:val="0"/>
              <w:marRight w:val="0"/>
              <w:marTop w:val="0"/>
              <w:marBottom w:val="0"/>
              <w:divBdr>
                <w:top w:val="none" w:sz="0" w:space="0" w:color="auto"/>
                <w:left w:val="none" w:sz="0" w:space="0" w:color="auto"/>
                <w:bottom w:val="none" w:sz="0" w:space="0" w:color="auto"/>
                <w:right w:val="none" w:sz="0" w:space="0" w:color="auto"/>
              </w:divBdr>
            </w:div>
            <w:div w:id="1848328387">
              <w:marLeft w:val="0"/>
              <w:marRight w:val="0"/>
              <w:marTop w:val="0"/>
              <w:marBottom w:val="0"/>
              <w:divBdr>
                <w:top w:val="none" w:sz="0" w:space="0" w:color="auto"/>
                <w:left w:val="none" w:sz="0" w:space="0" w:color="auto"/>
                <w:bottom w:val="none" w:sz="0" w:space="0" w:color="auto"/>
                <w:right w:val="none" w:sz="0" w:space="0" w:color="auto"/>
              </w:divBdr>
            </w:div>
            <w:div w:id="400758481">
              <w:marLeft w:val="0"/>
              <w:marRight w:val="0"/>
              <w:marTop w:val="0"/>
              <w:marBottom w:val="0"/>
              <w:divBdr>
                <w:top w:val="none" w:sz="0" w:space="0" w:color="auto"/>
                <w:left w:val="none" w:sz="0" w:space="0" w:color="auto"/>
                <w:bottom w:val="none" w:sz="0" w:space="0" w:color="auto"/>
                <w:right w:val="none" w:sz="0" w:space="0" w:color="auto"/>
              </w:divBdr>
            </w:div>
            <w:div w:id="1888879824">
              <w:marLeft w:val="0"/>
              <w:marRight w:val="0"/>
              <w:marTop w:val="0"/>
              <w:marBottom w:val="0"/>
              <w:divBdr>
                <w:top w:val="none" w:sz="0" w:space="0" w:color="auto"/>
                <w:left w:val="none" w:sz="0" w:space="0" w:color="auto"/>
                <w:bottom w:val="none" w:sz="0" w:space="0" w:color="auto"/>
                <w:right w:val="none" w:sz="0" w:space="0" w:color="auto"/>
              </w:divBdr>
            </w:div>
            <w:div w:id="653291677">
              <w:marLeft w:val="0"/>
              <w:marRight w:val="0"/>
              <w:marTop w:val="0"/>
              <w:marBottom w:val="0"/>
              <w:divBdr>
                <w:top w:val="none" w:sz="0" w:space="0" w:color="auto"/>
                <w:left w:val="none" w:sz="0" w:space="0" w:color="auto"/>
                <w:bottom w:val="none" w:sz="0" w:space="0" w:color="auto"/>
                <w:right w:val="none" w:sz="0" w:space="0" w:color="auto"/>
              </w:divBdr>
            </w:div>
            <w:div w:id="1836920342">
              <w:marLeft w:val="0"/>
              <w:marRight w:val="0"/>
              <w:marTop w:val="0"/>
              <w:marBottom w:val="0"/>
              <w:divBdr>
                <w:top w:val="none" w:sz="0" w:space="0" w:color="auto"/>
                <w:left w:val="none" w:sz="0" w:space="0" w:color="auto"/>
                <w:bottom w:val="none" w:sz="0" w:space="0" w:color="auto"/>
                <w:right w:val="none" w:sz="0" w:space="0" w:color="auto"/>
              </w:divBdr>
            </w:div>
            <w:div w:id="286812703">
              <w:marLeft w:val="0"/>
              <w:marRight w:val="0"/>
              <w:marTop w:val="0"/>
              <w:marBottom w:val="0"/>
              <w:divBdr>
                <w:top w:val="none" w:sz="0" w:space="0" w:color="auto"/>
                <w:left w:val="none" w:sz="0" w:space="0" w:color="auto"/>
                <w:bottom w:val="none" w:sz="0" w:space="0" w:color="auto"/>
                <w:right w:val="none" w:sz="0" w:space="0" w:color="auto"/>
              </w:divBdr>
            </w:div>
            <w:div w:id="1602689031">
              <w:marLeft w:val="0"/>
              <w:marRight w:val="0"/>
              <w:marTop w:val="0"/>
              <w:marBottom w:val="0"/>
              <w:divBdr>
                <w:top w:val="none" w:sz="0" w:space="0" w:color="auto"/>
                <w:left w:val="none" w:sz="0" w:space="0" w:color="auto"/>
                <w:bottom w:val="none" w:sz="0" w:space="0" w:color="auto"/>
                <w:right w:val="none" w:sz="0" w:space="0" w:color="auto"/>
              </w:divBdr>
            </w:div>
            <w:div w:id="1322195952">
              <w:marLeft w:val="0"/>
              <w:marRight w:val="0"/>
              <w:marTop w:val="0"/>
              <w:marBottom w:val="0"/>
              <w:divBdr>
                <w:top w:val="none" w:sz="0" w:space="0" w:color="auto"/>
                <w:left w:val="none" w:sz="0" w:space="0" w:color="auto"/>
                <w:bottom w:val="none" w:sz="0" w:space="0" w:color="auto"/>
                <w:right w:val="none" w:sz="0" w:space="0" w:color="auto"/>
              </w:divBdr>
            </w:div>
            <w:div w:id="1482773810">
              <w:marLeft w:val="0"/>
              <w:marRight w:val="0"/>
              <w:marTop w:val="0"/>
              <w:marBottom w:val="0"/>
              <w:divBdr>
                <w:top w:val="none" w:sz="0" w:space="0" w:color="auto"/>
                <w:left w:val="none" w:sz="0" w:space="0" w:color="auto"/>
                <w:bottom w:val="none" w:sz="0" w:space="0" w:color="auto"/>
                <w:right w:val="none" w:sz="0" w:space="0" w:color="auto"/>
              </w:divBdr>
            </w:div>
            <w:div w:id="295455409">
              <w:marLeft w:val="0"/>
              <w:marRight w:val="0"/>
              <w:marTop w:val="0"/>
              <w:marBottom w:val="0"/>
              <w:divBdr>
                <w:top w:val="none" w:sz="0" w:space="0" w:color="auto"/>
                <w:left w:val="none" w:sz="0" w:space="0" w:color="auto"/>
                <w:bottom w:val="none" w:sz="0" w:space="0" w:color="auto"/>
                <w:right w:val="none" w:sz="0" w:space="0" w:color="auto"/>
              </w:divBdr>
            </w:div>
            <w:div w:id="2106293931">
              <w:marLeft w:val="0"/>
              <w:marRight w:val="0"/>
              <w:marTop w:val="0"/>
              <w:marBottom w:val="0"/>
              <w:divBdr>
                <w:top w:val="none" w:sz="0" w:space="0" w:color="auto"/>
                <w:left w:val="none" w:sz="0" w:space="0" w:color="auto"/>
                <w:bottom w:val="none" w:sz="0" w:space="0" w:color="auto"/>
                <w:right w:val="none" w:sz="0" w:space="0" w:color="auto"/>
              </w:divBdr>
            </w:div>
            <w:div w:id="632759029">
              <w:marLeft w:val="0"/>
              <w:marRight w:val="0"/>
              <w:marTop w:val="0"/>
              <w:marBottom w:val="0"/>
              <w:divBdr>
                <w:top w:val="none" w:sz="0" w:space="0" w:color="auto"/>
                <w:left w:val="none" w:sz="0" w:space="0" w:color="auto"/>
                <w:bottom w:val="none" w:sz="0" w:space="0" w:color="auto"/>
                <w:right w:val="none" w:sz="0" w:space="0" w:color="auto"/>
              </w:divBdr>
            </w:div>
            <w:div w:id="750781681">
              <w:marLeft w:val="0"/>
              <w:marRight w:val="0"/>
              <w:marTop w:val="0"/>
              <w:marBottom w:val="0"/>
              <w:divBdr>
                <w:top w:val="none" w:sz="0" w:space="0" w:color="auto"/>
                <w:left w:val="none" w:sz="0" w:space="0" w:color="auto"/>
                <w:bottom w:val="none" w:sz="0" w:space="0" w:color="auto"/>
                <w:right w:val="none" w:sz="0" w:space="0" w:color="auto"/>
              </w:divBdr>
            </w:div>
            <w:div w:id="558251405">
              <w:marLeft w:val="0"/>
              <w:marRight w:val="0"/>
              <w:marTop w:val="0"/>
              <w:marBottom w:val="0"/>
              <w:divBdr>
                <w:top w:val="none" w:sz="0" w:space="0" w:color="auto"/>
                <w:left w:val="none" w:sz="0" w:space="0" w:color="auto"/>
                <w:bottom w:val="none" w:sz="0" w:space="0" w:color="auto"/>
                <w:right w:val="none" w:sz="0" w:space="0" w:color="auto"/>
              </w:divBdr>
            </w:div>
            <w:div w:id="1745028432">
              <w:marLeft w:val="0"/>
              <w:marRight w:val="0"/>
              <w:marTop w:val="0"/>
              <w:marBottom w:val="0"/>
              <w:divBdr>
                <w:top w:val="none" w:sz="0" w:space="0" w:color="auto"/>
                <w:left w:val="none" w:sz="0" w:space="0" w:color="auto"/>
                <w:bottom w:val="none" w:sz="0" w:space="0" w:color="auto"/>
                <w:right w:val="none" w:sz="0" w:space="0" w:color="auto"/>
              </w:divBdr>
            </w:div>
            <w:div w:id="1244097953">
              <w:marLeft w:val="0"/>
              <w:marRight w:val="0"/>
              <w:marTop w:val="0"/>
              <w:marBottom w:val="0"/>
              <w:divBdr>
                <w:top w:val="none" w:sz="0" w:space="0" w:color="auto"/>
                <w:left w:val="none" w:sz="0" w:space="0" w:color="auto"/>
                <w:bottom w:val="none" w:sz="0" w:space="0" w:color="auto"/>
                <w:right w:val="none" w:sz="0" w:space="0" w:color="auto"/>
              </w:divBdr>
            </w:div>
            <w:div w:id="1501000002">
              <w:marLeft w:val="0"/>
              <w:marRight w:val="0"/>
              <w:marTop w:val="0"/>
              <w:marBottom w:val="0"/>
              <w:divBdr>
                <w:top w:val="none" w:sz="0" w:space="0" w:color="auto"/>
                <w:left w:val="none" w:sz="0" w:space="0" w:color="auto"/>
                <w:bottom w:val="none" w:sz="0" w:space="0" w:color="auto"/>
                <w:right w:val="none" w:sz="0" w:space="0" w:color="auto"/>
              </w:divBdr>
            </w:div>
            <w:div w:id="3818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9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21</Pages>
  <Words>3199</Words>
  <Characters>18237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Monjur Morshed</cp:lastModifiedBy>
  <cp:revision>157</cp:revision>
  <cp:lastPrinted>2025-04-09T18:34:00Z</cp:lastPrinted>
  <dcterms:created xsi:type="dcterms:W3CDTF">2013-12-23T23:15:00Z</dcterms:created>
  <dcterms:modified xsi:type="dcterms:W3CDTF">2025-04-20T17:50:00Z</dcterms:modified>
  <cp:category/>
</cp:coreProperties>
</file>